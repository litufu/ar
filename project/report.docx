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Pr>
        <w:jc w:val="center"/>
      </w:pPr>
      <w:r>
        <w:rPr>
          <w:rStyle w:val="title"/>
        </w:rPr>
        <w:t>审计报告</w:t>
      </w:r>
    </w:p>
    <w:p>
      <w:pPr>
        <w:jc w:val="right"/>
      </w:pPr>
      <w:r>
        <w:rPr>
          <w:rStyle w:val="zero"/>
        </w:rPr>
        <w:t>亚会A审字（2020）0580号</w:t>
      </w:r>
    </w:p>
    <w:p/>
    <w:p>
      <w:r>
        <w:rPr>
          <w:rStyle w:val="first"/>
        </w:rPr>
        <w:t>杭州市城市建设发展集团有限公司董事会：</w:t>
      </w:r>
    </w:p>
    <w:p/>
    <w:p>
      <w:pPr>
        <w:pStyle w:val="paragraphAfterSpace"/>
      </w:pPr>
      <w:r>
        <w:rPr>
          <w:rStyle w:val="first"/>
        </w:rPr>
        <w:t>一、审计意见</w:t>
      </w:r>
    </w:p>
    <w:p>
      <w:pPr>
        <w:pStyle w:val="paragraphAfterSpace"/>
      </w:pPr>
      <w:r>
        <w:rPr>
          <w:rStyle w:val="zero"/>
        </w:rPr>
        <w:t>我们审计了杭州市城市建设发展集团有限公司（以下简称“城建发展”）财务报表，包括2019年12月31日的合并及母公司资产负债表，2019年度的合并及母公司利润表、合并及母公司现金流量表、合并及母公司所有者权益变动表，以及相关财务报表附注。</w:t>
      </w:r>
    </w:p>
    <w:p>
      <w:pPr>
        <w:pStyle w:val="paragraphAfterSpace"/>
      </w:pPr>
      <w:r>
        <w:rPr>
          <w:rStyle w:val="zero"/>
        </w:rPr>
        <w:t>我们认为，后附的财务报表在所有重大方面按照企业会计准则的规定编制，公允反映了城建发展2019年12月31日的合并及母公司财务状况以及2019年度的合并及母公司经营成果和现金流量。</w:t>
      </w:r>
    </w:p>
    <w:p/>
    <w:p>
      <w:pPr>
        <w:pStyle w:val="paragraphAfterSpace"/>
      </w:pPr>
      <w:r>
        <w:rPr>
          <w:rStyle w:val="first"/>
        </w:rPr>
        <w:t>二、形成审计意见的基础</w:t>
      </w:r>
    </w:p>
    <w:p>
      <w:pPr>
        <w:pStyle w:val="paragraphAfterSpace"/>
      </w:pPr>
      <w:r>
        <w:rPr>
          <w:rStyle w:val="zero"/>
        </w:rPr>
        <w:t>我们按照中国注册会计师审计准则的规定执行了审计工作。审计报告的“注册会计师对财务报表审计的责任”部分进一步阐述了我们在这些准则下的责任。按照中国注册会计师职业道德守则，我们独立于城建发展，并履行了职业道德方面的其他责任。我们相信，我们获取的审计证据是充分、适当的，为发表审计意见提供了基础。</w:t>
      </w:r>
    </w:p>
    <w:p/>
    <w:p>
      <w:pPr>
        <w:pStyle w:val="paragraphAfterSpace"/>
      </w:pPr>
      <w:r>
        <w:rPr>
          <w:rStyle w:val="first"/>
        </w:rPr>
        <w:t>三、管理层和治理层对财务报表的责任</w:t>
      </w:r>
    </w:p>
    <w:p>
      <w:pPr>
        <w:pStyle w:val="paragraphAfterSpace"/>
      </w:pPr>
      <w:r>
        <w:rPr>
          <w:rStyle w:val="zero"/>
        </w:rPr>
        <w:t>城建发展管理层负责按照企业会计准则的规定编制财务报表，使其实现公允反映，并设计、执行和维护必要的内部控制，以使财务报表不存在由于舞弊或错误导致的重大错报。</w:t>
      </w:r>
    </w:p>
    <w:p>
      <w:pPr>
        <w:pStyle w:val="paragraphAfterSpace"/>
      </w:pPr>
      <w:r>
        <w:rPr>
          <w:rStyle w:val="zero"/>
        </w:rPr>
        <w:t>在编制财务报表时，管理层负责评估城建发展的持续经营能力，披露与持续经营相关的事项（如适用），并运用持续经营假设，除非计划进行清算、终止运营或别无其他现实的选择。</w:t>
      </w:r>
    </w:p>
    <w:p>
      <w:pPr>
        <w:pStyle w:val="paragraphAfterSpace"/>
      </w:pPr>
      <w:r>
        <w:rPr>
          <w:rStyle w:val="zero"/>
        </w:rPr>
        <w:t>治理层负责监督城建发展的财务报告过程。</w:t>
      </w:r>
    </w:p>
    <w:p/>
    <w:p>
      <w:pPr>
        <w:pStyle w:val="paragraphAfterSpace"/>
      </w:pPr>
      <w:r>
        <w:rPr>
          <w:rStyle w:val="first"/>
        </w:rPr>
        <w:t>四、注册会计师对财务报表审计的责任</w:t>
      </w:r>
    </w:p>
    <w:p>
      <w:pPr>
        <w:pStyle w:val="paragraphAfterSpace"/>
      </w:pPr>
      <w:r>
        <w:rPr>
          <w:rStyle w:val="zero"/>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w:t>
      </w:r>
    </w:p>
    <w:p>
      <w:pPr>
        <w:pStyle w:val="paragraphAfterSpace"/>
      </w:pPr>
      <w:r>
        <w:rPr>
          <w:rStyle w:val="zero"/>
        </w:rPr>
        <w:t>在按照审计准则执行审计工作的过程中，我们运用职业判断，并保持职业怀疑。同时，我们也执行以下工作：</w:t>
      </w:r>
    </w:p>
    <w:p>
      <w:pPr>
        <w:pStyle w:val="paragraphAfterSpace"/>
      </w:pPr>
      <w:r>
        <w:rPr>
          <w:rStyle w:val="zero"/>
        </w:rPr>
        <w:t>(一)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w:t>
      </w:r>
    </w:p>
    <w:p>
      <w:pPr>
        <w:pStyle w:val="paragraphAfterSpace"/>
      </w:pPr>
      <w:r>
        <w:rPr>
          <w:rStyle w:val="zero"/>
        </w:rPr>
        <w:t>(二) 了解与审计相关的内部控制，以设计恰当的审计程序，但目的并非对内部控制的有效性发表意见。</w:t>
      </w:r>
    </w:p>
    <w:p>
      <w:pPr>
        <w:pStyle w:val="paragraphAfterSpace"/>
      </w:pPr>
      <w:r>
        <w:rPr>
          <w:rStyle w:val="zero"/>
        </w:rPr>
        <w:t>(三) 评价管理层选用会计政策的恰当性和作出会计估计及相关披露的合理性。</w:t>
      </w:r>
    </w:p>
    <w:p>
      <w:pPr>
        <w:pStyle w:val="paragraphAfterSpace"/>
      </w:pPr>
      <w:r>
        <w:rPr>
          <w:rStyle w:val="zero"/>
        </w:rPr>
        <w:t>(四) 对管理层使用持续经营假设的恰当性得出结论。同时，根据获取的审计证据，就可能导致对城建发展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城建发展不能持续经营。</w:t>
      </w:r>
    </w:p>
    <w:p>
      <w:pPr>
        <w:pStyle w:val="paragraphAfterSpace"/>
      </w:pPr>
      <w:r>
        <w:rPr>
          <w:rStyle w:val="zero"/>
        </w:rPr>
        <w:t>(五) 评价财务报表的总体列报、结构和内容，并评价财务报表是否公允反映相关交易和事项。</w:t>
      </w:r>
    </w:p>
    <w:p>
      <w:pPr>
        <w:pStyle w:val="paragraphAfterSpace"/>
      </w:pPr>
      <w:r>
        <w:rPr>
          <w:rStyle w:val="zero"/>
        </w:rPr>
        <w:t>(六) 就城建发展中实体或业务活动的财务信息获取充分、适当的审计证据，以对财务报表发表审计意见。我们负责指导、监督和执行集团审计，并对审计意见承担全部责任。</w:t>
      </w:r>
    </w:p>
    <w:p>
      <w:pPr>
        <w:pStyle w:val="paragraphAfterSpace"/>
      </w:pPr>
      <w:r>
        <w:rPr>
          <w:rStyle w:val="zero"/>
        </w:rPr>
        <w:t>我们与治理层就计划的审计范围、时间安排和重大审计发现等事项进行沟通，包括沟通我们在审计中识别出的值得关注的内部控制缺陷。</w:t>
      </w:r>
    </w:p>
    <w:p/>
    <w:p/>
    <w:p/>
    <w:p/>
    <w:p/>
    <w:p/>
    <w:tbl>
      <w:tblPr>
        <w:tblW w:type="auto" w:w="0"/>
        <w:tblLook w:firstColumn="1" w:firstRow="1" w:lastColumn="0" w:lastRow="0" w:noHBand="0" w:noVBand="1" w:val="04A0"/>
      </w:tblPr>
      <w:tblGrid>
        <w:gridCol w:w="4153"/>
        <w:gridCol w:w="4153"/>
      </w:tblGrid>
      <w:tr>
        <w:tc>
          <w:tcPr>
            <w:tcW w:type="dxa" w:w="4153"/>
          </w:tcPr>
          <w:p/>
          <w:p>
            <w:pPr>
              <w:jc w:val="center"/>
            </w:pPr>
            <w:r>
              <w:rPr>
                <w:rStyle w:val="zero"/>
              </w:rPr>
              <w:t>亚太（集团）会计师事务所</w:t>
            </w:r>
          </w:p>
          <w:p>
            <w:pPr>
              <w:jc w:val="center"/>
            </w:pPr>
            <w:r>
              <w:rPr>
                <w:rStyle w:val="zero"/>
              </w:rPr>
              <w:t>（特殊普通合伙）</w:t>
            </w:r>
          </w:p>
        </w:tc>
        <w:tc>
          <w:tcPr>
            <w:tcW w:type="dxa" w:w="4153"/>
          </w:tcPr>
          <w:p/>
          <w:p>
            <w:r>
              <w:rPr>
                <w:rStyle w:val="zero"/>
              </w:rPr>
              <w:t>中国注册会计师：</w:t>
            </w:r>
          </w:p>
        </w:tc>
      </w:tr>
      <w:tr>
        <w:tc>
          <w:tcPr>
            <w:tcW w:type="dxa" w:w="4153"/>
          </w:tcPr>
          <w:p/>
          <w:p>
            <w:pPr>
              <w:jc w:val="center"/>
            </w:pPr>
            <w:r>
              <w:rPr>
                <w:rStyle w:val="zero"/>
              </w:rPr>
              <w:t>中国·北京</w:t>
            </w:r>
          </w:p>
        </w:tc>
        <w:tc>
          <w:tcPr>
            <w:tcW w:type="dxa" w:w="4153"/>
          </w:tcPr>
          <w:p/>
          <w:p>
            <w:r>
              <w:rPr>
                <w:rStyle w:val="zero"/>
              </w:rPr>
              <w:t>中国注册会计师：</w:t>
            </w:r>
          </w:p>
        </w:tc>
      </w:tr>
      <w:tr>
        <w:tc>
          <w:tcPr>
            <w:tcW w:type="dxa" w:w="4153"/>
          </w:tcPr>
          <w:p/>
        </w:tc>
        <w:tc>
          <w:tcPr>
            <w:tcW w:type="dxa" w:w="4153"/>
          </w:tcPr>
          <w:p/>
          <w:p>
            <w:r>
              <w:rPr>
                <w:rStyle w:val="zero"/>
              </w:rPr>
              <w:t>二〇二〇年三月二十日</w:t>
            </w:r>
          </w:p>
        </w:tc>
      </w:tr>
    </w:tbl>
    <w:p>
      <w:pPr>
        <w:sectPr>
          <w:footerReference w:type="default" r:id="rId9"/>
          <w:pgSz w:w="11906" w:h="16838"/>
          <w:pgMar w:top="1440" w:right="1800" w:bottom="1440" w:left="1800" w:header="720" w:footer="720" w:gutter="0"/>
          <w:cols w:space="720"/>
          <w:docGrid w:linePitch="360"/>
        </w:sectPr>
      </w:pPr>
    </w:p>
    <w:p>
      <w:pPr>
        <w:jc w:val="center"/>
      </w:pPr>
      <w:r>
        <w:rPr>
          <w:rStyle w:val="first"/>
        </w:rPr>
        <w:t>合并资产负债表</w:t>
      </w:r>
    </w:p>
    <w:tbl>
      <w:tblPr>
        <w:tblW w:type="auto" w:w="0"/>
        <w:tblLook w:firstColumn="1" w:firstRow="1" w:lastColumn="0" w:lastRow="0" w:noHBand="0" w:noVBand="1" w:val="04A0"/>
      </w:tblPr>
      <w:tblGrid>
        <w:gridCol w:w="2769"/>
        <w:gridCol w:w="2769"/>
        <w:gridCol w:w="2769"/>
      </w:tblGrid>
      <w:tr>
        <w:trPr>
          <w:trHeight w:hRule="exact" w:val="454"/>
        </w:trPr>
        <w:tc>
          <w:tcPr>
            <w:tcW w:type="dxa" w:w="11339"/>
            <w:vAlign w:val="center"/>
          </w:tcPr>
          <w:p>
            <w:pPr>
              <w:spacing w:after="20" w:before="20"/>
              <w:jc w:val="left"/>
            </w:pPr>
            <w:r>
              <w:rPr>
                <w:rStyle w:val="tableSmallCharacter"/>
              </w:rPr>
              <w:t>编制单位：杭州市城市建设发展集团有限公司</w:t>
            </w:r>
          </w:p>
        </w:tc>
        <w:tc>
          <w:tcPr>
            <w:tcW w:type="dxa" w:w="5669"/>
            <w:vAlign w:val="center"/>
          </w:tcPr>
          <w:p>
            <w:pPr>
              <w:spacing w:after="20" w:before="20"/>
              <w:jc w:val="center"/>
            </w:pPr>
            <w:r>
              <w:rPr>
                <w:rStyle w:val="tableSmallCharacter"/>
              </w:rPr>
              <w:t>2019年12月31日</w:t>
            </w:r>
          </w:p>
        </w:tc>
        <w:tc>
          <w:tcPr>
            <w:tcW w:type="dxa" w:w="5669"/>
            <w:vAlign w:val="center"/>
          </w:tcPr>
          <w:p>
            <w:pPr>
              <w:spacing w:after="20" w:before="20"/>
              <w:jc w:val="right"/>
            </w:pPr>
            <w:r>
              <w:rPr>
                <w:rStyle w:val="tableSmallCharacter"/>
              </w:rPr>
              <w:t>单位：人民币元</w:t>
            </w:r>
          </w:p>
        </w:tc>
      </w:tr>
    </w:tbl>
    <w:p>
      <w:pPr>
        <w:sectPr>
          <w:pgSz w:w="11906" w:h="16838"/>
          <w:pgMar w:top="1440" w:right="1800" w:bottom="1440" w:left="1800" w:header="720" w:footer="720" w:gutter="0"/>
          <w:cols w:space="720"/>
          <w:docGrid w:linePitch="360"/>
        </w:sectPr>
      </w:pPr>
    </w:p>
    <w:tbl>
      <w:tblPr>
        <w:tblW w:type="auto" w:w="0"/>
        <w:tblLayout w:type="autofit"/>
        <w:tblLook w:firstColumn="1" w:firstRow="1" w:lastColumn="0" w:lastRow="0" w:noHBand="0" w:noVBand="1" w:val="04A0"/>
      </w:tblPr>
      <w:tblGrid>
        <w:gridCol w:w="3969"/>
        <w:gridCol w:w="1661"/>
        <w:gridCol w:w="1661"/>
        <w:gridCol w:w="1661"/>
        <w:gridCol w:w="1661"/>
      </w:tblGrid>
      <w:tr>
        <w:tc>
          <w:tcPr>
            <w:tcW w:type="dxa" w:w="7370"/>
            <w:tcBorders>
              <w:top w:sz="12" w:val="single" w:space="0"/>
              <w:bottom w:sz="6" w:val="single" w:space="0"/>
              <w:right w:sz="6" w:val="single" w:space="0"/>
            </w:tcBorders>
            <w:vAlign w:val="center"/>
          </w:tcPr>
          <w:p>
            <w:pPr>
              <w:spacing w:after="20" w:before="20"/>
              <w:jc w:val="center"/>
            </w:pPr>
            <w:r>
              <w:rPr>
                <w:rStyle w:val="tableSmallCharacter"/>
              </w:rPr>
              <w:t>项            目</w:t>
            </w:r>
          </w:p>
        </w:tc>
        <w:tc>
          <w:tcPr>
            <w:tcW w:type="dxa" w:w="1134"/>
            <w:tcBorders>
              <w:top w:sz="12" w:val="single" w:space="0"/>
              <w:bottom w:sz="6" w:val="single" w:space="0"/>
              <w:right w:sz="6" w:val="single" w:space="0"/>
            </w:tcBorders>
            <w:vAlign w:val="center"/>
          </w:tcPr>
          <w:p>
            <w:pPr>
              <w:spacing w:after="20" w:before="20"/>
              <w:jc w:val="center"/>
            </w:pPr>
            <w:r>
              <w:rPr>
                <w:rStyle w:val="tableSmallCharacter"/>
              </w:rPr>
              <w:t>行次</w:t>
            </w:r>
          </w:p>
        </w:tc>
        <w:tc>
          <w:tcPr>
            <w:tcW w:type="dxa" w:w="3402"/>
            <w:tcBorders>
              <w:top w:sz="12" w:val="single" w:space="0"/>
              <w:bottom w:sz="6" w:val="single" w:space="0"/>
              <w:right w:sz="6" w:val="single" w:space="0"/>
            </w:tcBorders>
            <w:vAlign w:val="center"/>
          </w:tcPr>
          <w:p>
            <w:pPr>
              <w:spacing w:after="20" w:before="20"/>
              <w:jc w:val="center"/>
            </w:pPr>
            <w:r>
              <w:rPr>
                <w:rStyle w:val="tableSmallCharacter"/>
              </w:rPr>
              <w:t>年末余额</w:t>
            </w:r>
          </w:p>
        </w:tc>
        <w:tc>
          <w:tcPr>
            <w:tcW w:type="dxa" w:w="3402"/>
            <w:tcBorders>
              <w:top w:sz="12" w:val="single" w:space="0"/>
              <w:bottom w:sz="6" w:val="single" w:space="0"/>
              <w:right w:sz="6" w:val="single" w:space="0"/>
            </w:tcBorders>
            <w:vAlign w:val="center"/>
          </w:tcPr>
          <w:p>
            <w:pPr>
              <w:spacing w:after="20" w:before="20"/>
              <w:jc w:val="center"/>
            </w:pPr>
            <w:r>
              <w:rPr>
                <w:rStyle w:val="tableSmallCharacter"/>
              </w:rPr>
              <w:t>年初余额</w:t>
            </w:r>
          </w:p>
        </w:tc>
        <w:tc>
          <w:tcPr>
            <w:tcW w:type="dxa" w:w="1701"/>
            <w:tcBorders>
              <w:top w:sz="12" w:val="single" w:space="0"/>
              <w:bottom w:sz="6" w:val="single" w:space="0"/>
            </w:tcBorders>
            <w:vAlign w:val="center"/>
          </w:tcPr>
          <w:p>
            <w:pPr>
              <w:spacing w:after="20" w:before="20"/>
              <w:jc w:val="center"/>
            </w:pPr>
            <w:r>
              <w:rPr>
                <w:rStyle w:val="tableSmallCharacter"/>
              </w:rPr>
              <w:t>注释号</w:t>
            </w:r>
          </w:p>
        </w:tc>
      </w:tr>
      <w:tr>
        <w:tc>
          <w:tcPr>
            <w:tcW w:type="dxa" w:w="7370"/>
            <w:tcBorders>
              <w:bottom w:sz="6" w:val="single" w:space="0"/>
              <w:right w:sz="6" w:val="single" w:space="0"/>
            </w:tcBorders>
            <w:vAlign w:val="center"/>
          </w:tcPr>
          <w:p>
            <w:pPr>
              <w:spacing w:after="20" w:before="20"/>
              <w:jc w:val="left"/>
            </w:pPr>
            <w:r>
              <w:rPr>
                <w:rStyle w:val="tableSmallCharacter"/>
              </w:rPr>
              <w:t>流动资产：</w:t>
            </w:r>
          </w:p>
        </w:tc>
        <w:tc>
          <w:tcPr>
            <w:tcW w:type="dxa" w:w="1134"/>
            <w:tcBorders>
              <w:bottom w:sz="6" w:val="single" w:space="0"/>
              <w:right w:sz="6" w:val="single" w:space="0"/>
            </w:tcBorders>
            <w:vAlign w:val="center"/>
          </w:tcPr>
          <w:p>
            <w:pPr>
              <w:spacing w:after="20" w:before="20"/>
              <w:jc w:val="center"/>
            </w:pPr>
            <w:r>
              <w:rPr>
                <w:rStyle w:val="tableSmallCharacter"/>
              </w:rPr>
              <w:t>1</w:t>
            </w:r>
          </w:p>
        </w:tc>
        <w:tc>
          <w:tcPr>
            <w:tcW w:type="dxa" w:w="3402"/>
            <w:tcBorders>
              <w:bottom w:sz="6" w:val="single" w:space="0"/>
              <w:right w:sz="6" w:val="single" w:space="0"/>
            </w:tcBorders>
            <w:vAlign w:val="center"/>
          </w:tcPr>
          <w:p>
            <w:pPr>
              <w:spacing w:after="20" w:before="20"/>
              <w:jc w:val="right"/>
            </w:pPr>
            <w:r>
              <w:rPr>
                <w:rStyle w:val="tableSmallCharacter"/>
              </w:rPr>
            </w:r>
          </w:p>
        </w:tc>
        <w:tc>
          <w:tcPr>
            <w:tcW w:type="dxa" w:w="3402"/>
            <w:tcBorders>
              <w:bottom w:sz="6" w:val="single" w:space="0"/>
              <w:right w:sz="6" w:val="single" w:space="0"/>
            </w:tcBorders>
            <w:vAlign w:val="center"/>
          </w:tcPr>
          <w:p>
            <w:pPr>
              <w:spacing w:after="20" w:before="20"/>
              <w:jc w:val="right"/>
            </w:pPr>
            <w:r>
              <w:rPr>
                <w:rStyle w:val="tableSmallCharacter"/>
              </w:rPr>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left"/>
            </w:pPr>
            <w:r>
              <w:rPr>
                <w:rStyle w:val="tableSmallCharacter"/>
              </w:rPr>
              <w:t xml:space="preserve">    货币资金</w:t>
            </w:r>
          </w:p>
        </w:tc>
        <w:tc>
          <w:tcPr>
            <w:tcW w:type="dxa" w:w="1134"/>
            <w:tcBorders>
              <w:bottom w:sz="6" w:val="single" w:space="0"/>
              <w:right w:sz="6" w:val="single" w:space="0"/>
            </w:tcBorders>
            <w:vAlign w:val="center"/>
          </w:tcPr>
          <w:p>
            <w:pPr>
              <w:spacing w:after="20" w:before="20"/>
              <w:jc w:val="center"/>
            </w:pPr>
            <w:r>
              <w:rPr>
                <w:rStyle w:val="tableSmallCharacter"/>
              </w:rPr>
              <w:t>2</w:t>
            </w:r>
          </w:p>
        </w:tc>
        <w:tc>
          <w:tcPr>
            <w:tcW w:type="dxa" w:w="3402"/>
            <w:tcBorders>
              <w:bottom w:sz="6" w:val="single" w:space="0"/>
              <w:right w:sz="6" w:val="single" w:space="0"/>
            </w:tcBorders>
            <w:vAlign w:val="center"/>
          </w:tcPr>
          <w:p>
            <w:pPr>
              <w:spacing w:after="20" w:before="20"/>
              <w:jc w:val="right"/>
            </w:pPr>
            <w:r>
              <w:rPr>
                <w:rStyle w:val="tableSmallCharacter"/>
              </w:rPr>
              <w:t>820,851,019.67</w:t>
            </w:r>
          </w:p>
        </w:tc>
        <w:tc>
          <w:tcPr>
            <w:tcW w:type="dxa" w:w="3402"/>
            <w:tcBorders>
              <w:bottom w:sz="6" w:val="single" w:space="0"/>
              <w:right w:sz="6" w:val="single" w:space="0"/>
            </w:tcBorders>
            <w:vAlign w:val="center"/>
          </w:tcPr>
          <w:p>
            <w:pPr>
              <w:spacing w:after="20" w:before="20"/>
              <w:jc w:val="right"/>
            </w:pPr>
            <w:r>
              <w:rPr>
                <w:rStyle w:val="tableSmallCharacter"/>
              </w:rPr>
              <w:t>820,851,019.67</w:t>
            </w:r>
          </w:p>
        </w:tc>
        <w:tc>
          <w:tcPr>
            <w:tcW w:type="dxa" w:w="1701"/>
            <w:tcBorders>
              <w:bottom w:sz="6" w:val="single" w:space="0"/>
            </w:tcBorders>
            <w:vAlign w:val="center"/>
          </w:tcPr>
          <w:p>
            <w:pPr>
              <w:spacing w:after="20" w:before="20"/>
              <w:jc w:val="center"/>
            </w:pPr>
            <w:r>
              <w:rPr>
                <w:rStyle w:val="tableSmallCharacter"/>
              </w:rPr>
              <w:t>1.00</w:t>
            </w:r>
          </w:p>
        </w:tc>
      </w:tr>
      <w:tr>
        <w:tc>
          <w:tcPr>
            <w:tcW w:type="dxa" w:w="7370"/>
            <w:tcBorders>
              <w:bottom w:sz="6" w:val="single" w:space="0"/>
              <w:right w:sz="6" w:val="single" w:space="0"/>
            </w:tcBorders>
            <w:vAlign w:val="center"/>
          </w:tcPr>
          <w:p>
            <w:pPr>
              <w:spacing w:after="20" w:before="20"/>
              <w:jc w:val="left"/>
            </w:pPr>
            <w:r>
              <w:rPr>
                <w:rStyle w:val="tableSmallCharacter"/>
              </w:rPr>
              <w:t xml:space="preserve">    应收票据</w:t>
            </w:r>
          </w:p>
        </w:tc>
        <w:tc>
          <w:tcPr>
            <w:tcW w:type="dxa" w:w="1134"/>
            <w:tcBorders>
              <w:bottom w:sz="6" w:val="single" w:space="0"/>
              <w:right w:sz="6" w:val="single" w:space="0"/>
            </w:tcBorders>
            <w:vAlign w:val="center"/>
          </w:tcPr>
          <w:p>
            <w:pPr>
              <w:spacing w:after="20" w:before="20"/>
              <w:jc w:val="center"/>
            </w:pPr>
            <w:r>
              <w:rPr>
                <w:rStyle w:val="tableSmallCharacter"/>
              </w:rPr>
              <w:t>3</w:t>
            </w:r>
          </w:p>
        </w:tc>
        <w:tc>
          <w:tcPr>
            <w:tcW w:type="dxa" w:w="3402"/>
            <w:tcBorders>
              <w:bottom w:sz="6" w:val="single" w:space="0"/>
              <w:right w:sz="6" w:val="single" w:space="0"/>
            </w:tcBorders>
            <w:vAlign w:val="center"/>
          </w:tcPr>
          <w:p>
            <w:pPr>
              <w:spacing w:after="20" w:before="20"/>
              <w:jc w:val="right"/>
            </w:pPr>
            <w:r>
              <w:rPr>
                <w:rStyle w:val="tableSmallCharacter"/>
              </w:rPr>
              <w:t>2,000,000.00</w:t>
            </w:r>
          </w:p>
        </w:tc>
        <w:tc>
          <w:tcPr>
            <w:tcW w:type="dxa" w:w="3402"/>
            <w:tcBorders>
              <w:bottom w:sz="6" w:val="single" w:space="0"/>
              <w:right w:sz="6" w:val="single" w:space="0"/>
            </w:tcBorders>
            <w:vAlign w:val="center"/>
          </w:tcPr>
          <w:p>
            <w:pPr>
              <w:spacing w:after="20" w:before="20"/>
              <w:jc w:val="right"/>
            </w:pPr>
            <w:r>
              <w:rPr>
                <w:rStyle w:val="tableSmallCharacter"/>
              </w:rPr>
              <w:t>2,000,000.00</w:t>
            </w:r>
          </w:p>
        </w:tc>
        <w:tc>
          <w:tcPr>
            <w:tcW w:type="dxa" w:w="1701"/>
            <w:tcBorders>
              <w:bottom w:sz="6" w:val="single" w:space="0"/>
            </w:tcBorders>
            <w:vAlign w:val="center"/>
          </w:tcPr>
          <w:p>
            <w:pPr>
              <w:spacing w:after="20" w:before="20"/>
              <w:jc w:val="center"/>
            </w:pPr>
            <w:r>
              <w:rPr>
                <w:rStyle w:val="tableSmallCharacter"/>
              </w:rPr>
              <w:t>2.00</w:t>
            </w:r>
          </w:p>
        </w:tc>
      </w:tr>
      <w:tr>
        <w:tc>
          <w:tcPr>
            <w:tcW w:type="dxa" w:w="7370"/>
            <w:tcBorders>
              <w:bottom w:sz="6" w:val="single" w:space="0"/>
              <w:right w:sz="6" w:val="single" w:space="0"/>
            </w:tcBorders>
            <w:vAlign w:val="center"/>
          </w:tcPr>
          <w:p>
            <w:pPr>
              <w:spacing w:after="20" w:before="20"/>
              <w:jc w:val="left"/>
            </w:pPr>
            <w:r>
              <w:rPr>
                <w:rStyle w:val="tableSmallCharacter"/>
              </w:rPr>
              <w:t xml:space="preserve">    应收账款</w:t>
            </w:r>
          </w:p>
        </w:tc>
        <w:tc>
          <w:tcPr>
            <w:tcW w:type="dxa" w:w="1134"/>
            <w:tcBorders>
              <w:bottom w:sz="6" w:val="single" w:space="0"/>
              <w:right w:sz="6" w:val="single" w:space="0"/>
            </w:tcBorders>
            <w:vAlign w:val="center"/>
          </w:tcPr>
          <w:p>
            <w:pPr>
              <w:spacing w:after="20" w:before="20"/>
              <w:jc w:val="center"/>
            </w:pPr>
            <w:r>
              <w:rPr>
                <w:rStyle w:val="tableSmallCharacter"/>
              </w:rPr>
              <w:t>4</w:t>
            </w:r>
          </w:p>
        </w:tc>
        <w:tc>
          <w:tcPr>
            <w:tcW w:type="dxa" w:w="3402"/>
            <w:tcBorders>
              <w:bottom w:sz="6" w:val="single" w:space="0"/>
              <w:right w:sz="6" w:val="single" w:space="0"/>
            </w:tcBorders>
            <w:vAlign w:val="center"/>
          </w:tcPr>
          <w:p>
            <w:pPr>
              <w:spacing w:after="20" w:before="20"/>
              <w:jc w:val="right"/>
            </w:pPr>
            <w:r>
              <w:rPr>
                <w:rStyle w:val="tableSmallCharacter"/>
              </w:rPr>
              <w:t>88,139,471.69</w:t>
            </w:r>
          </w:p>
        </w:tc>
        <w:tc>
          <w:tcPr>
            <w:tcW w:type="dxa" w:w="3402"/>
            <w:tcBorders>
              <w:bottom w:sz="6" w:val="single" w:space="0"/>
              <w:right w:sz="6" w:val="single" w:space="0"/>
            </w:tcBorders>
            <w:vAlign w:val="center"/>
          </w:tcPr>
          <w:p>
            <w:pPr>
              <w:spacing w:after="20" w:before="20"/>
              <w:jc w:val="right"/>
            </w:pPr>
            <w:r>
              <w:rPr>
                <w:rStyle w:val="tableSmallCharacter"/>
              </w:rPr>
              <w:t>88,139,471.69</w:t>
            </w:r>
          </w:p>
        </w:tc>
        <w:tc>
          <w:tcPr>
            <w:tcW w:type="dxa" w:w="1701"/>
            <w:tcBorders>
              <w:bottom w:sz="6" w:val="single" w:space="0"/>
            </w:tcBorders>
            <w:vAlign w:val="center"/>
          </w:tcPr>
          <w:p>
            <w:pPr>
              <w:spacing w:after="20" w:before="20"/>
              <w:jc w:val="center"/>
            </w:pPr>
            <w:r>
              <w:rPr>
                <w:rStyle w:val="tableSmallCharacter"/>
              </w:rPr>
              <w:t>3.00</w:t>
            </w:r>
          </w:p>
        </w:tc>
      </w:tr>
      <w:tr>
        <w:tc>
          <w:tcPr>
            <w:tcW w:type="dxa" w:w="7370"/>
            <w:tcBorders>
              <w:bottom w:sz="6" w:val="single" w:space="0"/>
              <w:right w:sz="6" w:val="single" w:space="0"/>
            </w:tcBorders>
            <w:vAlign w:val="center"/>
          </w:tcPr>
          <w:p>
            <w:pPr>
              <w:spacing w:after="20" w:before="20"/>
              <w:jc w:val="left"/>
            </w:pPr>
            <w:r>
              <w:rPr>
                <w:rStyle w:val="tableSmallCharacter"/>
              </w:rPr>
              <w:t xml:space="preserve">    预付款项</w:t>
            </w:r>
          </w:p>
        </w:tc>
        <w:tc>
          <w:tcPr>
            <w:tcW w:type="dxa" w:w="1134"/>
            <w:tcBorders>
              <w:bottom w:sz="6" w:val="single" w:space="0"/>
              <w:right w:sz="6" w:val="single" w:space="0"/>
            </w:tcBorders>
            <w:vAlign w:val="center"/>
          </w:tcPr>
          <w:p>
            <w:pPr>
              <w:spacing w:after="20" w:before="20"/>
              <w:jc w:val="center"/>
            </w:pPr>
            <w:r>
              <w:rPr>
                <w:rStyle w:val="tableSmallCharacter"/>
              </w:rPr>
              <w:t>5</w:t>
            </w:r>
          </w:p>
        </w:tc>
        <w:tc>
          <w:tcPr>
            <w:tcW w:type="dxa" w:w="3402"/>
            <w:tcBorders>
              <w:bottom w:sz="6" w:val="single" w:space="0"/>
              <w:right w:sz="6" w:val="single" w:space="0"/>
            </w:tcBorders>
            <w:vAlign w:val="center"/>
          </w:tcPr>
          <w:p>
            <w:pPr>
              <w:spacing w:after="20" w:before="20"/>
              <w:jc w:val="right"/>
            </w:pPr>
            <w:r>
              <w:rPr>
                <w:rStyle w:val="tableSmallCharacter"/>
              </w:rPr>
              <w:t>360,794.15</w:t>
            </w:r>
          </w:p>
        </w:tc>
        <w:tc>
          <w:tcPr>
            <w:tcW w:type="dxa" w:w="3402"/>
            <w:tcBorders>
              <w:bottom w:sz="6" w:val="single" w:space="0"/>
              <w:right w:sz="6" w:val="single" w:space="0"/>
            </w:tcBorders>
            <w:vAlign w:val="center"/>
          </w:tcPr>
          <w:p>
            <w:pPr>
              <w:spacing w:after="20" w:before="20"/>
              <w:jc w:val="right"/>
            </w:pPr>
            <w:r>
              <w:rPr>
                <w:rStyle w:val="tableSmallCharacter"/>
              </w:rPr>
              <w:t>360,794.15</w:t>
            </w:r>
          </w:p>
        </w:tc>
        <w:tc>
          <w:tcPr>
            <w:tcW w:type="dxa" w:w="1701"/>
            <w:tcBorders>
              <w:bottom w:sz="6" w:val="single" w:space="0"/>
            </w:tcBorders>
            <w:vAlign w:val="center"/>
          </w:tcPr>
          <w:p>
            <w:pPr>
              <w:spacing w:after="20" w:before="20"/>
              <w:jc w:val="center"/>
            </w:pPr>
            <w:r>
              <w:rPr>
                <w:rStyle w:val="tableSmallCharacter"/>
              </w:rPr>
              <w:t>4.00</w:t>
            </w:r>
          </w:p>
        </w:tc>
      </w:tr>
      <w:tr>
        <w:tc>
          <w:tcPr>
            <w:tcW w:type="dxa" w:w="7370"/>
            <w:tcBorders>
              <w:bottom w:sz="6" w:val="single" w:space="0"/>
              <w:right w:sz="6" w:val="single" w:space="0"/>
            </w:tcBorders>
            <w:vAlign w:val="center"/>
          </w:tcPr>
          <w:p>
            <w:pPr>
              <w:spacing w:after="20" w:before="20"/>
              <w:jc w:val="left"/>
            </w:pPr>
            <w:r>
              <w:rPr>
                <w:rStyle w:val="tableSmallCharacter"/>
              </w:rPr>
              <w:t xml:space="preserve">    其他应收款</w:t>
            </w:r>
          </w:p>
        </w:tc>
        <w:tc>
          <w:tcPr>
            <w:tcW w:type="dxa" w:w="1134"/>
            <w:tcBorders>
              <w:bottom w:sz="6" w:val="single" w:space="0"/>
              <w:right w:sz="6" w:val="single" w:space="0"/>
            </w:tcBorders>
            <w:vAlign w:val="center"/>
          </w:tcPr>
          <w:p>
            <w:pPr>
              <w:spacing w:after="20" w:before="20"/>
              <w:jc w:val="center"/>
            </w:pPr>
            <w:r>
              <w:rPr>
                <w:rStyle w:val="tableSmallCharacter"/>
              </w:rPr>
              <w:t>6</w:t>
            </w:r>
          </w:p>
        </w:tc>
        <w:tc>
          <w:tcPr>
            <w:tcW w:type="dxa" w:w="3402"/>
            <w:tcBorders>
              <w:bottom w:sz="6" w:val="single" w:space="0"/>
              <w:right w:sz="6" w:val="single" w:space="0"/>
            </w:tcBorders>
            <w:vAlign w:val="center"/>
          </w:tcPr>
          <w:p>
            <w:pPr>
              <w:spacing w:after="20" w:before="20"/>
              <w:jc w:val="right"/>
            </w:pPr>
            <w:r>
              <w:rPr>
                <w:rStyle w:val="tableSmallCharacter"/>
              </w:rPr>
              <w:t>2,180,382,902.61</w:t>
            </w:r>
          </w:p>
        </w:tc>
        <w:tc>
          <w:tcPr>
            <w:tcW w:type="dxa" w:w="3402"/>
            <w:tcBorders>
              <w:bottom w:sz="6" w:val="single" w:space="0"/>
              <w:right w:sz="6" w:val="single" w:space="0"/>
            </w:tcBorders>
            <w:vAlign w:val="center"/>
          </w:tcPr>
          <w:p>
            <w:pPr>
              <w:spacing w:after="20" w:before="20"/>
              <w:jc w:val="right"/>
            </w:pPr>
            <w:r>
              <w:rPr>
                <w:rStyle w:val="tableSmallCharacter"/>
              </w:rPr>
              <w:t>2,180,382,902.61</w:t>
            </w:r>
          </w:p>
        </w:tc>
        <w:tc>
          <w:tcPr>
            <w:tcW w:type="dxa" w:w="1701"/>
            <w:tcBorders>
              <w:bottom w:sz="6" w:val="single" w:space="0"/>
            </w:tcBorders>
            <w:vAlign w:val="center"/>
          </w:tcPr>
          <w:p>
            <w:pPr>
              <w:spacing w:after="20" w:before="20"/>
              <w:jc w:val="center"/>
            </w:pPr>
            <w:r>
              <w:rPr>
                <w:rStyle w:val="tableSmallCharacter"/>
              </w:rPr>
              <w:t>5.00</w:t>
            </w:r>
          </w:p>
        </w:tc>
      </w:tr>
      <w:tr>
        <w:tc>
          <w:tcPr>
            <w:tcW w:type="dxa" w:w="7370"/>
            <w:tcBorders>
              <w:bottom w:sz="6" w:val="single" w:space="0"/>
              <w:right w:sz="6" w:val="single" w:space="0"/>
            </w:tcBorders>
            <w:vAlign w:val="center"/>
          </w:tcPr>
          <w:p>
            <w:pPr>
              <w:spacing w:after="20" w:before="20"/>
              <w:jc w:val="left"/>
            </w:pPr>
            <w:r>
              <w:rPr>
                <w:rStyle w:val="tableSmallCharacter"/>
              </w:rPr>
              <w:t xml:space="preserve">    存货</w:t>
            </w:r>
          </w:p>
        </w:tc>
        <w:tc>
          <w:tcPr>
            <w:tcW w:type="dxa" w:w="1134"/>
            <w:tcBorders>
              <w:bottom w:sz="6" w:val="single" w:space="0"/>
              <w:right w:sz="6" w:val="single" w:space="0"/>
            </w:tcBorders>
            <w:vAlign w:val="center"/>
          </w:tcPr>
          <w:p>
            <w:pPr>
              <w:spacing w:after="20" w:before="20"/>
              <w:jc w:val="center"/>
            </w:pPr>
            <w:r>
              <w:rPr>
                <w:rStyle w:val="tableSmallCharacter"/>
              </w:rPr>
              <w:t>7</w:t>
            </w:r>
          </w:p>
        </w:tc>
        <w:tc>
          <w:tcPr>
            <w:tcW w:type="dxa" w:w="3402"/>
            <w:tcBorders>
              <w:bottom w:sz="6" w:val="single" w:space="0"/>
              <w:right w:sz="6" w:val="single" w:space="0"/>
            </w:tcBorders>
            <w:vAlign w:val="center"/>
          </w:tcPr>
          <w:p>
            <w:pPr>
              <w:spacing w:after="20" w:before="20"/>
              <w:jc w:val="right"/>
            </w:pPr>
            <w:r>
              <w:rPr>
                <w:rStyle w:val="tableSmallCharacter"/>
              </w:rPr>
              <w:t>94,178,028.81</w:t>
            </w:r>
          </w:p>
        </w:tc>
        <w:tc>
          <w:tcPr>
            <w:tcW w:type="dxa" w:w="3402"/>
            <w:tcBorders>
              <w:bottom w:sz="6" w:val="single" w:space="0"/>
              <w:right w:sz="6" w:val="single" w:space="0"/>
            </w:tcBorders>
            <w:vAlign w:val="center"/>
          </w:tcPr>
          <w:p>
            <w:pPr>
              <w:spacing w:after="20" w:before="20"/>
              <w:jc w:val="right"/>
            </w:pPr>
            <w:r>
              <w:rPr>
                <w:rStyle w:val="tableSmallCharacter"/>
              </w:rPr>
              <w:t>94,178,028.81</w:t>
            </w:r>
          </w:p>
        </w:tc>
        <w:tc>
          <w:tcPr>
            <w:tcW w:type="dxa" w:w="1701"/>
            <w:tcBorders>
              <w:bottom w:sz="6" w:val="single" w:space="0"/>
            </w:tcBorders>
            <w:vAlign w:val="center"/>
          </w:tcPr>
          <w:p>
            <w:pPr>
              <w:spacing w:after="20" w:before="20"/>
              <w:jc w:val="center"/>
            </w:pPr>
            <w:r>
              <w:rPr>
                <w:rStyle w:val="tableSmallCharacter"/>
              </w:rPr>
              <w:t>6.00</w:t>
            </w:r>
          </w:p>
        </w:tc>
      </w:tr>
      <w:tr>
        <w:tc>
          <w:tcPr>
            <w:tcW w:type="dxa" w:w="7370"/>
            <w:tcBorders>
              <w:bottom w:sz="6" w:val="single" w:space="0"/>
              <w:right w:sz="6" w:val="single" w:space="0"/>
            </w:tcBorders>
            <w:vAlign w:val="center"/>
          </w:tcPr>
          <w:p>
            <w:pPr>
              <w:spacing w:after="20" w:before="20"/>
              <w:jc w:val="left"/>
            </w:pPr>
            <w:r>
              <w:rPr>
                <w:rStyle w:val="tableSmallCharacter"/>
              </w:rPr>
              <w:t xml:space="preserve">            库存商品(产成品)</w:t>
            </w:r>
          </w:p>
        </w:tc>
        <w:tc>
          <w:tcPr>
            <w:tcW w:type="dxa" w:w="1134"/>
            <w:tcBorders>
              <w:bottom w:sz="6" w:val="single" w:space="0"/>
              <w:right w:sz="6" w:val="single" w:space="0"/>
            </w:tcBorders>
            <w:vAlign w:val="center"/>
          </w:tcPr>
          <w:p>
            <w:pPr>
              <w:spacing w:after="20" w:before="20"/>
              <w:jc w:val="center"/>
            </w:pPr>
            <w:r>
              <w:rPr>
                <w:rStyle w:val="tableSmallCharacter"/>
              </w:rPr>
              <w:t>8</w:t>
            </w:r>
          </w:p>
        </w:tc>
        <w:tc>
          <w:tcPr>
            <w:tcW w:type="dxa" w:w="3402"/>
            <w:tcBorders>
              <w:bottom w:sz="6" w:val="single" w:space="0"/>
              <w:right w:sz="6" w:val="single" w:space="0"/>
            </w:tcBorders>
            <w:vAlign w:val="center"/>
          </w:tcPr>
          <w:p>
            <w:pPr>
              <w:spacing w:after="20" w:before="20"/>
              <w:jc w:val="right"/>
            </w:pPr>
            <w:r>
              <w:rPr>
                <w:rStyle w:val="tableSmallCharacter"/>
              </w:rPr>
              <w:t>34,457,144.56</w:t>
            </w:r>
          </w:p>
        </w:tc>
        <w:tc>
          <w:tcPr>
            <w:tcW w:type="dxa" w:w="3402"/>
            <w:tcBorders>
              <w:bottom w:sz="6" w:val="single" w:space="0"/>
              <w:right w:sz="6" w:val="single" w:space="0"/>
            </w:tcBorders>
            <w:vAlign w:val="center"/>
          </w:tcPr>
          <w:p>
            <w:pPr>
              <w:spacing w:after="20" w:before="20"/>
              <w:jc w:val="right"/>
            </w:pPr>
            <w:r>
              <w:rPr>
                <w:rStyle w:val="tableSmallCharacter"/>
              </w:rPr>
              <w:t>34,457,144.56</w:t>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center"/>
            </w:pPr>
            <w:r>
              <w:rPr>
                <w:rStyle w:val="tableSmallCharacter"/>
              </w:rPr>
              <w:t>流动资产合计</w:t>
            </w:r>
          </w:p>
        </w:tc>
        <w:tc>
          <w:tcPr>
            <w:tcW w:type="dxa" w:w="1134"/>
            <w:tcBorders>
              <w:bottom w:sz="6" w:val="single" w:space="0"/>
              <w:right w:sz="6" w:val="single" w:space="0"/>
            </w:tcBorders>
            <w:vAlign w:val="center"/>
          </w:tcPr>
          <w:p>
            <w:pPr>
              <w:spacing w:after="20" w:before="20"/>
              <w:jc w:val="center"/>
            </w:pPr>
            <w:r>
              <w:rPr>
                <w:rStyle w:val="tableSmallCharacter"/>
              </w:rPr>
              <w:t>9</w:t>
            </w:r>
          </w:p>
        </w:tc>
        <w:tc>
          <w:tcPr>
            <w:tcW w:type="dxa" w:w="3402"/>
            <w:tcBorders>
              <w:bottom w:sz="6" w:val="single" w:space="0"/>
              <w:right w:sz="6" w:val="single" w:space="0"/>
            </w:tcBorders>
            <w:vAlign w:val="center"/>
          </w:tcPr>
          <w:p>
            <w:pPr>
              <w:spacing w:after="20" w:before="20"/>
              <w:jc w:val="right"/>
            </w:pPr>
            <w:r>
              <w:rPr>
                <w:rStyle w:val="tableSmallCharacter"/>
              </w:rPr>
              <w:t>3,185,912,216.93</w:t>
            </w:r>
          </w:p>
        </w:tc>
        <w:tc>
          <w:tcPr>
            <w:tcW w:type="dxa" w:w="3402"/>
            <w:tcBorders>
              <w:bottom w:sz="6" w:val="single" w:space="0"/>
              <w:right w:sz="6" w:val="single" w:space="0"/>
            </w:tcBorders>
            <w:vAlign w:val="center"/>
          </w:tcPr>
          <w:p>
            <w:pPr>
              <w:spacing w:after="20" w:before="20"/>
              <w:jc w:val="right"/>
            </w:pPr>
            <w:r>
              <w:rPr>
                <w:rStyle w:val="tableSmallCharacter"/>
              </w:rPr>
              <w:t>3,185,912,216.93</w:t>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left"/>
            </w:pPr>
            <w:r>
              <w:rPr>
                <w:rStyle w:val="tableSmallCharacter"/>
              </w:rPr>
              <w:t>非流动资产：</w:t>
            </w:r>
          </w:p>
        </w:tc>
        <w:tc>
          <w:tcPr>
            <w:tcW w:type="dxa" w:w="1134"/>
            <w:tcBorders>
              <w:bottom w:sz="6" w:val="single" w:space="0"/>
              <w:right w:sz="6" w:val="single" w:space="0"/>
            </w:tcBorders>
            <w:vAlign w:val="center"/>
          </w:tcPr>
          <w:p>
            <w:pPr>
              <w:spacing w:after="20" w:before="20"/>
              <w:jc w:val="center"/>
            </w:pPr>
            <w:r>
              <w:rPr>
                <w:rStyle w:val="tableSmallCharacter"/>
              </w:rPr>
              <w:t>10</w:t>
            </w:r>
          </w:p>
        </w:tc>
        <w:tc>
          <w:tcPr>
            <w:tcW w:type="dxa" w:w="3402"/>
            <w:tcBorders>
              <w:bottom w:sz="6" w:val="single" w:space="0"/>
              <w:right w:sz="6" w:val="single" w:space="0"/>
            </w:tcBorders>
            <w:vAlign w:val="center"/>
          </w:tcPr>
          <w:p>
            <w:pPr>
              <w:spacing w:after="20" w:before="20"/>
              <w:jc w:val="right"/>
            </w:pPr>
            <w:r>
              <w:rPr>
                <w:rStyle w:val="tableSmallCharacter"/>
              </w:rPr>
            </w:r>
          </w:p>
        </w:tc>
        <w:tc>
          <w:tcPr>
            <w:tcW w:type="dxa" w:w="3402"/>
            <w:tcBorders>
              <w:bottom w:sz="6" w:val="single" w:space="0"/>
              <w:right w:sz="6" w:val="single" w:space="0"/>
            </w:tcBorders>
            <w:vAlign w:val="center"/>
          </w:tcPr>
          <w:p>
            <w:pPr>
              <w:spacing w:after="20" w:before="20"/>
              <w:jc w:val="right"/>
            </w:pPr>
            <w:r>
              <w:rPr>
                <w:rStyle w:val="tableSmallCharacter"/>
              </w:rPr>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left"/>
            </w:pPr>
            <w:r>
              <w:rPr>
                <w:rStyle w:val="tableSmallCharacter"/>
              </w:rPr>
              <w:t xml:space="preserve">    可供出售金融资产</w:t>
            </w:r>
          </w:p>
        </w:tc>
        <w:tc>
          <w:tcPr>
            <w:tcW w:type="dxa" w:w="1134"/>
            <w:tcBorders>
              <w:bottom w:sz="6" w:val="single" w:space="0"/>
              <w:right w:sz="6" w:val="single" w:space="0"/>
            </w:tcBorders>
            <w:vAlign w:val="center"/>
          </w:tcPr>
          <w:p>
            <w:pPr>
              <w:spacing w:after="20" w:before="20"/>
              <w:jc w:val="center"/>
            </w:pPr>
            <w:r>
              <w:rPr>
                <w:rStyle w:val="tableSmallCharacter"/>
              </w:rPr>
              <w:t>11</w:t>
            </w:r>
          </w:p>
        </w:tc>
        <w:tc>
          <w:tcPr>
            <w:tcW w:type="dxa" w:w="3402"/>
            <w:tcBorders>
              <w:bottom w:sz="6" w:val="single" w:space="0"/>
              <w:right w:sz="6" w:val="single" w:space="0"/>
            </w:tcBorders>
            <w:vAlign w:val="center"/>
          </w:tcPr>
          <w:p>
            <w:pPr>
              <w:spacing w:after="20" w:before="20"/>
              <w:jc w:val="right"/>
            </w:pPr>
            <w:r>
              <w:rPr>
                <w:rStyle w:val="tableSmallCharacter"/>
              </w:rPr>
              <w:t>987,346,438.26</w:t>
            </w:r>
          </w:p>
        </w:tc>
        <w:tc>
          <w:tcPr>
            <w:tcW w:type="dxa" w:w="3402"/>
            <w:tcBorders>
              <w:bottom w:sz="6" w:val="single" w:space="0"/>
              <w:right w:sz="6" w:val="single" w:space="0"/>
            </w:tcBorders>
            <w:vAlign w:val="center"/>
          </w:tcPr>
          <w:p>
            <w:pPr>
              <w:spacing w:after="20" w:before="20"/>
              <w:jc w:val="right"/>
            </w:pPr>
            <w:r>
              <w:rPr>
                <w:rStyle w:val="tableSmallCharacter"/>
              </w:rPr>
              <w:t>987,346,438.26</w:t>
            </w:r>
          </w:p>
        </w:tc>
        <w:tc>
          <w:tcPr>
            <w:tcW w:type="dxa" w:w="1701"/>
            <w:tcBorders>
              <w:bottom w:sz="6" w:val="single" w:space="0"/>
            </w:tcBorders>
            <w:vAlign w:val="center"/>
          </w:tcPr>
          <w:p>
            <w:pPr>
              <w:spacing w:after="20" w:before="20"/>
              <w:jc w:val="center"/>
            </w:pPr>
            <w:r>
              <w:rPr>
                <w:rStyle w:val="tableSmallCharacter"/>
              </w:rPr>
              <w:t>7.00</w:t>
            </w:r>
          </w:p>
        </w:tc>
      </w:tr>
      <w:tr>
        <w:tc>
          <w:tcPr>
            <w:tcW w:type="dxa" w:w="7370"/>
            <w:tcBorders>
              <w:bottom w:sz="6" w:val="single" w:space="0"/>
              <w:right w:sz="6" w:val="single" w:space="0"/>
            </w:tcBorders>
            <w:vAlign w:val="center"/>
          </w:tcPr>
          <w:p>
            <w:pPr>
              <w:spacing w:after="20" w:before="20"/>
              <w:jc w:val="left"/>
            </w:pPr>
            <w:r>
              <w:rPr>
                <w:rStyle w:val="tableSmallCharacter"/>
              </w:rPr>
              <w:t xml:space="preserve">    长期应收款</w:t>
            </w:r>
          </w:p>
        </w:tc>
        <w:tc>
          <w:tcPr>
            <w:tcW w:type="dxa" w:w="1134"/>
            <w:tcBorders>
              <w:bottom w:sz="6" w:val="single" w:space="0"/>
              <w:right w:sz="6" w:val="single" w:space="0"/>
            </w:tcBorders>
            <w:vAlign w:val="center"/>
          </w:tcPr>
          <w:p>
            <w:pPr>
              <w:spacing w:after="20" w:before="20"/>
              <w:jc w:val="center"/>
            </w:pPr>
            <w:r>
              <w:rPr>
                <w:rStyle w:val="tableSmallCharacter"/>
              </w:rPr>
              <w:t>12</w:t>
            </w:r>
          </w:p>
        </w:tc>
        <w:tc>
          <w:tcPr>
            <w:tcW w:type="dxa" w:w="3402"/>
            <w:tcBorders>
              <w:bottom w:sz="6" w:val="single" w:space="0"/>
              <w:right w:sz="6" w:val="single" w:space="0"/>
            </w:tcBorders>
            <w:vAlign w:val="center"/>
          </w:tcPr>
          <w:p>
            <w:pPr>
              <w:spacing w:after="20" w:before="20"/>
              <w:jc w:val="right"/>
            </w:pPr>
            <w:r>
              <w:rPr>
                <w:rStyle w:val="tableSmallCharacter"/>
              </w:rPr>
              <w:t>-30,046,177.92</w:t>
            </w:r>
          </w:p>
        </w:tc>
        <w:tc>
          <w:tcPr>
            <w:tcW w:type="dxa" w:w="3402"/>
            <w:tcBorders>
              <w:bottom w:sz="6" w:val="single" w:space="0"/>
              <w:right w:sz="6" w:val="single" w:space="0"/>
            </w:tcBorders>
            <w:vAlign w:val="center"/>
          </w:tcPr>
          <w:p>
            <w:pPr>
              <w:spacing w:after="20" w:before="20"/>
              <w:jc w:val="right"/>
            </w:pPr>
            <w:r>
              <w:rPr>
                <w:rStyle w:val="tableSmallCharacter"/>
              </w:rPr>
              <w:t>-30,046,177.92</w:t>
            </w:r>
          </w:p>
        </w:tc>
        <w:tc>
          <w:tcPr>
            <w:tcW w:type="dxa" w:w="1701"/>
            <w:tcBorders>
              <w:bottom w:sz="6" w:val="single" w:space="0"/>
            </w:tcBorders>
            <w:vAlign w:val="center"/>
          </w:tcPr>
          <w:p>
            <w:pPr>
              <w:spacing w:after="20" w:before="20"/>
              <w:jc w:val="center"/>
            </w:pPr>
            <w:r>
              <w:rPr>
                <w:rStyle w:val="tableSmallCharacter"/>
              </w:rPr>
              <w:t>8.00</w:t>
            </w:r>
          </w:p>
        </w:tc>
      </w:tr>
      <w:tr>
        <w:tc>
          <w:tcPr>
            <w:tcW w:type="dxa" w:w="7370"/>
            <w:tcBorders>
              <w:bottom w:sz="6" w:val="single" w:space="0"/>
              <w:right w:sz="6" w:val="single" w:space="0"/>
            </w:tcBorders>
            <w:vAlign w:val="center"/>
          </w:tcPr>
          <w:p>
            <w:pPr>
              <w:spacing w:after="20" w:before="20"/>
              <w:jc w:val="left"/>
            </w:pPr>
            <w:r>
              <w:rPr>
                <w:rStyle w:val="tableSmallCharacter"/>
              </w:rPr>
              <w:t xml:space="preserve">    长期股权投资</w:t>
            </w:r>
          </w:p>
        </w:tc>
        <w:tc>
          <w:tcPr>
            <w:tcW w:type="dxa" w:w="1134"/>
            <w:tcBorders>
              <w:bottom w:sz="6" w:val="single" w:space="0"/>
              <w:right w:sz="6" w:val="single" w:space="0"/>
            </w:tcBorders>
            <w:vAlign w:val="center"/>
          </w:tcPr>
          <w:p>
            <w:pPr>
              <w:spacing w:after="20" w:before="20"/>
              <w:jc w:val="center"/>
            </w:pPr>
            <w:r>
              <w:rPr>
                <w:rStyle w:val="tableSmallCharacter"/>
              </w:rPr>
              <w:t>13</w:t>
            </w:r>
          </w:p>
        </w:tc>
        <w:tc>
          <w:tcPr>
            <w:tcW w:type="dxa" w:w="3402"/>
            <w:tcBorders>
              <w:bottom w:sz="6" w:val="single" w:space="0"/>
              <w:right w:sz="6" w:val="single" w:space="0"/>
            </w:tcBorders>
            <w:vAlign w:val="center"/>
          </w:tcPr>
          <w:p>
            <w:pPr>
              <w:spacing w:after="20" w:before="20"/>
              <w:jc w:val="right"/>
            </w:pPr>
            <w:r>
              <w:rPr>
                <w:rStyle w:val="tableSmallCharacter"/>
              </w:rPr>
              <w:t>2,232,281,356.05</w:t>
            </w:r>
          </w:p>
        </w:tc>
        <w:tc>
          <w:tcPr>
            <w:tcW w:type="dxa" w:w="3402"/>
            <w:tcBorders>
              <w:bottom w:sz="6" w:val="single" w:space="0"/>
              <w:right w:sz="6" w:val="single" w:space="0"/>
            </w:tcBorders>
            <w:vAlign w:val="center"/>
          </w:tcPr>
          <w:p>
            <w:pPr>
              <w:spacing w:after="20" w:before="20"/>
              <w:jc w:val="right"/>
            </w:pPr>
            <w:r>
              <w:rPr>
                <w:rStyle w:val="tableSmallCharacter"/>
              </w:rPr>
              <w:t>2,232,281,356.05</w:t>
            </w:r>
          </w:p>
        </w:tc>
        <w:tc>
          <w:tcPr>
            <w:tcW w:type="dxa" w:w="1701"/>
            <w:tcBorders>
              <w:bottom w:sz="6" w:val="single" w:space="0"/>
            </w:tcBorders>
            <w:vAlign w:val="center"/>
          </w:tcPr>
          <w:p>
            <w:pPr>
              <w:spacing w:after="20" w:before="20"/>
              <w:jc w:val="center"/>
            </w:pPr>
            <w:r>
              <w:rPr>
                <w:rStyle w:val="tableSmallCharacter"/>
              </w:rPr>
              <w:t>9.00</w:t>
            </w:r>
          </w:p>
        </w:tc>
      </w:tr>
      <w:tr>
        <w:tc>
          <w:tcPr>
            <w:tcW w:type="dxa" w:w="7370"/>
            <w:tcBorders>
              <w:bottom w:sz="6" w:val="single" w:space="0"/>
              <w:right w:sz="6" w:val="single" w:space="0"/>
            </w:tcBorders>
            <w:vAlign w:val="center"/>
          </w:tcPr>
          <w:p>
            <w:pPr>
              <w:spacing w:after="20" w:before="20"/>
              <w:jc w:val="left"/>
            </w:pPr>
            <w:r>
              <w:rPr>
                <w:rStyle w:val="tableSmallCharacter"/>
              </w:rPr>
              <w:t xml:space="preserve">    投资性房地产</w:t>
            </w:r>
          </w:p>
        </w:tc>
        <w:tc>
          <w:tcPr>
            <w:tcW w:type="dxa" w:w="1134"/>
            <w:tcBorders>
              <w:bottom w:sz="6" w:val="single" w:space="0"/>
              <w:right w:sz="6" w:val="single" w:space="0"/>
            </w:tcBorders>
            <w:vAlign w:val="center"/>
          </w:tcPr>
          <w:p>
            <w:pPr>
              <w:spacing w:after="20" w:before="20"/>
              <w:jc w:val="center"/>
            </w:pPr>
            <w:r>
              <w:rPr>
                <w:rStyle w:val="tableSmallCharacter"/>
              </w:rPr>
              <w:t>14</w:t>
            </w:r>
          </w:p>
        </w:tc>
        <w:tc>
          <w:tcPr>
            <w:tcW w:type="dxa" w:w="3402"/>
            <w:tcBorders>
              <w:bottom w:sz="6" w:val="single" w:space="0"/>
              <w:right w:sz="6" w:val="single" w:space="0"/>
            </w:tcBorders>
            <w:vAlign w:val="center"/>
          </w:tcPr>
          <w:p>
            <w:pPr>
              <w:spacing w:after="20" w:before="20"/>
              <w:jc w:val="right"/>
            </w:pPr>
            <w:r>
              <w:rPr>
                <w:rStyle w:val="tableSmallCharacter"/>
              </w:rPr>
              <w:t>649,965,285.89</w:t>
            </w:r>
          </w:p>
        </w:tc>
        <w:tc>
          <w:tcPr>
            <w:tcW w:type="dxa" w:w="3402"/>
            <w:tcBorders>
              <w:bottom w:sz="6" w:val="single" w:space="0"/>
              <w:right w:sz="6" w:val="single" w:space="0"/>
            </w:tcBorders>
            <w:vAlign w:val="center"/>
          </w:tcPr>
          <w:p>
            <w:pPr>
              <w:spacing w:after="20" w:before="20"/>
              <w:jc w:val="right"/>
            </w:pPr>
            <w:r>
              <w:rPr>
                <w:rStyle w:val="tableSmallCharacter"/>
              </w:rPr>
              <w:t>649,965,285.89</w:t>
            </w:r>
          </w:p>
        </w:tc>
        <w:tc>
          <w:tcPr>
            <w:tcW w:type="dxa" w:w="1701"/>
            <w:tcBorders>
              <w:bottom w:sz="6" w:val="single" w:space="0"/>
            </w:tcBorders>
            <w:vAlign w:val="center"/>
          </w:tcPr>
          <w:p>
            <w:pPr>
              <w:spacing w:after="20" w:before="20"/>
              <w:jc w:val="center"/>
            </w:pPr>
            <w:r>
              <w:rPr>
                <w:rStyle w:val="tableSmallCharacter"/>
              </w:rPr>
              <w:t>10.00</w:t>
            </w:r>
          </w:p>
        </w:tc>
      </w:tr>
      <w:tr>
        <w:tc>
          <w:tcPr>
            <w:tcW w:type="dxa" w:w="7370"/>
            <w:tcBorders>
              <w:bottom w:sz="6" w:val="single" w:space="0"/>
              <w:right w:sz="6" w:val="single" w:space="0"/>
            </w:tcBorders>
            <w:vAlign w:val="center"/>
          </w:tcPr>
          <w:p>
            <w:pPr>
              <w:spacing w:after="20" w:before="20"/>
              <w:jc w:val="left"/>
            </w:pPr>
            <w:r>
              <w:rPr>
                <w:rStyle w:val="tableSmallCharacter"/>
              </w:rPr>
              <w:t xml:space="preserve">    固定资产</w:t>
            </w:r>
          </w:p>
        </w:tc>
        <w:tc>
          <w:tcPr>
            <w:tcW w:type="dxa" w:w="1134"/>
            <w:tcBorders>
              <w:bottom w:sz="6" w:val="single" w:space="0"/>
              <w:right w:sz="6" w:val="single" w:space="0"/>
            </w:tcBorders>
            <w:vAlign w:val="center"/>
          </w:tcPr>
          <w:p>
            <w:pPr>
              <w:spacing w:after="20" w:before="20"/>
              <w:jc w:val="center"/>
            </w:pPr>
            <w:r>
              <w:rPr>
                <w:rStyle w:val="tableSmallCharacter"/>
              </w:rPr>
              <w:t>15</w:t>
            </w:r>
          </w:p>
        </w:tc>
        <w:tc>
          <w:tcPr>
            <w:tcW w:type="dxa" w:w="3402"/>
            <w:tcBorders>
              <w:bottom w:sz="6" w:val="single" w:space="0"/>
              <w:right w:sz="6" w:val="single" w:space="0"/>
            </w:tcBorders>
            <w:vAlign w:val="center"/>
          </w:tcPr>
          <w:p>
            <w:pPr>
              <w:spacing w:after="20" w:before="20"/>
              <w:jc w:val="right"/>
            </w:pPr>
            <w:r>
              <w:rPr>
                <w:rStyle w:val="tableSmallCharacter"/>
              </w:rPr>
              <w:t>2,825,446,811.60</w:t>
            </w:r>
          </w:p>
        </w:tc>
        <w:tc>
          <w:tcPr>
            <w:tcW w:type="dxa" w:w="3402"/>
            <w:tcBorders>
              <w:bottom w:sz="6" w:val="single" w:space="0"/>
              <w:right w:sz="6" w:val="single" w:space="0"/>
            </w:tcBorders>
            <w:vAlign w:val="center"/>
          </w:tcPr>
          <w:p>
            <w:pPr>
              <w:spacing w:after="20" w:before="20"/>
              <w:jc w:val="right"/>
            </w:pPr>
            <w:r>
              <w:rPr>
                <w:rStyle w:val="tableSmallCharacter"/>
              </w:rPr>
              <w:t>2,825,446,811.60</w:t>
            </w:r>
          </w:p>
        </w:tc>
        <w:tc>
          <w:tcPr>
            <w:tcW w:type="dxa" w:w="1701"/>
            <w:tcBorders>
              <w:bottom w:sz="6" w:val="single" w:space="0"/>
            </w:tcBorders>
            <w:vAlign w:val="center"/>
          </w:tcPr>
          <w:p>
            <w:pPr>
              <w:spacing w:after="20" w:before="20"/>
              <w:jc w:val="center"/>
            </w:pPr>
            <w:r>
              <w:rPr>
                <w:rStyle w:val="tableSmallCharacter"/>
              </w:rPr>
              <w:t>11.00</w:t>
            </w:r>
          </w:p>
        </w:tc>
      </w:tr>
      <w:tr>
        <w:tc>
          <w:tcPr>
            <w:tcW w:type="dxa" w:w="7370"/>
            <w:tcBorders>
              <w:bottom w:sz="6" w:val="single" w:space="0"/>
              <w:right w:sz="6" w:val="single" w:space="0"/>
            </w:tcBorders>
            <w:vAlign w:val="center"/>
          </w:tcPr>
          <w:p>
            <w:pPr>
              <w:spacing w:after="20" w:before="20"/>
              <w:jc w:val="left"/>
            </w:pPr>
            <w:r>
              <w:rPr>
                <w:rStyle w:val="tableSmallCharacter"/>
              </w:rPr>
              <w:t xml:space="preserve">    在建工程</w:t>
            </w:r>
          </w:p>
        </w:tc>
        <w:tc>
          <w:tcPr>
            <w:tcW w:type="dxa" w:w="1134"/>
            <w:tcBorders>
              <w:bottom w:sz="6" w:val="single" w:space="0"/>
              <w:right w:sz="6" w:val="single" w:space="0"/>
            </w:tcBorders>
            <w:vAlign w:val="center"/>
          </w:tcPr>
          <w:p>
            <w:pPr>
              <w:spacing w:after="20" w:before="20"/>
              <w:jc w:val="center"/>
            </w:pPr>
            <w:r>
              <w:rPr>
                <w:rStyle w:val="tableSmallCharacter"/>
              </w:rPr>
              <w:t>16</w:t>
            </w:r>
          </w:p>
        </w:tc>
        <w:tc>
          <w:tcPr>
            <w:tcW w:type="dxa" w:w="3402"/>
            <w:tcBorders>
              <w:bottom w:sz="6" w:val="single" w:space="0"/>
              <w:right w:sz="6" w:val="single" w:space="0"/>
            </w:tcBorders>
            <w:vAlign w:val="center"/>
          </w:tcPr>
          <w:p>
            <w:pPr>
              <w:spacing w:after="20" w:before="20"/>
              <w:jc w:val="right"/>
            </w:pPr>
            <w:r>
              <w:rPr>
                <w:rStyle w:val="tableSmallCharacter"/>
              </w:rPr>
              <w:t>148,814,764.12</w:t>
            </w:r>
          </w:p>
        </w:tc>
        <w:tc>
          <w:tcPr>
            <w:tcW w:type="dxa" w:w="3402"/>
            <w:tcBorders>
              <w:bottom w:sz="6" w:val="single" w:space="0"/>
              <w:right w:sz="6" w:val="single" w:space="0"/>
            </w:tcBorders>
            <w:vAlign w:val="center"/>
          </w:tcPr>
          <w:p>
            <w:pPr>
              <w:spacing w:after="20" w:before="20"/>
              <w:jc w:val="right"/>
            </w:pPr>
            <w:r>
              <w:rPr>
                <w:rStyle w:val="tableSmallCharacter"/>
              </w:rPr>
              <w:t>148,814,764.12</w:t>
            </w:r>
          </w:p>
        </w:tc>
        <w:tc>
          <w:tcPr>
            <w:tcW w:type="dxa" w:w="1701"/>
            <w:tcBorders>
              <w:bottom w:sz="6" w:val="single" w:space="0"/>
            </w:tcBorders>
            <w:vAlign w:val="center"/>
          </w:tcPr>
          <w:p>
            <w:pPr>
              <w:spacing w:after="20" w:before="20"/>
              <w:jc w:val="center"/>
            </w:pPr>
            <w:r>
              <w:rPr>
                <w:rStyle w:val="tableSmallCharacter"/>
              </w:rPr>
              <w:t>12.00</w:t>
            </w:r>
          </w:p>
        </w:tc>
      </w:tr>
      <w:tr>
        <w:tc>
          <w:tcPr>
            <w:tcW w:type="dxa" w:w="7370"/>
            <w:tcBorders>
              <w:bottom w:sz="6" w:val="single" w:space="0"/>
              <w:right w:sz="6" w:val="single" w:space="0"/>
            </w:tcBorders>
            <w:vAlign w:val="center"/>
          </w:tcPr>
          <w:p>
            <w:pPr>
              <w:spacing w:after="20" w:before="20"/>
              <w:jc w:val="left"/>
            </w:pPr>
            <w:r>
              <w:rPr>
                <w:rStyle w:val="tableSmallCharacter"/>
              </w:rPr>
              <w:t xml:space="preserve">    长期待摊费用</w:t>
            </w:r>
          </w:p>
        </w:tc>
        <w:tc>
          <w:tcPr>
            <w:tcW w:type="dxa" w:w="1134"/>
            <w:tcBorders>
              <w:bottom w:sz="6" w:val="single" w:space="0"/>
              <w:right w:sz="6" w:val="single" w:space="0"/>
            </w:tcBorders>
            <w:vAlign w:val="center"/>
          </w:tcPr>
          <w:p>
            <w:pPr>
              <w:spacing w:after="20" w:before="20"/>
              <w:jc w:val="center"/>
            </w:pPr>
            <w:r>
              <w:rPr>
                <w:rStyle w:val="tableSmallCharacter"/>
              </w:rPr>
              <w:t>17</w:t>
            </w:r>
          </w:p>
        </w:tc>
        <w:tc>
          <w:tcPr>
            <w:tcW w:type="dxa" w:w="3402"/>
            <w:tcBorders>
              <w:bottom w:sz="6" w:val="single" w:space="0"/>
              <w:right w:sz="6" w:val="single" w:space="0"/>
            </w:tcBorders>
            <w:vAlign w:val="center"/>
          </w:tcPr>
          <w:p>
            <w:pPr>
              <w:spacing w:after="20" w:before="20"/>
              <w:jc w:val="right"/>
            </w:pPr>
            <w:r>
              <w:rPr>
                <w:rStyle w:val="tableSmallCharacter"/>
              </w:rPr>
              <w:t>26,751,496.31</w:t>
            </w:r>
          </w:p>
        </w:tc>
        <w:tc>
          <w:tcPr>
            <w:tcW w:type="dxa" w:w="3402"/>
            <w:tcBorders>
              <w:bottom w:sz="6" w:val="single" w:space="0"/>
              <w:right w:sz="6" w:val="single" w:space="0"/>
            </w:tcBorders>
            <w:vAlign w:val="center"/>
          </w:tcPr>
          <w:p>
            <w:pPr>
              <w:spacing w:after="20" w:before="20"/>
              <w:jc w:val="right"/>
            </w:pPr>
            <w:r>
              <w:rPr>
                <w:rStyle w:val="tableSmallCharacter"/>
              </w:rPr>
              <w:t>26,751,496.31</w:t>
            </w:r>
          </w:p>
        </w:tc>
        <w:tc>
          <w:tcPr>
            <w:tcW w:type="dxa" w:w="1701"/>
            <w:tcBorders>
              <w:bottom w:sz="6" w:val="single" w:space="0"/>
            </w:tcBorders>
            <w:vAlign w:val="center"/>
          </w:tcPr>
          <w:p>
            <w:pPr>
              <w:spacing w:after="20" w:before="20"/>
              <w:jc w:val="center"/>
            </w:pPr>
            <w:r>
              <w:rPr>
                <w:rStyle w:val="tableSmallCharacter"/>
              </w:rPr>
              <w:t>13.00</w:t>
            </w:r>
          </w:p>
        </w:tc>
      </w:tr>
      <w:tr>
        <w:tc>
          <w:tcPr>
            <w:tcW w:type="dxa" w:w="7370"/>
            <w:tcBorders>
              <w:bottom w:sz="6" w:val="single" w:space="0"/>
              <w:right w:sz="6" w:val="single" w:space="0"/>
            </w:tcBorders>
            <w:vAlign w:val="center"/>
          </w:tcPr>
          <w:p>
            <w:pPr>
              <w:spacing w:after="20" w:before="20"/>
              <w:jc w:val="left"/>
            </w:pPr>
            <w:r>
              <w:rPr>
                <w:rStyle w:val="tableSmallCharacter"/>
              </w:rPr>
              <w:t xml:space="preserve">    其他非流动资产</w:t>
            </w:r>
          </w:p>
        </w:tc>
        <w:tc>
          <w:tcPr>
            <w:tcW w:type="dxa" w:w="1134"/>
            <w:tcBorders>
              <w:bottom w:sz="6" w:val="single" w:space="0"/>
              <w:right w:sz="6" w:val="single" w:space="0"/>
            </w:tcBorders>
            <w:vAlign w:val="center"/>
          </w:tcPr>
          <w:p>
            <w:pPr>
              <w:spacing w:after="20" w:before="20"/>
              <w:jc w:val="center"/>
            </w:pPr>
            <w:r>
              <w:rPr>
                <w:rStyle w:val="tableSmallCharacter"/>
              </w:rPr>
              <w:t>18</w:t>
            </w:r>
          </w:p>
        </w:tc>
        <w:tc>
          <w:tcPr>
            <w:tcW w:type="dxa" w:w="3402"/>
            <w:tcBorders>
              <w:bottom w:sz="6" w:val="single" w:space="0"/>
              <w:right w:sz="6" w:val="single" w:space="0"/>
            </w:tcBorders>
            <w:vAlign w:val="center"/>
          </w:tcPr>
          <w:p>
            <w:pPr>
              <w:spacing w:after="20" w:before="20"/>
              <w:jc w:val="right"/>
            </w:pPr>
            <w:r>
              <w:rPr>
                <w:rStyle w:val="tableSmallCharacter"/>
              </w:rPr>
              <w:t>5,764,452,392.10</w:t>
            </w:r>
          </w:p>
        </w:tc>
        <w:tc>
          <w:tcPr>
            <w:tcW w:type="dxa" w:w="3402"/>
            <w:tcBorders>
              <w:bottom w:sz="6" w:val="single" w:space="0"/>
              <w:right w:sz="6" w:val="single" w:space="0"/>
            </w:tcBorders>
            <w:vAlign w:val="center"/>
          </w:tcPr>
          <w:p>
            <w:pPr>
              <w:spacing w:after="20" w:before="20"/>
              <w:jc w:val="right"/>
            </w:pPr>
            <w:r>
              <w:rPr>
                <w:rStyle w:val="tableSmallCharacter"/>
              </w:rPr>
              <w:t>5,764,452,392.10</w:t>
            </w:r>
          </w:p>
        </w:tc>
        <w:tc>
          <w:tcPr>
            <w:tcW w:type="dxa" w:w="1701"/>
            <w:tcBorders>
              <w:bottom w:sz="6" w:val="single" w:space="0"/>
            </w:tcBorders>
            <w:vAlign w:val="center"/>
          </w:tcPr>
          <w:p>
            <w:pPr>
              <w:spacing w:after="20" w:before="20"/>
              <w:jc w:val="center"/>
            </w:pPr>
            <w:r>
              <w:rPr>
                <w:rStyle w:val="tableSmallCharacter"/>
              </w:rPr>
              <w:t>14.00</w:t>
            </w:r>
          </w:p>
        </w:tc>
      </w:tr>
      <w:tr>
        <w:tc>
          <w:tcPr>
            <w:tcW w:type="dxa" w:w="7370"/>
            <w:tcBorders>
              <w:bottom w:sz="6" w:val="single" w:space="0"/>
              <w:right w:sz="6" w:val="single" w:space="0"/>
            </w:tcBorders>
            <w:vAlign w:val="center"/>
          </w:tcPr>
          <w:p>
            <w:pPr>
              <w:spacing w:after="20" w:before="20"/>
              <w:jc w:val="center"/>
            </w:pPr>
            <w:r>
              <w:rPr>
                <w:rStyle w:val="tableSmallCharacter"/>
              </w:rPr>
              <w:t>非流动资产合计</w:t>
            </w:r>
          </w:p>
        </w:tc>
        <w:tc>
          <w:tcPr>
            <w:tcW w:type="dxa" w:w="1134"/>
            <w:tcBorders>
              <w:bottom w:sz="6" w:val="single" w:space="0"/>
              <w:right w:sz="6" w:val="single" w:space="0"/>
            </w:tcBorders>
            <w:vAlign w:val="center"/>
          </w:tcPr>
          <w:p>
            <w:pPr>
              <w:spacing w:after="20" w:before="20"/>
              <w:jc w:val="center"/>
            </w:pPr>
            <w:r>
              <w:rPr>
                <w:rStyle w:val="tableSmallCharacter"/>
              </w:rPr>
              <w:t>19</w:t>
            </w:r>
          </w:p>
        </w:tc>
        <w:tc>
          <w:tcPr>
            <w:tcW w:type="dxa" w:w="3402"/>
            <w:tcBorders>
              <w:bottom w:sz="6" w:val="single" w:space="0"/>
              <w:right w:sz="6" w:val="single" w:space="0"/>
            </w:tcBorders>
            <w:vAlign w:val="center"/>
          </w:tcPr>
          <w:p>
            <w:pPr>
              <w:spacing w:after="20" w:before="20"/>
              <w:jc w:val="right"/>
            </w:pPr>
            <w:r>
              <w:rPr>
                <w:rStyle w:val="tableSmallCharacter"/>
              </w:rPr>
              <w:t>12,605,012,366.41</w:t>
            </w:r>
          </w:p>
        </w:tc>
        <w:tc>
          <w:tcPr>
            <w:tcW w:type="dxa" w:w="3402"/>
            <w:tcBorders>
              <w:bottom w:sz="6" w:val="single" w:space="0"/>
              <w:right w:sz="6" w:val="single" w:space="0"/>
            </w:tcBorders>
            <w:vAlign w:val="center"/>
          </w:tcPr>
          <w:p>
            <w:pPr>
              <w:spacing w:after="20" w:before="20"/>
              <w:jc w:val="right"/>
            </w:pPr>
            <w:r>
              <w:rPr>
                <w:rStyle w:val="tableSmallCharacter"/>
              </w:rPr>
              <w:t>12,605,012,366.41</w:t>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12" w:val="single" w:space="0"/>
              <w:right w:sz="6" w:val="single" w:space="0"/>
            </w:tcBorders>
            <w:vAlign w:val="center"/>
          </w:tcPr>
          <w:p>
            <w:pPr>
              <w:spacing w:after="20" w:before="20"/>
              <w:jc w:val="center"/>
            </w:pPr>
            <w:r>
              <w:rPr>
                <w:rStyle w:val="tableSmallCharacter"/>
              </w:rPr>
              <w:t>资  产  总  计</w:t>
            </w:r>
          </w:p>
        </w:tc>
        <w:tc>
          <w:tcPr>
            <w:tcW w:type="dxa" w:w="1134"/>
            <w:tcBorders>
              <w:bottom w:sz="12" w:val="single" w:space="0"/>
              <w:right w:sz="6" w:val="single" w:space="0"/>
            </w:tcBorders>
            <w:vAlign w:val="center"/>
          </w:tcPr>
          <w:p>
            <w:pPr>
              <w:spacing w:after="20" w:before="20"/>
              <w:jc w:val="center"/>
            </w:pPr>
            <w:r>
              <w:rPr>
                <w:rStyle w:val="tableSmallCharacter"/>
              </w:rPr>
              <w:t>20</w:t>
            </w:r>
          </w:p>
        </w:tc>
        <w:tc>
          <w:tcPr>
            <w:tcW w:type="dxa" w:w="3402"/>
            <w:tcBorders>
              <w:bottom w:sz="12" w:val="single" w:space="0"/>
              <w:right w:sz="6" w:val="single" w:space="0"/>
            </w:tcBorders>
            <w:vAlign w:val="center"/>
          </w:tcPr>
          <w:p>
            <w:pPr>
              <w:spacing w:after="20" w:before="20"/>
              <w:jc w:val="right"/>
            </w:pPr>
            <w:r>
              <w:rPr>
                <w:rStyle w:val="tableSmallCharacter"/>
              </w:rPr>
              <w:t>15,790,924,583.34</w:t>
            </w:r>
          </w:p>
        </w:tc>
        <w:tc>
          <w:tcPr>
            <w:tcW w:type="dxa" w:w="3402"/>
            <w:tcBorders>
              <w:bottom w:sz="12" w:val="single" w:space="0"/>
              <w:right w:sz="6" w:val="single" w:space="0"/>
            </w:tcBorders>
            <w:vAlign w:val="center"/>
          </w:tcPr>
          <w:p>
            <w:pPr>
              <w:spacing w:after="20" w:before="20"/>
              <w:jc w:val="right"/>
            </w:pPr>
            <w:r>
              <w:rPr>
                <w:rStyle w:val="tableSmallCharacter"/>
              </w:rPr>
              <w:t>15,790,924,583.34</w:t>
            </w:r>
          </w:p>
        </w:tc>
        <w:tc>
          <w:tcPr>
            <w:tcW w:type="dxa" w:w="1701"/>
            <w:tcBorders>
              <w:bottom w:sz="12" w:val="single" w:space="0"/>
            </w:tcBorders>
            <w:vAlign w:val="center"/>
          </w:tcPr>
          <w:p>
            <w:pPr>
              <w:spacing w:after="20" w:before="20"/>
              <w:jc w:val="center"/>
            </w:pPr>
            <w:r>
              <w:rPr>
                <w:rStyle w:val="tableSmallCharacter"/>
              </w:rPr>
            </w:r>
          </w:p>
        </w:tc>
      </w:tr>
    </w:tbl>
    <w:p>
      <w:pPr>
        <w:sectPr>
          <w:type w:val="continuous"/>
          <w:pgSz w:w="11906" w:h="16838"/>
          <w:pgMar w:top="1440" w:right="1800" w:bottom="1440" w:left="1800" w:header="720" w:footer="720" w:gutter="0"/>
          <w:cols w:space="720"/>
          <w:docGrid w:linePitch="360"/>
        </w:sectPr>
      </w:pPr>
    </w:p>
    <w:tbl>
      <w:tblPr>
        <w:tblW w:type="auto" w:w="0"/>
        <w:tblLook w:firstColumn="1" w:firstRow="1" w:lastColumn="0" w:lastRow="0" w:noHBand="0" w:noVBand="1" w:val="04A0"/>
      </w:tblPr>
      <w:tblGrid>
        <w:gridCol w:w="2769"/>
        <w:gridCol w:w="2769"/>
        <w:gridCol w:w="2769"/>
      </w:tblGrid>
      <w:tr>
        <w:tc>
          <w:tcPr>
            <w:tcW w:type="dxa" w:w="5669"/>
            <w:vAlign w:val="center"/>
          </w:tcPr>
          <w:p>
            <w:pPr>
              <w:spacing w:after="20" w:before="20"/>
              <w:jc w:val="left"/>
            </w:pPr>
            <w:r>
              <w:rPr>
                <w:rStyle w:val="tableSmallCharacter"/>
              </w:rPr>
              <w:t>法定代表人：</w:t>
            </w:r>
          </w:p>
        </w:tc>
        <w:tc>
          <w:tcPr>
            <w:tcW w:type="dxa" w:w="7370"/>
            <w:vAlign w:val="center"/>
          </w:tcPr>
          <w:p>
            <w:pPr>
              <w:spacing w:after="20" w:before="20"/>
              <w:jc w:val="left"/>
            </w:pPr>
            <w:r>
              <w:rPr>
                <w:rStyle w:val="tableSmallCharacter"/>
              </w:rPr>
              <w:t>主管会计工作的负责人：</w:t>
            </w:r>
          </w:p>
        </w:tc>
        <w:tc>
          <w:tcPr>
            <w:tcW w:type="dxa" w:w="5669"/>
            <w:vAlign w:val="center"/>
          </w:tcPr>
          <w:p>
            <w:pPr>
              <w:spacing w:after="20" w:before="20"/>
              <w:jc w:val="left"/>
            </w:pPr>
            <w:r>
              <w:rPr>
                <w:rStyle w:val="tableSmallCharacter"/>
              </w:rPr>
              <w:t>会计机构负责人：</w:t>
            </w:r>
          </w:p>
        </w:tc>
      </w:tr>
    </w:tbl>
    <w:p>
      <w:pPr>
        <w:sectPr>
          <w:type w:val="continuous"/>
          <w:pgSz w:w="11906" w:h="16838"/>
          <w:pgMar w:top="1440" w:right="1800" w:bottom="1440" w:left="1800" w:header="720" w:footer="720" w:gutter="0"/>
          <w:cols w:space="720"/>
          <w:docGrid w:linePitch="360"/>
        </w:sectPr>
      </w:pPr>
    </w:p>
    <w:p>
      <w:pPr>
        <w:jc w:val="center"/>
      </w:pPr>
      <w:r>
        <w:rPr>
          <w:rStyle w:val="first"/>
        </w:rPr>
        <w:t>合并资产负债表(续)</w:t>
      </w:r>
    </w:p>
    <w:tbl>
      <w:tblPr>
        <w:tblW w:type="auto" w:w="0"/>
        <w:tblLook w:firstColumn="1" w:firstRow="1" w:lastColumn="0" w:lastRow="0" w:noHBand="0" w:noVBand="1" w:val="04A0"/>
      </w:tblPr>
      <w:tblGrid>
        <w:gridCol w:w="2769"/>
        <w:gridCol w:w="2769"/>
        <w:gridCol w:w="2769"/>
      </w:tblGrid>
      <w:tr>
        <w:trPr>
          <w:trHeight w:hRule="exact" w:val="454"/>
        </w:trPr>
        <w:tc>
          <w:tcPr>
            <w:tcW w:type="dxa" w:w="11339"/>
            <w:vAlign w:val="center"/>
          </w:tcPr>
          <w:p>
            <w:pPr>
              <w:spacing w:after="20" w:before="20"/>
              <w:jc w:val="left"/>
            </w:pPr>
            <w:r>
              <w:rPr>
                <w:rStyle w:val="tableSmallCharacter"/>
              </w:rPr>
              <w:t>编制单位：杭州市城市建设发展集团有限公司</w:t>
            </w:r>
          </w:p>
        </w:tc>
        <w:tc>
          <w:tcPr>
            <w:tcW w:type="dxa" w:w="5669"/>
            <w:vAlign w:val="center"/>
          </w:tcPr>
          <w:p>
            <w:pPr>
              <w:spacing w:after="20" w:before="20"/>
              <w:jc w:val="center"/>
            </w:pPr>
            <w:r>
              <w:rPr>
                <w:rStyle w:val="tableSmallCharacter"/>
              </w:rPr>
              <w:t>2019年12月31日</w:t>
            </w:r>
          </w:p>
        </w:tc>
        <w:tc>
          <w:tcPr>
            <w:tcW w:type="dxa" w:w="5669"/>
            <w:vAlign w:val="center"/>
          </w:tcPr>
          <w:p>
            <w:pPr>
              <w:spacing w:after="20" w:before="20"/>
              <w:jc w:val="right"/>
            </w:pPr>
            <w:r>
              <w:rPr>
                <w:rStyle w:val="tableSmallCharacter"/>
              </w:rPr>
              <w:t>单位：人民币元</w:t>
            </w:r>
          </w:p>
        </w:tc>
      </w:tr>
    </w:tbl>
    <w:p>
      <w:pPr>
        <w:sectPr>
          <w:pgSz w:w="11906" w:h="16838"/>
          <w:pgMar w:top="1440" w:right="1800" w:bottom="1440" w:left="1800" w:header="720" w:footer="720" w:gutter="0"/>
          <w:cols w:space="720"/>
          <w:docGrid w:linePitch="360"/>
        </w:sectPr>
      </w:pPr>
    </w:p>
    <w:tbl>
      <w:tblPr>
        <w:tblW w:type="auto" w:w="0"/>
        <w:tblLayout w:type="autofit"/>
        <w:tblLook w:firstColumn="1" w:firstRow="1" w:lastColumn="0" w:lastRow="0" w:noHBand="0" w:noVBand="1" w:val="04A0"/>
      </w:tblPr>
      <w:tblGrid>
        <w:gridCol w:w="3969"/>
        <w:gridCol w:w="1661"/>
        <w:gridCol w:w="1661"/>
        <w:gridCol w:w="1661"/>
        <w:gridCol w:w="1661"/>
      </w:tblGrid>
      <w:tr>
        <w:tc>
          <w:tcPr>
            <w:tcW w:type="dxa" w:w="7370"/>
            <w:tcBorders>
              <w:top w:sz="12" w:val="single" w:space="0"/>
              <w:bottom w:sz="6" w:val="single" w:space="0"/>
              <w:right w:sz="6" w:val="single" w:space="0"/>
            </w:tcBorders>
            <w:vAlign w:val="center"/>
          </w:tcPr>
          <w:p>
            <w:pPr>
              <w:spacing w:after="20" w:before="20"/>
              <w:jc w:val="center"/>
            </w:pPr>
            <w:r>
              <w:rPr>
                <w:rStyle w:val="tableSmallCharacter"/>
              </w:rPr>
              <w:t>项            目</w:t>
            </w:r>
          </w:p>
        </w:tc>
        <w:tc>
          <w:tcPr>
            <w:tcW w:type="dxa" w:w="1134"/>
            <w:tcBorders>
              <w:top w:sz="12" w:val="single" w:space="0"/>
              <w:bottom w:sz="6" w:val="single" w:space="0"/>
              <w:right w:sz="6" w:val="single" w:space="0"/>
            </w:tcBorders>
            <w:vAlign w:val="center"/>
          </w:tcPr>
          <w:p>
            <w:pPr>
              <w:spacing w:after="20" w:before="20"/>
              <w:jc w:val="center"/>
            </w:pPr>
            <w:r>
              <w:rPr>
                <w:rStyle w:val="tableSmallCharacter"/>
              </w:rPr>
              <w:t>行次</w:t>
            </w:r>
          </w:p>
        </w:tc>
        <w:tc>
          <w:tcPr>
            <w:tcW w:type="dxa" w:w="3402"/>
            <w:tcBorders>
              <w:top w:sz="12" w:val="single" w:space="0"/>
              <w:bottom w:sz="6" w:val="single" w:space="0"/>
              <w:right w:sz="6" w:val="single" w:space="0"/>
            </w:tcBorders>
            <w:vAlign w:val="center"/>
          </w:tcPr>
          <w:p>
            <w:pPr>
              <w:spacing w:after="20" w:before="20"/>
              <w:jc w:val="center"/>
            </w:pPr>
            <w:r>
              <w:rPr>
                <w:rStyle w:val="tableSmallCharacter"/>
              </w:rPr>
              <w:t>年末余额</w:t>
            </w:r>
          </w:p>
        </w:tc>
        <w:tc>
          <w:tcPr>
            <w:tcW w:type="dxa" w:w="3402"/>
            <w:tcBorders>
              <w:top w:sz="12" w:val="single" w:space="0"/>
              <w:bottom w:sz="6" w:val="single" w:space="0"/>
              <w:right w:sz="6" w:val="single" w:space="0"/>
            </w:tcBorders>
            <w:vAlign w:val="center"/>
          </w:tcPr>
          <w:p>
            <w:pPr>
              <w:spacing w:after="20" w:before="20"/>
              <w:jc w:val="center"/>
            </w:pPr>
            <w:r>
              <w:rPr>
                <w:rStyle w:val="tableSmallCharacter"/>
              </w:rPr>
              <w:t>年初余额</w:t>
            </w:r>
          </w:p>
        </w:tc>
        <w:tc>
          <w:tcPr>
            <w:tcW w:type="dxa" w:w="1701"/>
            <w:tcBorders>
              <w:top w:sz="12" w:val="single" w:space="0"/>
              <w:bottom w:sz="6" w:val="single" w:space="0"/>
            </w:tcBorders>
            <w:vAlign w:val="center"/>
          </w:tcPr>
          <w:p>
            <w:pPr>
              <w:spacing w:after="20" w:before="20"/>
              <w:jc w:val="center"/>
            </w:pPr>
            <w:r>
              <w:rPr>
                <w:rStyle w:val="tableSmallCharacter"/>
              </w:rPr>
              <w:t>注释号</w:t>
            </w:r>
          </w:p>
        </w:tc>
      </w:tr>
      <w:tr>
        <w:tc>
          <w:tcPr>
            <w:tcW w:type="dxa" w:w="7370"/>
            <w:tcBorders>
              <w:bottom w:sz="6" w:val="single" w:space="0"/>
              <w:right w:sz="6" w:val="single" w:space="0"/>
            </w:tcBorders>
            <w:vAlign w:val="center"/>
          </w:tcPr>
          <w:p>
            <w:pPr>
              <w:spacing w:after="20" w:before="20"/>
              <w:jc w:val="left"/>
            </w:pPr>
            <w:r>
              <w:rPr>
                <w:rStyle w:val="tableSmallCharacter"/>
              </w:rPr>
              <w:t>流动负债：</w:t>
            </w:r>
          </w:p>
        </w:tc>
        <w:tc>
          <w:tcPr>
            <w:tcW w:type="dxa" w:w="1134"/>
            <w:tcBorders>
              <w:bottom w:sz="6" w:val="single" w:space="0"/>
              <w:right w:sz="6" w:val="single" w:space="0"/>
            </w:tcBorders>
            <w:vAlign w:val="center"/>
          </w:tcPr>
          <w:p>
            <w:pPr>
              <w:spacing w:after="20" w:before="20"/>
              <w:jc w:val="center"/>
            </w:pPr>
            <w:r>
              <w:rPr>
                <w:rStyle w:val="tableSmallCharacter"/>
              </w:rPr>
              <w:t>1</w:t>
            </w:r>
          </w:p>
        </w:tc>
        <w:tc>
          <w:tcPr>
            <w:tcW w:type="dxa" w:w="3402"/>
            <w:tcBorders>
              <w:bottom w:sz="6" w:val="single" w:space="0"/>
              <w:right w:sz="6" w:val="single" w:space="0"/>
            </w:tcBorders>
            <w:vAlign w:val="center"/>
          </w:tcPr>
          <w:p>
            <w:pPr>
              <w:spacing w:after="20" w:before="20"/>
              <w:jc w:val="right"/>
            </w:pPr>
            <w:r>
              <w:rPr>
                <w:rStyle w:val="tableSmallCharacter"/>
              </w:rPr>
            </w:r>
          </w:p>
        </w:tc>
        <w:tc>
          <w:tcPr>
            <w:tcW w:type="dxa" w:w="3402"/>
            <w:tcBorders>
              <w:bottom w:sz="6" w:val="single" w:space="0"/>
              <w:right w:sz="6" w:val="single" w:space="0"/>
            </w:tcBorders>
            <w:vAlign w:val="center"/>
          </w:tcPr>
          <w:p>
            <w:pPr>
              <w:spacing w:after="20" w:before="20"/>
              <w:jc w:val="right"/>
            </w:pPr>
            <w:r>
              <w:rPr>
                <w:rStyle w:val="tableSmallCharacter"/>
              </w:rPr>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left"/>
            </w:pPr>
            <w:r>
              <w:rPr>
                <w:rStyle w:val="tableSmallCharacter"/>
              </w:rPr>
              <w:t xml:space="preserve">    应付票据</w:t>
            </w:r>
          </w:p>
        </w:tc>
        <w:tc>
          <w:tcPr>
            <w:tcW w:type="dxa" w:w="1134"/>
            <w:tcBorders>
              <w:bottom w:sz="6" w:val="single" w:space="0"/>
              <w:right w:sz="6" w:val="single" w:space="0"/>
            </w:tcBorders>
            <w:vAlign w:val="center"/>
          </w:tcPr>
          <w:p>
            <w:pPr>
              <w:spacing w:after="20" w:before="20"/>
              <w:jc w:val="center"/>
            </w:pPr>
            <w:r>
              <w:rPr>
                <w:rStyle w:val="tableSmallCharacter"/>
              </w:rPr>
              <w:t>2</w:t>
            </w:r>
          </w:p>
        </w:tc>
        <w:tc>
          <w:tcPr>
            <w:tcW w:type="dxa" w:w="3402"/>
            <w:tcBorders>
              <w:bottom w:sz="6" w:val="single" w:space="0"/>
              <w:right w:sz="6" w:val="single" w:space="0"/>
            </w:tcBorders>
            <w:vAlign w:val="center"/>
          </w:tcPr>
          <w:p>
            <w:pPr>
              <w:spacing w:after="20" w:before="20"/>
              <w:jc w:val="right"/>
            </w:pPr>
            <w:r>
              <w:rPr>
                <w:rStyle w:val="tableSmallCharacter"/>
              </w:rPr>
              <w:t>148,589,378.94</w:t>
            </w:r>
          </w:p>
        </w:tc>
        <w:tc>
          <w:tcPr>
            <w:tcW w:type="dxa" w:w="3402"/>
            <w:tcBorders>
              <w:bottom w:sz="6" w:val="single" w:space="0"/>
              <w:right w:sz="6" w:val="single" w:space="0"/>
            </w:tcBorders>
            <w:vAlign w:val="center"/>
          </w:tcPr>
          <w:p>
            <w:pPr>
              <w:spacing w:after="20" w:before="20"/>
              <w:jc w:val="right"/>
            </w:pPr>
            <w:r>
              <w:rPr>
                <w:rStyle w:val="tableSmallCharacter"/>
              </w:rPr>
              <w:t>148,589,378.94</w:t>
            </w:r>
          </w:p>
        </w:tc>
        <w:tc>
          <w:tcPr>
            <w:tcW w:type="dxa" w:w="1701"/>
            <w:tcBorders>
              <w:bottom w:sz="6" w:val="single" w:space="0"/>
            </w:tcBorders>
            <w:vAlign w:val="center"/>
          </w:tcPr>
          <w:p>
            <w:pPr>
              <w:spacing w:after="20" w:before="20"/>
              <w:jc w:val="center"/>
            </w:pPr>
            <w:r>
              <w:rPr>
                <w:rStyle w:val="tableSmallCharacter"/>
              </w:rPr>
              <w:t>15.00</w:t>
            </w:r>
          </w:p>
        </w:tc>
      </w:tr>
      <w:tr>
        <w:tc>
          <w:tcPr>
            <w:tcW w:type="dxa" w:w="7370"/>
            <w:tcBorders>
              <w:bottom w:sz="6" w:val="single" w:space="0"/>
              <w:right w:sz="6" w:val="single" w:space="0"/>
            </w:tcBorders>
            <w:vAlign w:val="center"/>
          </w:tcPr>
          <w:p>
            <w:pPr>
              <w:spacing w:after="20" w:before="20"/>
              <w:jc w:val="left"/>
            </w:pPr>
            <w:r>
              <w:rPr>
                <w:rStyle w:val="tableSmallCharacter"/>
              </w:rPr>
              <w:t xml:space="preserve">    应付账款</w:t>
            </w:r>
          </w:p>
        </w:tc>
        <w:tc>
          <w:tcPr>
            <w:tcW w:type="dxa" w:w="1134"/>
            <w:tcBorders>
              <w:bottom w:sz="6" w:val="single" w:space="0"/>
              <w:right w:sz="6" w:val="single" w:space="0"/>
            </w:tcBorders>
            <w:vAlign w:val="center"/>
          </w:tcPr>
          <w:p>
            <w:pPr>
              <w:spacing w:after="20" w:before="20"/>
              <w:jc w:val="center"/>
            </w:pPr>
            <w:r>
              <w:rPr>
                <w:rStyle w:val="tableSmallCharacter"/>
              </w:rPr>
              <w:t>3</w:t>
            </w:r>
          </w:p>
        </w:tc>
        <w:tc>
          <w:tcPr>
            <w:tcW w:type="dxa" w:w="3402"/>
            <w:tcBorders>
              <w:bottom w:sz="6" w:val="single" w:space="0"/>
              <w:right w:sz="6" w:val="single" w:space="0"/>
            </w:tcBorders>
            <w:vAlign w:val="center"/>
          </w:tcPr>
          <w:p>
            <w:pPr>
              <w:spacing w:after="20" w:before="20"/>
              <w:jc w:val="right"/>
            </w:pPr>
            <w:r>
              <w:rPr>
                <w:rStyle w:val="tableSmallCharacter"/>
              </w:rPr>
              <w:t>568,697,862.55</w:t>
            </w:r>
          </w:p>
        </w:tc>
        <w:tc>
          <w:tcPr>
            <w:tcW w:type="dxa" w:w="3402"/>
            <w:tcBorders>
              <w:bottom w:sz="6" w:val="single" w:space="0"/>
              <w:right w:sz="6" w:val="single" w:space="0"/>
            </w:tcBorders>
            <w:vAlign w:val="center"/>
          </w:tcPr>
          <w:p>
            <w:pPr>
              <w:spacing w:after="20" w:before="20"/>
              <w:jc w:val="right"/>
            </w:pPr>
            <w:r>
              <w:rPr>
                <w:rStyle w:val="tableSmallCharacter"/>
              </w:rPr>
              <w:t>568,697,862.55</w:t>
            </w:r>
          </w:p>
        </w:tc>
        <w:tc>
          <w:tcPr>
            <w:tcW w:type="dxa" w:w="1701"/>
            <w:tcBorders>
              <w:bottom w:sz="6" w:val="single" w:space="0"/>
            </w:tcBorders>
            <w:vAlign w:val="center"/>
          </w:tcPr>
          <w:p>
            <w:pPr>
              <w:spacing w:after="20" w:before="20"/>
              <w:jc w:val="center"/>
            </w:pPr>
            <w:r>
              <w:rPr>
                <w:rStyle w:val="tableSmallCharacter"/>
              </w:rPr>
              <w:t>16.00</w:t>
            </w:r>
          </w:p>
        </w:tc>
      </w:tr>
      <w:tr>
        <w:tc>
          <w:tcPr>
            <w:tcW w:type="dxa" w:w="7370"/>
            <w:tcBorders>
              <w:bottom w:sz="6" w:val="single" w:space="0"/>
              <w:right w:sz="6" w:val="single" w:space="0"/>
            </w:tcBorders>
            <w:vAlign w:val="center"/>
          </w:tcPr>
          <w:p>
            <w:pPr>
              <w:spacing w:after="20" w:before="20"/>
              <w:jc w:val="left"/>
            </w:pPr>
            <w:r>
              <w:rPr>
                <w:rStyle w:val="tableSmallCharacter"/>
              </w:rPr>
              <w:t xml:space="preserve">    预收款项</w:t>
            </w:r>
          </w:p>
        </w:tc>
        <w:tc>
          <w:tcPr>
            <w:tcW w:type="dxa" w:w="1134"/>
            <w:tcBorders>
              <w:bottom w:sz="6" w:val="single" w:space="0"/>
              <w:right w:sz="6" w:val="single" w:space="0"/>
            </w:tcBorders>
            <w:vAlign w:val="center"/>
          </w:tcPr>
          <w:p>
            <w:pPr>
              <w:spacing w:after="20" w:before="20"/>
              <w:jc w:val="center"/>
            </w:pPr>
            <w:r>
              <w:rPr>
                <w:rStyle w:val="tableSmallCharacter"/>
              </w:rPr>
              <w:t>4</w:t>
            </w:r>
          </w:p>
        </w:tc>
        <w:tc>
          <w:tcPr>
            <w:tcW w:type="dxa" w:w="3402"/>
            <w:tcBorders>
              <w:bottom w:sz="6" w:val="single" w:space="0"/>
              <w:right w:sz="6" w:val="single" w:space="0"/>
            </w:tcBorders>
            <w:vAlign w:val="center"/>
          </w:tcPr>
          <w:p>
            <w:pPr>
              <w:spacing w:after="20" w:before="20"/>
              <w:jc w:val="right"/>
            </w:pPr>
            <w:r>
              <w:rPr>
                <w:rStyle w:val="tableSmallCharacter"/>
              </w:rPr>
              <w:t>22,100,269.77</w:t>
            </w:r>
          </w:p>
        </w:tc>
        <w:tc>
          <w:tcPr>
            <w:tcW w:type="dxa" w:w="3402"/>
            <w:tcBorders>
              <w:bottom w:sz="6" w:val="single" w:space="0"/>
              <w:right w:sz="6" w:val="single" w:space="0"/>
            </w:tcBorders>
            <w:vAlign w:val="center"/>
          </w:tcPr>
          <w:p>
            <w:pPr>
              <w:spacing w:after="20" w:before="20"/>
              <w:jc w:val="right"/>
            </w:pPr>
            <w:r>
              <w:rPr>
                <w:rStyle w:val="tableSmallCharacter"/>
              </w:rPr>
              <w:t>22,100,269.77</w:t>
            </w:r>
          </w:p>
        </w:tc>
        <w:tc>
          <w:tcPr>
            <w:tcW w:type="dxa" w:w="1701"/>
            <w:tcBorders>
              <w:bottom w:sz="6" w:val="single" w:space="0"/>
            </w:tcBorders>
            <w:vAlign w:val="center"/>
          </w:tcPr>
          <w:p>
            <w:pPr>
              <w:spacing w:after="20" w:before="20"/>
              <w:jc w:val="center"/>
            </w:pPr>
            <w:r>
              <w:rPr>
                <w:rStyle w:val="tableSmallCharacter"/>
              </w:rPr>
              <w:t>17.00</w:t>
            </w:r>
          </w:p>
        </w:tc>
      </w:tr>
      <w:tr>
        <w:tc>
          <w:tcPr>
            <w:tcW w:type="dxa" w:w="7370"/>
            <w:tcBorders>
              <w:bottom w:sz="6" w:val="single" w:space="0"/>
              <w:right w:sz="6" w:val="single" w:space="0"/>
            </w:tcBorders>
            <w:vAlign w:val="center"/>
          </w:tcPr>
          <w:p>
            <w:pPr>
              <w:spacing w:after="20" w:before="20"/>
              <w:jc w:val="left"/>
            </w:pPr>
            <w:r>
              <w:rPr>
                <w:rStyle w:val="tableSmallCharacter"/>
              </w:rPr>
              <w:t xml:space="preserve">    应付职工薪酬</w:t>
            </w:r>
          </w:p>
        </w:tc>
        <w:tc>
          <w:tcPr>
            <w:tcW w:type="dxa" w:w="1134"/>
            <w:tcBorders>
              <w:bottom w:sz="6" w:val="single" w:space="0"/>
              <w:right w:sz="6" w:val="single" w:space="0"/>
            </w:tcBorders>
            <w:vAlign w:val="center"/>
          </w:tcPr>
          <w:p>
            <w:pPr>
              <w:spacing w:after="20" w:before="20"/>
              <w:jc w:val="center"/>
            </w:pPr>
            <w:r>
              <w:rPr>
                <w:rStyle w:val="tableSmallCharacter"/>
              </w:rPr>
              <w:t>5</w:t>
            </w:r>
          </w:p>
        </w:tc>
        <w:tc>
          <w:tcPr>
            <w:tcW w:type="dxa" w:w="3402"/>
            <w:tcBorders>
              <w:bottom w:sz="6" w:val="single" w:space="0"/>
              <w:right w:sz="6" w:val="single" w:space="0"/>
            </w:tcBorders>
            <w:vAlign w:val="center"/>
          </w:tcPr>
          <w:p>
            <w:pPr>
              <w:spacing w:after="20" w:before="20"/>
              <w:jc w:val="right"/>
            </w:pPr>
            <w:r>
              <w:rPr>
                <w:rStyle w:val="tableSmallCharacter"/>
              </w:rPr>
              <w:t>13,636,984.89</w:t>
            </w:r>
          </w:p>
        </w:tc>
        <w:tc>
          <w:tcPr>
            <w:tcW w:type="dxa" w:w="3402"/>
            <w:tcBorders>
              <w:bottom w:sz="6" w:val="single" w:space="0"/>
              <w:right w:sz="6" w:val="single" w:space="0"/>
            </w:tcBorders>
            <w:vAlign w:val="center"/>
          </w:tcPr>
          <w:p>
            <w:pPr>
              <w:spacing w:after="20" w:before="20"/>
              <w:jc w:val="right"/>
            </w:pPr>
            <w:r>
              <w:rPr>
                <w:rStyle w:val="tableSmallCharacter"/>
              </w:rPr>
              <w:t>13,636,984.89</w:t>
            </w:r>
          </w:p>
        </w:tc>
        <w:tc>
          <w:tcPr>
            <w:tcW w:type="dxa" w:w="1701"/>
            <w:tcBorders>
              <w:bottom w:sz="6" w:val="single" w:space="0"/>
            </w:tcBorders>
            <w:vAlign w:val="center"/>
          </w:tcPr>
          <w:p>
            <w:pPr>
              <w:spacing w:after="20" w:before="20"/>
              <w:jc w:val="center"/>
            </w:pPr>
            <w:r>
              <w:rPr>
                <w:rStyle w:val="tableSmallCharacter"/>
              </w:rPr>
              <w:t>18.00</w:t>
            </w:r>
          </w:p>
        </w:tc>
      </w:tr>
      <w:tr>
        <w:tc>
          <w:tcPr>
            <w:tcW w:type="dxa" w:w="7370"/>
            <w:tcBorders>
              <w:bottom w:sz="6" w:val="single" w:space="0"/>
              <w:right w:sz="6" w:val="single" w:space="0"/>
            </w:tcBorders>
            <w:vAlign w:val="center"/>
          </w:tcPr>
          <w:p>
            <w:pPr>
              <w:spacing w:after="20" w:before="20"/>
              <w:jc w:val="left"/>
            </w:pPr>
            <w:r>
              <w:rPr>
                <w:rStyle w:val="tableSmallCharacter"/>
              </w:rPr>
              <w:t xml:space="preserve">    应交税费</w:t>
            </w:r>
          </w:p>
        </w:tc>
        <w:tc>
          <w:tcPr>
            <w:tcW w:type="dxa" w:w="1134"/>
            <w:tcBorders>
              <w:bottom w:sz="6" w:val="single" w:space="0"/>
              <w:right w:sz="6" w:val="single" w:space="0"/>
            </w:tcBorders>
            <w:vAlign w:val="center"/>
          </w:tcPr>
          <w:p>
            <w:pPr>
              <w:spacing w:after="20" w:before="20"/>
              <w:jc w:val="center"/>
            </w:pPr>
            <w:r>
              <w:rPr>
                <w:rStyle w:val="tableSmallCharacter"/>
              </w:rPr>
              <w:t>6</w:t>
            </w:r>
          </w:p>
        </w:tc>
        <w:tc>
          <w:tcPr>
            <w:tcW w:type="dxa" w:w="3402"/>
            <w:tcBorders>
              <w:bottom w:sz="6" w:val="single" w:space="0"/>
              <w:right w:sz="6" w:val="single" w:space="0"/>
            </w:tcBorders>
            <w:vAlign w:val="center"/>
          </w:tcPr>
          <w:p>
            <w:pPr>
              <w:spacing w:after="20" w:before="20"/>
              <w:jc w:val="right"/>
            </w:pPr>
            <w:r>
              <w:rPr>
                <w:rStyle w:val="tableSmallCharacter"/>
              </w:rPr>
              <w:t>-13,638,389.94</w:t>
            </w:r>
          </w:p>
        </w:tc>
        <w:tc>
          <w:tcPr>
            <w:tcW w:type="dxa" w:w="3402"/>
            <w:tcBorders>
              <w:bottom w:sz="6" w:val="single" w:space="0"/>
              <w:right w:sz="6" w:val="single" w:space="0"/>
            </w:tcBorders>
            <w:vAlign w:val="center"/>
          </w:tcPr>
          <w:p>
            <w:pPr>
              <w:spacing w:after="20" w:before="20"/>
              <w:jc w:val="right"/>
            </w:pPr>
            <w:r>
              <w:rPr>
                <w:rStyle w:val="tableSmallCharacter"/>
              </w:rPr>
              <w:t>-13,638,389.94</w:t>
            </w:r>
          </w:p>
        </w:tc>
        <w:tc>
          <w:tcPr>
            <w:tcW w:type="dxa" w:w="1701"/>
            <w:tcBorders>
              <w:bottom w:sz="6" w:val="single" w:space="0"/>
            </w:tcBorders>
            <w:vAlign w:val="center"/>
          </w:tcPr>
          <w:p>
            <w:pPr>
              <w:spacing w:after="20" w:before="20"/>
              <w:jc w:val="center"/>
            </w:pPr>
            <w:r>
              <w:rPr>
                <w:rStyle w:val="tableSmallCharacter"/>
              </w:rPr>
              <w:t>19.00</w:t>
            </w:r>
          </w:p>
        </w:tc>
      </w:tr>
      <w:tr>
        <w:tc>
          <w:tcPr>
            <w:tcW w:type="dxa" w:w="7370"/>
            <w:tcBorders>
              <w:bottom w:sz="6" w:val="single" w:space="0"/>
              <w:right w:sz="6" w:val="single" w:space="0"/>
            </w:tcBorders>
            <w:vAlign w:val="center"/>
          </w:tcPr>
          <w:p>
            <w:pPr>
              <w:spacing w:after="20" w:before="20"/>
              <w:jc w:val="left"/>
            </w:pPr>
            <w:r>
              <w:rPr>
                <w:rStyle w:val="tableSmallCharacter"/>
              </w:rPr>
              <w:t xml:space="preserve">    其他应付款</w:t>
            </w:r>
          </w:p>
        </w:tc>
        <w:tc>
          <w:tcPr>
            <w:tcW w:type="dxa" w:w="1134"/>
            <w:tcBorders>
              <w:bottom w:sz="6" w:val="single" w:space="0"/>
              <w:right w:sz="6" w:val="single" w:space="0"/>
            </w:tcBorders>
            <w:vAlign w:val="center"/>
          </w:tcPr>
          <w:p>
            <w:pPr>
              <w:spacing w:after="20" w:before="20"/>
              <w:jc w:val="center"/>
            </w:pPr>
            <w:r>
              <w:rPr>
                <w:rStyle w:val="tableSmallCharacter"/>
              </w:rPr>
              <w:t>7</w:t>
            </w:r>
          </w:p>
        </w:tc>
        <w:tc>
          <w:tcPr>
            <w:tcW w:type="dxa" w:w="3402"/>
            <w:tcBorders>
              <w:bottom w:sz="6" w:val="single" w:space="0"/>
              <w:right w:sz="6" w:val="single" w:space="0"/>
            </w:tcBorders>
            <w:vAlign w:val="center"/>
          </w:tcPr>
          <w:p>
            <w:pPr>
              <w:spacing w:after="20" w:before="20"/>
              <w:jc w:val="right"/>
            </w:pPr>
            <w:r>
              <w:rPr>
                <w:rStyle w:val="tableSmallCharacter"/>
              </w:rPr>
              <w:t>876,561,625.66</w:t>
            </w:r>
          </w:p>
        </w:tc>
        <w:tc>
          <w:tcPr>
            <w:tcW w:type="dxa" w:w="3402"/>
            <w:tcBorders>
              <w:bottom w:sz="6" w:val="single" w:space="0"/>
              <w:right w:sz="6" w:val="single" w:space="0"/>
            </w:tcBorders>
            <w:vAlign w:val="center"/>
          </w:tcPr>
          <w:p>
            <w:pPr>
              <w:spacing w:after="20" w:before="20"/>
              <w:jc w:val="right"/>
            </w:pPr>
            <w:r>
              <w:rPr>
                <w:rStyle w:val="tableSmallCharacter"/>
              </w:rPr>
              <w:t>876,561,625.66</w:t>
            </w:r>
          </w:p>
        </w:tc>
        <w:tc>
          <w:tcPr>
            <w:tcW w:type="dxa" w:w="1701"/>
            <w:tcBorders>
              <w:bottom w:sz="6" w:val="single" w:space="0"/>
            </w:tcBorders>
            <w:vAlign w:val="center"/>
          </w:tcPr>
          <w:p>
            <w:pPr>
              <w:spacing w:after="20" w:before="20"/>
              <w:jc w:val="center"/>
            </w:pPr>
            <w:r>
              <w:rPr>
                <w:rStyle w:val="tableSmallCharacter"/>
              </w:rPr>
              <w:t>20.00</w:t>
            </w:r>
          </w:p>
        </w:tc>
      </w:tr>
      <w:tr>
        <w:tc>
          <w:tcPr>
            <w:tcW w:type="dxa" w:w="7370"/>
            <w:tcBorders>
              <w:bottom w:sz="6" w:val="single" w:space="0"/>
              <w:right w:sz="6" w:val="single" w:space="0"/>
            </w:tcBorders>
            <w:vAlign w:val="center"/>
          </w:tcPr>
          <w:p>
            <w:pPr>
              <w:spacing w:after="20" w:before="20"/>
              <w:jc w:val="center"/>
            </w:pPr>
            <w:r>
              <w:rPr>
                <w:rStyle w:val="tableSmallCharacter"/>
              </w:rPr>
              <w:t>流动负债合计</w:t>
            </w:r>
          </w:p>
        </w:tc>
        <w:tc>
          <w:tcPr>
            <w:tcW w:type="dxa" w:w="1134"/>
            <w:tcBorders>
              <w:bottom w:sz="6" w:val="single" w:space="0"/>
              <w:right w:sz="6" w:val="single" w:space="0"/>
            </w:tcBorders>
            <w:vAlign w:val="center"/>
          </w:tcPr>
          <w:p>
            <w:pPr>
              <w:spacing w:after="20" w:before="20"/>
              <w:jc w:val="center"/>
            </w:pPr>
            <w:r>
              <w:rPr>
                <w:rStyle w:val="tableSmallCharacter"/>
              </w:rPr>
              <w:t>8</w:t>
            </w:r>
          </w:p>
        </w:tc>
        <w:tc>
          <w:tcPr>
            <w:tcW w:type="dxa" w:w="3402"/>
            <w:tcBorders>
              <w:bottom w:sz="6" w:val="single" w:space="0"/>
              <w:right w:sz="6" w:val="single" w:space="0"/>
            </w:tcBorders>
            <w:vAlign w:val="center"/>
          </w:tcPr>
          <w:p>
            <w:pPr>
              <w:spacing w:after="20" w:before="20"/>
              <w:jc w:val="right"/>
            </w:pPr>
            <w:r>
              <w:rPr>
                <w:rStyle w:val="tableSmallCharacter"/>
              </w:rPr>
              <w:t>1,615,947,731.87</w:t>
            </w:r>
          </w:p>
        </w:tc>
        <w:tc>
          <w:tcPr>
            <w:tcW w:type="dxa" w:w="3402"/>
            <w:tcBorders>
              <w:bottom w:sz="6" w:val="single" w:space="0"/>
              <w:right w:sz="6" w:val="single" w:space="0"/>
            </w:tcBorders>
            <w:vAlign w:val="center"/>
          </w:tcPr>
          <w:p>
            <w:pPr>
              <w:spacing w:after="20" w:before="20"/>
              <w:jc w:val="right"/>
            </w:pPr>
            <w:r>
              <w:rPr>
                <w:rStyle w:val="tableSmallCharacter"/>
              </w:rPr>
              <w:t>1,615,947,731.87</w:t>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left"/>
            </w:pPr>
            <w:r>
              <w:rPr>
                <w:rStyle w:val="tableSmallCharacter"/>
              </w:rPr>
              <w:t>非流动负债：</w:t>
            </w:r>
          </w:p>
        </w:tc>
        <w:tc>
          <w:tcPr>
            <w:tcW w:type="dxa" w:w="1134"/>
            <w:tcBorders>
              <w:bottom w:sz="6" w:val="single" w:space="0"/>
              <w:right w:sz="6" w:val="single" w:space="0"/>
            </w:tcBorders>
            <w:vAlign w:val="center"/>
          </w:tcPr>
          <w:p>
            <w:pPr>
              <w:spacing w:after="20" w:before="20"/>
              <w:jc w:val="center"/>
            </w:pPr>
            <w:r>
              <w:rPr>
                <w:rStyle w:val="tableSmallCharacter"/>
              </w:rPr>
              <w:t>9</w:t>
            </w:r>
          </w:p>
        </w:tc>
        <w:tc>
          <w:tcPr>
            <w:tcW w:type="dxa" w:w="3402"/>
            <w:tcBorders>
              <w:bottom w:sz="6" w:val="single" w:space="0"/>
              <w:right w:sz="6" w:val="single" w:space="0"/>
            </w:tcBorders>
            <w:vAlign w:val="center"/>
          </w:tcPr>
          <w:p>
            <w:pPr>
              <w:spacing w:after="20" w:before="20"/>
              <w:jc w:val="right"/>
            </w:pPr>
            <w:r>
              <w:rPr>
                <w:rStyle w:val="tableSmallCharacter"/>
              </w:rPr>
            </w:r>
          </w:p>
        </w:tc>
        <w:tc>
          <w:tcPr>
            <w:tcW w:type="dxa" w:w="3402"/>
            <w:tcBorders>
              <w:bottom w:sz="6" w:val="single" w:space="0"/>
              <w:right w:sz="6" w:val="single" w:space="0"/>
            </w:tcBorders>
            <w:vAlign w:val="center"/>
          </w:tcPr>
          <w:p>
            <w:pPr>
              <w:spacing w:after="20" w:before="20"/>
              <w:jc w:val="right"/>
            </w:pPr>
            <w:r>
              <w:rPr>
                <w:rStyle w:val="tableSmallCharacter"/>
              </w:rPr>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left"/>
            </w:pPr>
            <w:r>
              <w:rPr>
                <w:rStyle w:val="tableSmallCharacter"/>
              </w:rPr>
              <w:t xml:space="preserve">    应付债券</w:t>
            </w:r>
          </w:p>
        </w:tc>
        <w:tc>
          <w:tcPr>
            <w:tcW w:type="dxa" w:w="1134"/>
            <w:tcBorders>
              <w:bottom w:sz="6" w:val="single" w:space="0"/>
              <w:right w:sz="6" w:val="single" w:space="0"/>
            </w:tcBorders>
            <w:vAlign w:val="center"/>
          </w:tcPr>
          <w:p>
            <w:pPr>
              <w:spacing w:after="20" w:before="20"/>
              <w:jc w:val="center"/>
            </w:pPr>
            <w:r>
              <w:rPr>
                <w:rStyle w:val="tableSmallCharacter"/>
              </w:rPr>
              <w:t>10</w:t>
            </w:r>
          </w:p>
        </w:tc>
        <w:tc>
          <w:tcPr>
            <w:tcW w:type="dxa" w:w="3402"/>
            <w:tcBorders>
              <w:bottom w:sz="6" w:val="single" w:space="0"/>
              <w:right w:sz="6" w:val="single" w:space="0"/>
            </w:tcBorders>
            <w:vAlign w:val="center"/>
          </w:tcPr>
          <w:p>
            <w:pPr>
              <w:spacing w:after="20" w:before="20"/>
              <w:jc w:val="right"/>
            </w:pPr>
            <w:r>
              <w:rPr>
                <w:rStyle w:val="tableSmallCharacter"/>
              </w:rPr>
              <w:t>3,483,543,400.00</w:t>
            </w:r>
          </w:p>
        </w:tc>
        <w:tc>
          <w:tcPr>
            <w:tcW w:type="dxa" w:w="3402"/>
            <w:tcBorders>
              <w:bottom w:sz="6" w:val="single" w:space="0"/>
              <w:right w:sz="6" w:val="single" w:space="0"/>
            </w:tcBorders>
            <w:vAlign w:val="center"/>
          </w:tcPr>
          <w:p>
            <w:pPr>
              <w:spacing w:after="20" w:before="20"/>
              <w:jc w:val="right"/>
            </w:pPr>
            <w:r>
              <w:rPr>
                <w:rStyle w:val="tableSmallCharacter"/>
              </w:rPr>
              <w:t>3,483,543,400.00</w:t>
            </w:r>
          </w:p>
        </w:tc>
        <w:tc>
          <w:tcPr>
            <w:tcW w:type="dxa" w:w="1701"/>
            <w:tcBorders>
              <w:bottom w:sz="6" w:val="single" w:space="0"/>
            </w:tcBorders>
            <w:vAlign w:val="center"/>
          </w:tcPr>
          <w:p>
            <w:pPr>
              <w:spacing w:after="20" w:before="20"/>
              <w:jc w:val="center"/>
            </w:pPr>
            <w:r>
              <w:rPr>
                <w:rStyle w:val="tableSmallCharacter"/>
              </w:rPr>
              <w:t>21.00</w:t>
            </w:r>
          </w:p>
        </w:tc>
      </w:tr>
      <w:tr>
        <w:tc>
          <w:tcPr>
            <w:tcW w:type="dxa" w:w="7370"/>
            <w:tcBorders>
              <w:bottom w:sz="6" w:val="single" w:space="0"/>
              <w:right w:sz="6" w:val="single" w:space="0"/>
            </w:tcBorders>
            <w:vAlign w:val="center"/>
          </w:tcPr>
          <w:p>
            <w:pPr>
              <w:spacing w:after="20" w:before="20"/>
              <w:jc w:val="left"/>
            </w:pPr>
            <w:r>
              <w:rPr>
                <w:rStyle w:val="tableSmallCharacter"/>
              </w:rPr>
              <w:t xml:space="preserve">    长期应付款</w:t>
            </w:r>
          </w:p>
        </w:tc>
        <w:tc>
          <w:tcPr>
            <w:tcW w:type="dxa" w:w="1134"/>
            <w:tcBorders>
              <w:bottom w:sz="6" w:val="single" w:space="0"/>
              <w:right w:sz="6" w:val="single" w:space="0"/>
            </w:tcBorders>
            <w:vAlign w:val="center"/>
          </w:tcPr>
          <w:p>
            <w:pPr>
              <w:spacing w:after="20" w:before="20"/>
              <w:jc w:val="center"/>
            </w:pPr>
            <w:r>
              <w:rPr>
                <w:rStyle w:val="tableSmallCharacter"/>
              </w:rPr>
              <w:t>11</w:t>
            </w:r>
          </w:p>
        </w:tc>
        <w:tc>
          <w:tcPr>
            <w:tcW w:type="dxa" w:w="3402"/>
            <w:tcBorders>
              <w:bottom w:sz="6" w:val="single" w:space="0"/>
              <w:right w:sz="6" w:val="single" w:space="0"/>
            </w:tcBorders>
            <w:vAlign w:val="center"/>
          </w:tcPr>
          <w:p>
            <w:pPr>
              <w:spacing w:after="20" w:before="20"/>
              <w:jc w:val="right"/>
            </w:pPr>
            <w:r>
              <w:rPr>
                <w:rStyle w:val="tableSmallCharacter"/>
              </w:rPr>
              <w:t>2,863,042,966.29</w:t>
            </w:r>
          </w:p>
        </w:tc>
        <w:tc>
          <w:tcPr>
            <w:tcW w:type="dxa" w:w="3402"/>
            <w:tcBorders>
              <w:bottom w:sz="6" w:val="single" w:space="0"/>
              <w:right w:sz="6" w:val="single" w:space="0"/>
            </w:tcBorders>
            <w:vAlign w:val="center"/>
          </w:tcPr>
          <w:p>
            <w:pPr>
              <w:spacing w:after="20" w:before="20"/>
              <w:jc w:val="right"/>
            </w:pPr>
            <w:r>
              <w:rPr>
                <w:rStyle w:val="tableSmallCharacter"/>
              </w:rPr>
              <w:t>2,863,042,966.29</w:t>
            </w:r>
          </w:p>
        </w:tc>
        <w:tc>
          <w:tcPr>
            <w:tcW w:type="dxa" w:w="1701"/>
            <w:tcBorders>
              <w:bottom w:sz="6" w:val="single" w:space="0"/>
            </w:tcBorders>
            <w:vAlign w:val="center"/>
          </w:tcPr>
          <w:p>
            <w:pPr>
              <w:spacing w:after="20" w:before="20"/>
              <w:jc w:val="center"/>
            </w:pPr>
            <w:r>
              <w:rPr>
                <w:rStyle w:val="tableSmallCharacter"/>
              </w:rPr>
              <w:t>22.00</w:t>
            </w:r>
          </w:p>
        </w:tc>
      </w:tr>
      <w:tr>
        <w:tc>
          <w:tcPr>
            <w:tcW w:type="dxa" w:w="7370"/>
            <w:tcBorders>
              <w:bottom w:sz="6" w:val="single" w:space="0"/>
              <w:right w:sz="6" w:val="single" w:space="0"/>
            </w:tcBorders>
            <w:vAlign w:val="center"/>
          </w:tcPr>
          <w:p>
            <w:pPr>
              <w:spacing w:after="20" w:before="20"/>
              <w:jc w:val="left"/>
            </w:pPr>
            <w:r>
              <w:rPr>
                <w:rStyle w:val="tableSmallCharacter"/>
              </w:rPr>
              <w:t xml:space="preserve">    递延收益</w:t>
            </w:r>
          </w:p>
        </w:tc>
        <w:tc>
          <w:tcPr>
            <w:tcW w:type="dxa" w:w="1134"/>
            <w:tcBorders>
              <w:bottom w:sz="6" w:val="single" w:space="0"/>
              <w:right w:sz="6" w:val="single" w:space="0"/>
            </w:tcBorders>
            <w:vAlign w:val="center"/>
          </w:tcPr>
          <w:p>
            <w:pPr>
              <w:spacing w:after="20" w:before="20"/>
              <w:jc w:val="center"/>
            </w:pPr>
            <w:r>
              <w:rPr>
                <w:rStyle w:val="tableSmallCharacter"/>
              </w:rPr>
              <w:t>12</w:t>
            </w:r>
          </w:p>
        </w:tc>
        <w:tc>
          <w:tcPr>
            <w:tcW w:type="dxa" w:w="3402"/>
            <w:tcBorders>
              <w:bottom w:sz="6" w:val="single" w:space="0"/>
              <w:right w:sz="6" w:val="single" w:space="0"/>
            </w:tcBorders>
            <w:vAlign w:val="center"/>
          </w:tcPr>
          <w:p>
            <w:pPr>
              <w:spacing w:after="20" w:before="20"/>
              <w:jc w:val="right"/>
            </w:pPr>
            <w:r>
              <w:rPr>
                <w:rStyle w:val="tableSmallCharacter"/>
              </w:rPr>
              <w:t>55,530,257.92</w:t>
            </w:r>
          </w:p>
        </w:tc>
        <w:tc>
          <w:tcPr>
            <w:tcW w:type="dxa" w:w="3402"/>
            <w:tcBorders>
              <w:bottom w:sz="6" w:val="single" w:space="0"/>
              <w:right w:sz="6" w:val="single" w:space="0"/>
            </w:tcBorders>
            <w:vAlign w:val="center"/>
          </w:tcPr>
          <w:p>
            <w:pPr>
              <w:spacing w:after="20" w:before="20"/>
              <w:jc w:val="right"/>
            </w:pPr>
            <w:r>
              <w:rPr>
                <w:rStyle w:val="tableSmallCharacter"/>
              </w:rPr>
              <w:t>55,530,257.92</w:t>
            </w:r>
          </w:p>
        </w:tc>
        <w:tc>
          <w:tcPr>
            <w:tcW w:type="dxa" w:w="1701"/>
            <w:tcBorders>
              <w:bottom w:sz="6" w:val="single" w:space="0"/>
            </w:tcBorders>
            <w:vAlign w:val="center"/>
          </w:tcPr>
          <w:p>
            <w:pPr>
              <w:spacing w:after="20" w:before="20"/>
              <w:jc w:val="center"/>
            </w:pPr>
            <w:r>
              <w:rPr>
                <w:rStyle w:val="tableSmallCharacter"/>
              </w:rPr>
              <w:t>23.00</w:t>
            </w:r>
          </w:p>
        </w:tc>
      </w:tr>
      <w:tr>
        <w:tc>
          <w:tcPr>
            <w:tcW w:type="dxa" w:w="7370"/>
            <w:tcBorders>
              <w:bottom w:sz="6" w:val="single" w:space="0"/>
              <w:right w:sz="6" w:val="single" w:space="0"/>
            </w:tcBorders>
            <w:vAlign w:val="center"/>
          </w:tcPr>
          <w:p>
            <w:pPr>
              <w:spacing w:after="20" w:before="20"/>
              <w:jc w:val="left"/>
            </w:pPr>
            <w:r>
              <w:rPr>
                <w:rStyle w:val="tableSmallCharacter"/>
              </w:rPr>
              <w:t xml:space="preserve">    递延所得税负债</w:t>
            </w:r>
          </w:p>
        </w:tc>
        <w:tc>
          <w:tcPr>
            <w:tcW w:type="dxa" w:w="1134"/>
            <w:tcBorders>
              <w:bottom w:sz="6" w:val="single" w:space="0"/>
              <w:right w:sz="6" w:val="single" w:space="0"/>
            </w:tcBorders>
            <w:vAlign w:val="center"/>
          </w:tcPr>
          <w:p>
            <w:pPr>
              <w:spacing w:after="20" w:before="20"/>
              <w:jc w:val="center"/>
            </w:pPr>
            <w:r>
              <w:rPr>
                <w:rStyle w:val="tableSmallCharacter"/>
              </w:rPr>
              <w:t>13</w:t>
            </w:r>
          </w:p>
        </w:tc>
        <w:tc>
          <w:tcPr>
            <w:tcW w:type="dxa" w:w="3402"/>
            <w:tcBorders>
              <w:bottom w:sz="6" w:val="single" w:space="0"/>
              <w:right w:sz="6" w:val="single" w:space="0"/>
            </w:tcBorders>
            <w:vAlign w:val="center"/>
          </w:tcPr>
          <w:p>
            <w:pPr>
              <w:spacing w:after="20" w:before="20"/>
              <w:jc w:val="right"/>
            </w:pPr>
            <w:r>
              <w:rPr>
                <w:rStyle w:val="tableSmallCharacter"/>
              </w:rPr>
              <w:t>22,684,266.81</w:t>
            </w:r>
          </w:p>
        </w:tc>
        <w:tc>
          <w:tcPr>
            <w:tcW w:type="dxa" w:w="3402"/>
            <w:tcBorders>
              <w:bottom w:sz="6" w:val="single" w:space="0"/>
              <w:right w:sz="6" w:val="single" w:space="0"/>
            </w:tcBorders>
            <w:vAlign w:val="center"/>
          </w:tcPr>
          <w:p>
            <w:pPr>
              <w:spacing w:after="20" w:before="20"/>
              <w:jc w:val="right"/>
            </w:pPr>
            <w:r>
              <w:rPr>
                <w:rStyle w:val="tableSmallCharacter"/>
              </w:rPr>
              <w:t>22,684,266.81</w:t>
            </w:r>
          </w:p>
        </w:tc>
        <w:tc>
          <w:tcPr>
            <w:tcW w:type="dxa" w:w="1701"/>
            <w:tcBorders>
              <w:bottom w:sz="6" w:val="single" w:space="0"/>
            </w:tcBorders>
            <w:vAlign w:val="center"/>
          </w:tcPr>
          <w:p>
            <w:pPr>
              <w:spacing w:after="20" w:before="20"/>
              <w:jc w:val="center"/>
            </w:pPr>
            <w:r>
              <w:rPr>
                <w:rStyle w:val="tableSmallCharacter"/>
              </w:rPr>
              <w:t>24.00</w:t>
            </w:r>
          </w:p>
        </w:tc>
      </w:tr>
      <w:tr>
        <w:tc>
          <w:tcPr>
            <w:tcW w:type="dxa" w:w="7370"/>
            <w:tcBorders>
              <w:bottom w:sz="6" w:val="single" w:space="0"/>
              <w:right w:sz="6" w:val="single" w:space="0"/>
            </w:tcBorders>
            <w:vAlign w:val="center"/>
          </w:tcPr>
          <w:p>
            <w:pPr>
              <w:spacing w:after="20" w:before="20"/>
              <w:jc w:val="center"/>
            </w:pPr>
            <w:r>
              <w:rPr>
                <w:rStyle w:val="tableSmallCharacter"/>
              </w:rPr>
              <w:t>非流动负债合计</w:t>
            </w:r>
          </w:p>
        </w:tc>
        <w:tc>
          <w:tcPr>
            <w:tcW w:type="dxa" w:w="1134"/>
            <w:tcBorders>
              <w:bottom w:sz="6" w:val="single" w:space="0"/>
              <w:right w:sz="6" w:val="single" w:space="0"/>
            </w:tcBorders>
            <w:vAlign w:val="center"/>
          </w:tcPr>
          <w:p>
            <w:pPr>
              <w:spacing w:after="20" w:before="20"/>
              <w:jc w:val="center"/>
            </w:pPr>
            <w:r>
              <w:rPr>
                <w:rStyle w:val="tableSmallCharacter"/>
              </w:rPr>
              <w:t>14</w:t>
            </w:r>
          </w:p>
        </w:tc>
        <w:tc>
          <w:tcPr>
            <w:tcW w:type="dxa" w:w="3402"/>
            <w:tcBorders>
              <w:bottom w:sz="6" w:val="single" w:space="0"/>
              <w:right w:sz="6" w:val="single" w:space="0"/>
            </w:tcBorders>
            <w:vAlign w:val="center"/>
          </w:tcPr>
          <w:p>
            <w:pPr>
              <w:spacing w:after="20" w:before="20"/>
              <w:jc w:val="right"/>
            </w:pPr>
            <w:r>
              <w:rPr>
                <w:rStyle w:val="tableSmallCharacter"/>
              </w:rPr>
              <w:t>6,424,800,891.02</w:t>
            </w:r>
          </w:p>
        </w:tc>
        <w:tc>
          <w:tcPr>
            <w:tcW w:type="dxa" w:w="3402"/>
            <w:tcBorders>
              <w:bottom w:sz="6" w:val="single" w:space="0"/>
              <w:right w:sz="6" w:val="single" w:space="0"/>
            </w:tcBorders>
            <w:vAlign w:val="center"/>
          </w:tcPr>
          <w:p>
            <w:pPr>
              <w:spacing w:after="20" w:before="20"/>
              <w:jc w:val="right"/>
            </w:pPr>
            <w:r>
              <w:rPr>
                <w:rStyle w:val="tableSmallCharacter"/>
              </w:rPr>
              <w:t>6,424,800,891.02</w:t>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center"/>
            </w:pPr>
            <w:r>
              <w:rPr>
                <w:rStyle w:val="tableSmallCharacter"/>
              </w:rPr>
              <w:t>负 债 合 计</w:t>
            </w:r>
          </w:p>
        </w:tc>
        <w:tc>
          <w:tcPr>
            <w:tcW w:type="dxa" w:w="1134"/>
            <w:tcBorders>
              <w:bottom w:sz="6" w:val="single" w:space="0"/>
              <w:right w:sz="6" w:val="single" w:space="0"/>
            </w:tcBorders>
            <w:vAlign w:val="center"/>
          </w:tcPr>
          <w:p>
            <w:pPr>
              <w:spacing w:after="20" w:before="20"/>
              <w:jc w:val="center"/>
            </w:pPr>
            <w:r>
              <w:rPr>
                <w:rStyle w:val="tableSmallCharacter"/>
              </w:rPr>
              <w:t>15</w:t>
            </w:r>
          </w:p>
        </w:tc>
        <w:tc>
          <w:tcPr>
            <w:tcW w:type="dxa" w:w="3402"/>
            <w:tcBorders>
              <w:bottom w:sz="6" w:val="single" w:space="0"/>
              <w:right w:sz="6" w:val="single" w:space="0"/>
            </w:tcBorders>
            <w:vAlign w:val="center"/>
          </w:tcPr>
          <w:p>
            <w:pPr>
              <w:spacing w:after="20" w:before="20"/>
              <w:jc w:val="right"/>
            </w:pPr>
            <w:r>
              <w:rPr>
                <w:rStyle w:val="tableSmallCharacter"/>
              </w:rPr>
              <w:t>8,040,748,622.89</w:t>
            </w:r>
          </w:p>
        </w:tc>
        <w:tc>
          <w:tcPr>
            <w:tcW w:type="dxa" w:w="3402"/>
            <w:tcBorders>
              <w:bottom w:sz="6" w:val="single" w:space="0"/>
              <w:right w:sz="6" w:val="single" w:space="0"/>
            </w:tcBorders>
            <w:vAlign w:val="center"/>
          </w:tcPr>
          <w:p>
            <w:pPr>
              <w:spacing w:after="20" w:before="20"/>
              <w:jc w:val="right"/>
            </w:pPr>
            <w:r>
              <w:rPr>
                <w:rStyle w:val="tableSmallCharacter"/>
              </w:rPr>
              <w:t>8,040,748,622.89</w:t>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left"/>
            </w:pPr>
            <w:r>
              <w:rPr>
                <w:rStyle w:val="tableSmallCharacter"/>
              </w:rPr>
              <w:t>所有者权益（或股东权益）：</w:t>
            </w:r>
          </w:p>
        </w:tc>
        <w:tc>
          <w:tcPr>
            <w:tcW w:type="dxa" w:w="1134"/>
            <w:tcBorders>
              <w:bottom w:sz="6" w:val="single" w:space="0"/>
              <w:right w:sz="6" w:val="single" w:space="0"/>
            </w:tcBorders>
            <w:vAlign w:val="center"/>
          </w:tcPr>
          <w:p>
            <w:pPr>
              <w:spacing w:after="20" w:before="20"/>
              <w:jc w:val="center"/>
            </w:pPr>
            <w:r>
              <w:rPr>
                <w:rStyle w:val="tableSmallCharacter"/>
              </w:rPr>
              <w:t>16</w:t>
            </w:r>
          </w:p>
        </w:tc>
        <w:tc>
          <w:tcPr>
            <w:tcW w:type="dxa" w:w="3402"/>
            <w:tcBorders>
              <w:bottom w:sz="6" w:val="single" w:space="0"/>
              <w:right w:sz="6" w:val="single" w:space="0"/>
            </w:tcBorders>
            <w:vAlign w:val="center"/>
          </w:tcPr>
          <w:p>
            <w:pPr>
              <w:spacing w:after="20" w:before="20"/>
              <w:jc w:val="right"/>
            </w:pPr>
            <w:r>
              <w:rPr>
                <w:rStyle w:val="tableSmallCharacter"/>
              </w:rPr>
            </w:r>
          </w:p>
        </w:tc>
        <w:tc>
          <w:tcPr>
            <w:tcW w:type="dxa" w:w="3402"/>
            <w:tcBorders>
              <w:bottom w:sz="6" w:val="single" w:space="0"/>
              <w:right w:sz="6" w:val="single" w:space="0"/>
            </w:tcBorders>
            <w:vAlign w:val="center"/>
          </w:tcPr>
          <w:p>
            <w:pPr>
              <w:spacing w:after="20" w:before="20"/>
              <w:jc w:val="right"/>
            </w:pPr>
            <w:r>
              <w:rPr>
                <w:rStyle w:val="tableSmallCharacter"/>
              </w:rPr>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left"/>
            </w:pPr>
            <w:r>
              <w:rPr>
                <w:rStyle w:val="tableSmallCharacter"/>
              </w:rPr>
              <w:t xml:space="preserve">    实收资本（或股本）</w:t>
            </w:r>
          </w:p>
        </w:tc>
        <w:tc>
          <w:tcPr>
            <w:tcW w:type="dxa" w:w="1134"/>
            <w:tcBorders>
              <w:bottom w:sz="6" w:val="single" w:space="0"/>
              <w:right w:sz="6" w:val="single" w:space="0"/>
            </w:tcBorders>
            <w:vAlign w:val="center"/>
          </w:tcPr>
          <w:p>
            <w:pPr>
              <w:spacing w:after="20" w:before="20"/>
              <w:jc w:val="center"/>
            </w:pPr>
            <w:r>
              <w:rPr>
                <w:rStyle w:val="tableSmallCharacter"/>
              </w:rPr>
              <w:t>17</w:t>
            </w:r>
          </w:p>
        </w:tc>
        <w:tc>
          <w:tcPr>
            <w:tcW w:type="dxa" w:w="3402"/>
            <w:tcBorders>
              <w:bottom w:sz="6" w:val="single" w:space="0"/>
              <w:right w:sz="6" w:val="single" w:space="0"/>
            </w:tcBorders>
            <w:vAlign w:val="center"/>
          </w:tcPr>
          <w:p>
            <w:pPr>
              <w:spacing w:after="20" w:before="20"/>
              <w:jc w:val="right"/>
            </w:pPr>
            <w:r>
              <w:rPr>
                <w:rStyle w:val="tableSmallCharacter"/>
              </w:rPr>
              <w:t>3,020,000,000.00</w:t>
            </w:r>
          </w:p>
        </w:tc>
        <w:tc>
          <w:tcPr>
            <w:tcW w:type="dxa" w:w="3402"/>
            <w:tcBorders>
              <w:bottom w:sz="6" w:val="single" w:space="0"/>
              <w:right w:sz="6" w:val="single" w:space="0"/>
            </w:tcBorders>
            <w:vAlign w:val="center"/>
          </w:tcPr>
          <w:p>
            <w:pPr>
              <w:spacing w:after="20" w:before="20"/>
              <w:jc w:val="right"/>
            </w:pPr>
            <w:r>
              <w:rPr>
                <w:rStyle w:val="tableSmallCharacter"/>
              </w:rPr>
              <w:t>3,020,000,000.00</w:t>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left"/>
            </w:pPr>
            <w:r>
              <w:rPr>
                <w:rStyle w:val="tableSmallCharacter"/>
              </w:rPr>
              <w:t xml:space="preserve">        国有法人资本</w:t>
            </w:r>
          </w:p>
        </w:tc>
        <w:tc>
          <w:tcPr>
            <w:tcW w:type="dxa" w:w="1134"/>
            <w:tcBorders>
              <w:bottom w:sz="6" w:val="single" w:space="0"/>
              <w:right w:sz="6" w:val="single" w:space="0"/>
            </w:tcBorders>
            <w:vAlign w:val="center"/>
          </w:tcPr>
          <w:p>
            <w:pPr>
              <w:spacing w:after="20" w:before="20"/>
              <w:jc w:val="center"/>
            </w:pPr>
            <w:r>
              <w:rPr>
                <w:rStyle w:val="tableSmallCharacter"/>
              </w:rPr>
              <w:t>18</w:t>
            </w:r>
          </w:p>
        </w:tc>
        <w:tc>
          <w:tcPr>
            <w:tcW w:type="dxa" w:w="3402"/>
            <w:tcBorders>
              <w:bottom w:sz="6" w:val="single" w:space="0"/>
              <w:right w:sz="6" w:val="single" w:space="0"/>
            </w:tcBorders>
            <w:vAlign w:val="center"/>
          </w:tcPr>
          <w:p>
            <w:pPr>
              <w:spacing w:after="20" w:before="20"/>
              <w:jc w:val="right"/>
            </w:pPr>
            <w:r>
              <w:rPr>
                <w:rStyle w:val="tableSmallCharacter"/>
              </w:rPr>
              <w:t>3,020,000,000.00</w:t>
            </w:r>
          </w:p>
        </w:tc>
        <w:tc>
          <w:tcPr>
            <w:tcW w:type="dxa" w:w="3402"/>
            <w:tcBorders>
              <w:bottom w:sz="6" w:val="single" w:space="0"/>
              <w:right w:sz="6" w:val="single" w:space="0"/>
            </w:tcBorders>
            <w:vAlign w:val="center"/>
          </w:tcPr>
          <w:p>
            <w:pPr>
              <w:spacing w:after="20" w:before="20"/>
              <w:jc w:val="right"/>
            </w:pPr>
            <w:r>
              <w:rPr>
                <w:rStyle w:val="tableSmallCharacter"/>
              </w:rPr>
              <w:t>3,020,000,000.00</w:t>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left"/>
            </w:pPr>
            <w:r>
              <w:rPr>
                <w:rStyle w:val="tableSmallCharacter"/>
              </w:rPr>
              <w:t xml:space="preserve">    #减：已归还投资</w:t>
            </w:r>
          </w:p>
        </w:tc>
        <w:tc>
          <w:tcPr>
            <w:tcW w:type="dxa" w:w="1134"/>
            <w:tcBorders>
              <w:bottom w:sz="6" w:val="single" w:space="0"/>
              <w:right w:sz="6" w:val="single" w:space="0"/>
            </w:tcBorders>
            <w:vAlign w:val="center"/>
          </w:tcPr>
          <w:p>
            <w:pPr>
              <w:spacing w:after="20" w:before="20"/>
              <w:jc w:val="center"/>
            </w:pPr>
            <w:r>
              <w:rPr>
                <w:rStyle w:val="tableSmallCharacter"/>
              </w:rPr>
              <w:t>19</w:t>
            </w:r>
          </w:p>
        </w:tc>
        <w:tc>
          <w:tcPr>
            <w:tcW w:type="dxa" w:w="3402"/>
            <w:tcBorders>
              <w:bottom w:sz="6" w:val="single" w:space="0"/>
              <w:right w:sz="6" w:val="single" w:space="0"/>
            </w:tcBorders>
            <w:vAlign w:val="center"/>
          </w:tcPr>
          <w:p>
            <w:pPr>
              <w:spacing w:after="20" w:before="20"/>
              <w:jc w:val="right"/>
            </w:pPr>
            <w:r>
              <w:rPr>
                <w:rStyle w:val="tableSmallCharacter"/>
              </w:rPr>
            </w:r>
          </w:p>
        </w:tc>
        <w:tc>
          <w:tcPr>
            <w:tcW w:type="dxa" w:w="3402"/>
            <w:tcBorders>
              <w:bottom w:sz="6" w:val="single" w:space="0"/>
              <w:right w:sz="6" w:val="single" w:space="0"/>
            </w:tcBorders>
            <w:vAlign w:val="center"/>
          </w:tcPr>
          <w:p>
            <w:pPr>
              <w:spacing w:after="20" w:before="20"/>
              <w:jc w:val="right"/>
            </w:pPr>
            <w:r>
              <w:rPr>
                <w:rStyle w:val="tableSmallCharacter"/>
              </w:rPr>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left"/>
            </w:pPr>
            <w:r>
              <w:rPr>
                <w:rStyle w:val="tableSmallCharacter"/>
              </w:rPr>
              <w:t xml:space="preserve">    实收资本（或股本）净额</w:t>
            </w:r>
          </w:p>
        </w:tc>
        <w:tc>
          <w:tcPr>
            <w:tcW w:type="dxa" w:w="1134"/>
            <w:tcBorders>
              <w:bottom w:sz="6" w:val="single" w:space="0"/>
              <w:right w:sz="6" w:val="single" w:space="0"/>
            </w:tcBorders>
            <w:vAlign w:val="center"/>
          </w:tcPr>
          <w:p>
            <w:pPr>
              <w:spacing w:after="20" w:before="20"/>
              <w:jc w:val="center"/>
            </w:pPr>
            <w:r>
              <w:rPr>
                <w:rStyle w:val="tableSmallCharacter"/>
              </w:rPr>
              <w:t>20</w:t>
            </w:r>
          </w:p>
        </w:tc>
        <w:tc>
          <w:tcPr>
            <w:tcW w:type="dxa" w:w="3402"/>
            <w:tcBorders>
              <w:bottom w:sz="6" w:val="single" w:space="0"/>
              <w:right w:sz="6" w:val="single" w:space="0"/>
            </w:tcBorders>
            <w:vAlign w:val="center"/>
          </w:tcPr>
          <w:p>
            <w:pPr>
              <w:spacing w:after="20" w:before="20"/>
              <w:jc w:val="right"/>
            </w:pPr>
            <w:r>
              <w:rPr>
                <w:rStyle w:val="tableSmallCharacter"/>
              </w:rPr>
              <w:t>3,020,000,000.00</w:t>
            </w:r>
          </w:p>
        </w:tc>
        <w:tc>
          <w:tcPr>
            <w:tcW w:type="dxa" w:w="3402"/>
            <w:tcBorders>
              <w:bottom w:sz="6" w:val="single" w:space="0"/>
              <w:right w:sz="6" w:val="single" w:space="0"/>
            </w:tcBorders>
            <w:vAlign w:val="center"/>
          </w:tcPr>
          <w:p>
            <w:pPr>
              <w:spacing w:after="20" w:before="20"/>
              <w:jc w:val="right"/>
            </w:pPr>
            <w:r>
              <w:rPr>
                <w:rStyle w:val="tableSmallCharacter"/>
              </w:rPr>
              <w:t>3,020,000,000.00</w:t>
            </w:r>
          </w:p>
        </w:tc>
        <w:tc>
          <w:tcPr>
            <w:tcW w:type="dxa" w:w="1701"/>
            <w:tcBorders>
              <w:bottom w:sz="6" w:val="single" w:space="0"/>
            </w:tcBorders>
            <w:vAlign w:val="center"/>
          </w:tcPr>
          <w:p>
            <w:pPr>
              <w:spacing w:after="20" w:before="20"/>
              <w:jc w:val="center"/>
            </w:pPr>
            <w:r>
              <w:rPr>
                <w:rStyle w:val="tableSmallCharacter"/>
              </w:rPr>
              <w:t>25.00</w:t>
            </w:r>
          </w:p>
        </w:tc>
      </w:tr>
      <w:tr>
        <w:tc>
          <w:tcPr>
            <w:tcW w:type="dxa" w:w="7370"/>
            <w:tcBorders>
              <w:bottom w:sz="6" w:val="single" w:space="0"/>
              <w:right w:sz="6" w:val="single" w:space="0"/>
            </w:tcBorders>
            <w:vAlign w:val="center"/>
          </w:tcPr>
          <w:p>
            <w:pPr>
              <w:spacing w:after="20" w:before="20"/>
              <w:jc w:val="left"/>
            </w:pPr>
            <w:r>
              <w:rPr>
                <w:rStyle w:val="tableSmallCharacter"/>
              </w:rPr>
              <w:t xml:space="preserve">    资本公积</w:t>
            </w:r>
          </w:p>
        </w:tc>
        <w:tc>
          <w:tcPr>
            <w:tcW w:type="dxa" w:w="1134"/>
            <w:tcBorders>
              <w:bottom w:sz="6" w:val="single" w:space="0"/>
              <w:right w:sz="6" w:val="single" w:space="0"/>
            </w:tcBorders>
            <w:vAlign w:val="center"/>
          </w:tcPr>
          <w:p>
            <w:pPr>
              <w:spacing w:after="20" w:before="20"/>
              <w:jc w:val="center"/>
            </w:pPr>
            <w:r>
              <w:rPr>
                <w:rStyle w:val="tableSmallCharacter"/>
              </w:rPr>
              <w:t>21</w:t>
            </w:r>
          </w:p>
        </w:tc>
        <w:tc>
          <w:tcPr>
            <w:tcW w:type="dxa" w:w="3402"/>
            <w:tcBorders>
              <w:bottom w:sz="6" w:val="single" w:space="0"/>
              <w:right w:sz="6" w:val="single" w:space="0"/>
            </w:tcBorders>
            <w:vAlign w:val="center"/>
          </w:tcPr>
          <w:p>
            <w:pPr>
              <w:spacing w:after="20" w:before="20"/>
              <w:jc w:val="right"/>
            </w:pPr>
            <w:r>
              <w:rPr>
                <w:rStyle w:val="tableSmallCharacter"/>
              </w:rPr>
              <w:t>3,841,836,934.06</w:t>
            </w:r>
          </w:p>
        </w:tc>
        <w:tc>
          <w:tcPr>
            <w:tcW w:type="dxa" w:w="3402"/>
            <w:tcBorders>
              <w:bottom w:sz="6" w:val="single" w:space="0"/>
              <w:right w:sz="6" w:val="single" w:space="0"/>
            </w:tcBorders>
            <w:vAlign w:val="center"/>
          </w:tcPr>
          <w:p>
            <w:pPr>
              <w:spacing w:after="20" w:before="20"/>
              <w:jc w:val="right"/>
            </w:pPr>
            <w:r>
              <w:rPr>
                <w:rStyle w:val="tableSmallCharacter"/>
              </w:rPr>
              <w:t>3,841,836,934.06</w:t>
            </w:r>
          </w:p>
        </w:tc>
        <w:tc>
          <w:tcPr>
            <w:tcW w:type="dxa" w:w="1701"/>
            <w:tcBorders>
              <w:bottom w:sz="6" w:val="single" w:space="0"/>
            </w:tcBorders>
            <w:vAlign w:val="center"/>
          </w:tcPr>
          <w:p>
            <w:pPr>
              <w:spacing w:after="20" w:before="20"/>
              <w:jc w:val="center"/>
            </w:pPr>
            <w:r>
              <w:rPr>
                <w:rStyle w:val="tableSmallCharacter"/>
              </w:rPr>
              <w:t>26.00</w:t>
            </w:r>
          </w:p>
        </w:tc>
      </w:tr>
      <w:tr>
        <w:tc>
          <w:tcPr>
            <w:tcW w:type="dxa" w:w="7370"/>
            <w:tcBorders>
              <w:bottom w:sz="6" w:val="single" w:space="0"/>
              <w:right w:sz="6" w:val="single" w:space="0"/>
            </w:tcBorders>
            <w:vAlign w:val="center"/>
          </w:tcPr>
          <w:p>
            <w:pPr>
              <w:spacing w:after="20" w:before="20"/>
              <w:jc w:val="left"/>
            </w:pPr>
            <w:r>
              <w:rPr>
                <w:rStyle w:val="tableSmallCharacter"/>
              </w:rPr>
              <w:t xml:space="preserve">    其他综合收益</w:t>
            </w:r>
          </w:p>
        </w:tc>
        <w:tc>
          <w:tcPr>
            <w:tcW w:type="dxa" w:w="1134"/>
            <w:tcBorders>
              <w:bottom w:sz="6" w:val="single" w:space="0"/>
              <w:right w:sz="6" w:val="single" w:space="0"/>
            </w:tcBorders>
            <w:vAlign w:val="center"/>
          </w:tcPr>
          <w:p>
            <w:pPr>
              <w:spacing w:after="20" w:before="20"/>
              <w:jc w:val="center"/>
            </w:pPr>
            <w:r>
              <w:rPr>
                <w:rStyle w:val="tableSmallCharacter"/>
              </w:rPr>
              <w:t>22</w:t>
            </w:r>
          </w:p>
        </w:tc>
        <w:tc>
          <w:tcPr>
            <w:tcW w:type="dxa" w:w="3402"/>
            <w:tcBorders>
              <w:bottom w:sz="6" w:val="single" w:space="0"/>
              <w:right w:sz="6" w:val="single" w:space="0"/>
            </w:tcBorders>
            <w:vAlign w:val="center"/>
          </w:tcPr>
          <w:p>
            <w:pPr>
              <w:spacing w:after="20" w:before="20"/>
              <w:jc w:val="right"/>
            </w:pPr>
            <w:r>
              <w:rPr>
                <w:rStyle w:val="tableSmallCharacter"/>
              </w:rPr>
              <w:t>68,129,543.51</w:t>
            </w:r>
          </w:p>
        </w:tc>
        <w:tc>
          <w:tcPr>
            <w:tcW w:type="dxa" w:w="3402"/>
            <w:tcBorders>
              <w:bottom w:sz="6" w:val="single" w:space="0"/>
              <w:right w:sz="6" w:val="single" w:space="0"/>
            </w:tcBorders>
            <w:vAlign w:val="center"/>
          </w:tcPr>
          <w:p>
            <w:pPr>
              <w:spacing w:after="20" w:before="20"/>
              <w:jc w:val="right"/>
            </w:pPr>
            <w:r>
              <w:rPr>
                <w:rStyle w:val="tableSmallCharacter"/>
              </w:rPr>
              <w:t>68,129,543.51</w:t>
            </w:r>
          </w:p>
        </w:tc>
        <w:tc>
          <w:tcPr>
            <w:tcW w:type="dxa" w:w="1701"/>
            <w:tcBorders>
              <w:bottom w:sz="6" w:val="single" w:space="0"/>
            </w:tcBorders>
            <w:vAlign w:val="center"/>
          </w:tcPr>
          <w:p>
            <w:pPr>
              <w:spacing w:after="20" w:before="20"/>
              <w:jc w:val="center"/>
            </w:pPr>
            <w:r>
              <w:rPr>
                <w:rStyle w:val="tableSmallCharacter"/>
              </w:rPr>
              <w:t>27.00</w:t>
            </w:r>
          </w:p>
        </w:tc>
      </w:tr>
      <w:tr>
        <w:tc>
          <w:tcPr>
            <w:tcW w:type="dxa" w:w="7370"/>
            <w:tcBorders>
              <w:bottom w:sz="6" w:val="single" w:space="0"/>
              <w:right w:sz="6" w:val="single" w:space="0"/>
            </w:tcBorders>
            <w:vAlign w:val="center"/>
          </w:tcPr>
          <w:p>
            <w:pPr>
              <w:spacing w:after="20" w:before="20"/>
              <w:jc w:val="left"/>
            </w:pPr>
            <w:r>
              <w:rPr>
                <w:rStyle w:val="tableSmallCharacter"/>
              </w:rPr>
              <w:t xml:space="preserve">    盈余公积</w:t>
            </w:r>
          </w:p>
        </w:tc>
        <w:tc>
          <w:tcPr>
            <w:tcW w:type="dxa" w:w="1134"/>
            <w:tcBorders>
              <w:bottom w:sz="6" w:val="single" w:space="0"/>
              <w:right w:sz="6" w:val="single" w:space="0"/>
            </w:tcBorders>
            <w:vAlign w:val="center"/>
          </w:tcPr>
          <w:p>
            <w:pPr>
              <w:spacing w:after="20" w:before="20"/>
              <w:jc w:val="center"/>
            </w:pPr>
            <w:r>
              <w:rPr>
                <w:rStyle w:val="tableSmallCharacter"/>
              </w:rPr>
              <w:t>23</w:t>
            </w:r>
          </w:p>
        </w:tc>
        <w:tc>
          <w:tcPr>
            <w:tcW w:type="dxa" w:w="3402"/>
            <w:tcBorders>
              <w:bottom w:sz="6" w:val="single" w:space="0"/>
              <w:right w:sz="6" w:val="single" w:space="0"/>
            </w:tcBorders>
            <w:vAlign w:val="center"/>
          </w:tcPr>
          <w:p>
            <w:pPr>
              <w:spacing w:after="20" w:before="20"/>
              <w:jc w:val="right"/>
            </w:pPr>
            <w:r>
              <w:rPr>
                <w:rStyle w:val="tableSmallCharacter"/>
              </w:rPr>
              <w:t>155,546,840.29</w:t>
            </w:r>
          </w:p>
        </w:tc>
        <w:tc>
          <w:tcPr>
            <w:tcW w:type="dxa" w:w="3402"/>
            <w:tcBorders>
              <w:bottom w:sz="6" w:val="single" w:space="0"/>
              <w:right w:sz="6" w:val="single" w:space="0"/>
            </w:tcBorders>
            <w:vAlign w:val="center"/>
          </w:tcPr>
          <w:p>
            <w:pPr>
              <w:spacing w:after="20" w:before="20"/>
              <w:jc w:val="right"/>
            </w:pPr>
            <w:r>
              <w:rPr>
                <w:rStyle w:val="tableSmallCharacter"/>
              </w:rPr>
              <w:t>155,546,840.29</w:t>
            </w:r>
          </w:p>
        </w:tc>
        <w:tc>
          <w:tcPr>
            <w:tcW w:type="dxa" w:w="1701"/>
            <w:tcBorders>
              <w:bottom w:sz="6" w:val="single" w:space="0"/>
            </w:tcBorders>
            <w:vAlign w:val="center"/>
          </w:tcPr>
          <w:p>
            <w:pPr>
              <w:spacing w:after="20" w:before="20"/>
              <w:jc w:val="center"/>
            </w:pPr>
            <w:r>
              <w:rPr>
                <w:rStyle w:val="tableSmallCharacter"/>
              </w:rPr>
              <w:t>28.00</w:t>
            </w:r>
          </w:p>
        </w:tc>
      </w:tr>
      <w:tr>
        <w:tc>
          <w:tcPr>
            <w:tcW w:type="dxa" w:w="7370"/>
            <w:tcBorders>
              <w:bottom w:sz="6" w:val="single" w:space="0"/>
              <w:right w:sz="6" w:val="single" w:space="0"/>
            </w:tcBorders>
            <w:vAlign w:val="center"/>
          </w:tcPr>
          <w:p>
            <w:pPr>
              <w:spacing w:after="20" w:before="20"/>
              <w:jc w:val="left"/>
            </w:pPr>
            <w:r>
              <w:rPr>
                <w:rStyle w:val="tableSmallCharacter"/>
              </w:rPr>
              <w:t xml:space="preserve">        其中：法定公积金</w:t>
            </w:r>
          </w:p>
        </w:tc>
        <w:tc>
          <w:tcPr>
            <w:tcW w:type="dxa" w:w="1134"/>
            <w:tcBorders>
              <w:bottom w:sz="6" w:val="single" w:space="0"/>
              <w:right w:sz="6" w:val="single" w:space="0"/>
            </w:tcBorders>
            <w:vAlign w:val="center"/>
          </w:tcPr>
          <w:p>
            <w:pPr>
              <w:spacing w:after="20" w:before="20"/>
              <w:jc w:val="center"/>
            </w:pPr>
            <w:r>
              <w:rPr>
                <w:rStyle w:val="tableSmallCharacter"/>
              </w:rPr>
              <w:t>24</w:t>
            </w:r>
          </w:p>
        </w:tc>
        <w:tc>
          <w:tcPr>
            <w:tcW w:type="dxa" w:w="3402"/>
            <w:tcBorders>
              <w:bottom w:sz="6" w:val="single" w:space="0"/>
              <w:right w:sz="6" w:val="single" w:space="0"/>
            </w:tcBorders>
            <w:vAlign w:val="center"/>
          </w:tcPr>
          <w:p>
            <w:pPr>
              <w:spacing w:after="20" w:before="20"/>
              <w:jc w:val="right"/>
            </w:pPr>
            <w:r>
              <w:rPr>
                <w:rStyle w:val="tableSmallCharacter"/>
              </w:rPr>
              <w:t>155,546,840.29</w:t>
            </w:r>
          </w:p>
        </w:tc>
        <w:tc>
          <w:tcPr>
            <w:tcW w:type="dxa" w:w="3402"/>
            <w:tcBorders>
              <w:bottom w:sz="6" w:val="single" w:space="0"/>
              <w:right w:sz="6" w:val="single" w:space="0"/>
            </w:tcBorders>
            <w:vAlign w:val="center"/>
          </w:tcPr>
          <w:p>
            <w:pPr>
              <w:spacing w:after="20" w:before="20"/>
              <w:jc w:val="right"/>
            </w:pPr>
            <w:r>
              <w:rPr>
                <w:rStyle w:val="tableSmallCharacter"/>
              </w:rPr>
              <w:t>155,546,840.29</w:t>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left"/>
            </w:pPr>
            <w:r>
              <w:rPr>
                <w:rStyle w:val="tableSmallCharacter"/>
              </w:rPr>
              <w:t xml:space="preserve">    未分配利润</w:t>
            </w:r>
          </w:p>
        </w:tc>
        <w:tc>
          <w:tcPr>
            <w:tcW w:type="dxa" w:w="1134"/>
            <w:tcBorders>
              <w:bottom w:sz="6" w:val="single" w:space="0"/>
              <w:right w:sz="6" w:val="single" w:space="0"/>
            </w:tcBorders>
            <w:vAlign w:val="center"/>
          </w:tcPr>
          <w:p>
            <w:pPr>
              <w:spacing w:after="20" w:before="20"/>
              <w:jc w:val="center"/>
            </w:pPr>
            <w:r>
              <w:rPr>
                <w:rStyle w:val="tableSmallCharacter"/>
              </w:rPr>
              <w:t>25</w:t>
            </w:r>
          </w:p>
        </w:tc>
        <w:tc>
          <w:tcPr>
            <w:tcW w:type="dxa" w:w="3402"/>
            <w:tcBorders>
              <w:bottom w:sz="6" w:val="single" w:space="0"/>
              <w:right w:sz="6" w:val="single" w:space="0"/>
            </w:tcBorders>
            <w:vAlign w:val="center"/>
          </w:tcPr>
          <w:p>
            <w:pPr>
              <w:spacing w:after="20" w:before="20"/>
              <w:jc w:val="right"/>
            </w:pPr>
            <w:r>
              <w:rPr>
                <w:rStyle w:val="tableSmallCharacter"/>
              </w:rPr>
              <w:t>1,123,892,798.95</w:t>
            </w:r>
          </w:p>
        </w:tc>
        <w:tc>
          <w:tcPr>
            <w:tcW w:type="dxa" w:w="3402"/>
            <w:tcBorders>
              <w:bottom w:sz="6" w:val="single" w:space="0"/>
              <w:right w:sz="6" w:val="single" w:space="0"/>
            </w:tcBorders>
            <w:vAlign w:val="center"/>
          </w:tcPr>
          <w:p>
            <w:pPr>
              <w:spacing w:after="20" w:before="20"/>
              <w:jc w:val="right"/>
            </w:pPr>
            <w:r>
              <w:rPr>
                <w:rStyle w:val="tableSmallCharacter"/>
              </w:rPr>
              <w:t>1,123,892,798.95</w:t>
            </w:r>
          </w:p>
        </w:tc>
        <w:tc>
          <w:tcPr>
            <w:tcW w:type="dxa" w:w="1701"/>
            <w:tcBorders>
              <w:bottom w:sz="6" w:val="single" w:space="0"/>
            </w:tcBorders>
            <w:vAlign w:val="center"/>
          </w:tcPr>
          <w:p>
            <w:pPr>
              <w:spacing w:after="20" w:before="20"/>
              <w:jc w:val="center"/>
            </w:pPr>
            <w:r>
              <w:rPr>
                <w:rStyle w:val="tableSmallCharacter"/>
              </w:rPr>
              <w:t>29.00</w:t>
            </w:r>
          </w:p>
        </w:tc>
      </w:tr>
      <w:tr>
        <w:tc>
          <w:tcPr>
            <w:tcW w:type="dxa" w:w="7370"/>
            <w:tcBorders>
              <w:bottom w:sz="6" w:val="single" w:space="0"/>
              <w:right w:sz="6" w:val="single" w:space="0"/>
            </w:tcBorders>
            <w:vAlign w:val="center"/>
          </w:tcPr>
          <w:p>
            <w:pPr>
              <w:spacing w:after="20" w:before="20"/>
              <w:jc w:val="center"/>
            </w:pPr>
            <w:r>
              <w:rPr>
                <w:rStyle w:val="tableSmallCharacter"/>
              </w:rPr>
              <w:t>归属于母公司所有者权益（或股东权益）合计</w:t>
            </w:r>
          </w:p>
        </w:tc>
        <w:tc>
          <w:tcPr>
            <w:tcW w:type="dxa" w:w="1134"/>
            <w:tcBorders>
              <w:bottom w:sz="6" w:val="single" w:space="0"/>
              <w:right w:sz="6" w:val="single" w:space="0"/>
            </w:tcBorders>
            <w:vAlign w:val="center"/>
          </w:tcPr>
          <w:p>
            <w:pPr>
              <w:spacing w:after="20" w:before="20"/>
              <w:jc w:val="center"/>
            </w:pPr>
            <w:r>
              <w:rPr>
                <w:rStyle w:val="tableSmallCharacter"/>
              </w:rPr>
              <w:t>26</w:t>
            </w:r>
          </w:p>
        </w:tc>
        <w:tc>
          <w:tcPr>
            <w:tcW w:type="dxa" w:w="3402"/>
            <w:tcBorders>
              <w:bottom w:sz="6" w:val="single" w:space="0"/>
              <w:right w:sz="6" w:val="single" w:space="0"/>
            </w:tcBorders>
            <w:vAlign w:val="center"/>
          </w:tcPr>
          <w:p>
            <w:pPr>
              <w:spacing w:after="20" w:before="20"/>
              <w:jc w:val="right"/>
            </w:pPr>
            <w:r>
              <w:rPr>
                <w:rStyle w:val="tableSmallCharacter"/>
              </w:rPr>
              <w:t>8,209,406,116.81</w:t>
            </w:r>
          </w:p>
        </w:tc>
        <w:tc>
          <w:tcPr>
            <w:tcW w:type="dxa" w:w="3402"/>
            <w:tcBorders>
              <w:bottom w:sz="6" w:val="single" w:space="0"/>
              <w:right w:sz="6" w:val="single" w:space="0"/>
            </w:tcBorders>
            <w:vAlign w:val="center"/>
          </w:tcPr>
          <w:p>
            <w:pPr>
              <w:spacing w:after="20" w:before="20"/>
              <w:jc w:val="right"/>
            </w:pPr>
            <w:r>
              <w:rPr>
                <w:rStyle w:val="tableSmallCharacter"/>
              </w:rPr>
              <w:t>8,209,406,116.81</w:t>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center"/>
            </w:pPr>
            <w:r>
              <w:rPr>
                <w:rStyle w:val="tableSmallCharacter"/>
              </w:rPr>
              <w:t>所有者权益（或股东权益）合计</w:t>
            </w:r>
          </w:p>
        </w:tc>
        <w:tc>
          <w:tcPr>
            <w:tcW w:type="dxa" w:w="1134"/>
            <w:tcBorders>
              <w:bottom w:sz="6" w:val="single" w:space="0"/>
              <w:right w:sz="6" w:val="single" w:space="0"/>
            </w:tcBorders>
            <w:vAlign w:val="center"/>
          </w:tcPr>
          <w:p>
            <w:pPr>
              <w:spacing w:after="20" w:before="20"/>
              <w:jc w:val="center"/>
            </w:pPr>
            <w:r>
              <w:rPr>
                <w:rStyle w:val="tableSmallCharacter"/>
              </w:rPr>
              <w:t>27</w:t>
            </w:r>
          </w:p>
        </w:tc>
        <w:tc>
          <w:tcPr>
            <w:tcW w:type="dxa" w:w="3402"/>
            <w:tcBorders>
              <w:bottom w:sz="6" w:val="single" w:space="0"/>
              <w:right w:sz="6" w:val="single" w:space="0"/>
            </w:tcBorders>
            <w:vAlign w:val="center"/>
          </w:tcPr>
          <w:p>
            <w:pPr>
              <w:spacing w:after="20" w:before="20"/>
              <w:jc w:val="right"/>
            </w:pPr>
            <w:r>
              <w:rPr>
                <w:rStyle w:val="tableSmallCharacter"/>
              </w:rPr>
              <w:t>8,209,406,116.81</w:t>
            </w:r>
          </w:p>
        </w:tc>
        <w:tc>
          <w:tcPr>
            <w:tcW w:type="dxa" w:w="3402"/>
            <w:tcBorders>
              <w:bottom w:sz="6" w:val="single" w:space="0"/>
              <w:right w:sz="6" w:val="single" w:space="0"/>
            </w:tcBorders>
            <w:vAlign w:val="center"/>
          </w:tcPr>
          <w:p>
            <w:pPr>
              <w:spacing w:after="20" w:before="20"/>
              <w:jc w:val="right"/>
            </w:pPr>
            <w:r>
              <w:rPr>
                <w:rStyle w:val="tableSmallCharacter"/>
              </w:rPr>
              <w:t>8,209,406,116.81</w:t>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12" w:val="single" w:space="0"/>
              <w:right w:sz="6" w:val="single" w:space="0"/>
            </w:tcBorders>
            <w:vAlign w:val="center"/>
          </w:tcPr>
          <w:p>
            <w:pPr>
              <w:spacing w:after="20" w:before="20"/>
              <w:jc w:val="center"/>
            </w:pPr>
            <w:r>
              <w:rPr>
                <w:rStyle w:val="tableSmallCharacter"/>
              </w:rPr>
              <w:t>负债和所有者权益（或股东权益）总计</w:t>
            </w:r>
          </w:p>
        </w:tc>
        <w:tc>
          <w:tcPr>
            <w:tcW w:type="dxa" w:w="1134"/>
            <w:tcBorders>
              <w:bottom w:sz="12" w:val="single" w:space="0"/>
              <w:right w:sz="6" w:val="single" w:space="0"/>
            </w:tcBorders>
            <w:vAlign w:val="center"/>
          </w:tcPr>
          <w:p>
            <w:pPr>
              <w:spacing w:after="20" w:before="20"/>
              <w:jc w:val="center"/>
            </w:pPr>
            <w:r>
              <w:rPr>
                <w:rStyle w:val="tableSmallCharacter"/>
              </w:rPr>
              <w:t>28</w:t>
            </w:r>
          </w:p>
        </w:tc>
        <w:tc>
          <w:tcPr>
            <w:tcW w:type="dxa" w:w="3402"/>
            <w:tcBorders>
              <w:bottom w:sz="12" w:val="single" w:space="0"/>
              <w:right w:sz="6" w:val="single" w:space="0"/>
            </w:tcBorders>
            <w:vAlign w:val="center"/>
          </w:tcPr>
          <w:p>
            <w:pPr>
              <w:spacing w:after="20" w:before="20"/>
              <w:jc w:val="right"/>
            </w:pPr>
            <w:r>
              <w:rPr>
                <w:rStyle w:val="tableSmallCharacter"/>
              </w:rPr>
              <w:t>16,250,154,739.70</w:t>
            </w:r>
          </w:p>
        </w:tc>
        <w:tc>
          <w:tcPr>
            <w:tcW w:type="dxa" w:w="3402"/>
            <w:tcBorders>
              <w:bottom w:sz="12" w:val="single" w:space="0"/>
              <w:right w:sz="6" w:val="single" w:space="0"/>
            </w:tcBorders>
            <w:vAlign w:val="center"/>
          </w:tcPr>
          <w:p>
            <w:pPr>
              <w:spacing w:after="20" w:before="20"/>
              <w:jc w:val="right"/>
            </w:pPr>
            <w:r>
              <w:rPr>
                <w:rStyle w:val="tableSmallCharacter"/>
              </w:rPr>
              <w:t>16,250,154,739.70</w:t>
            </w:r>
          </w:p>
        </w:tc>
        <w:tc>
          <w:tcPr>
            <w:tcW w:type="dxa" w:w="1701"/>
            <w:tcBorders>
              <w:bottom w:sz="12" w:val="single" w:space="0"/>
            </w:tcBorders>
            <w:vAlign w:val="center"/>
          </w:tcPr>
          <w:p>
            <w:pPr>
              <w:spacing w:after="20" w:before="20"/>
              <w:jc w:val="center"/>
            </w:pPr>
            <w:r>
              <w:rPr>
                <w:rStyle w:val="tableSmallCharacter"/>
              </w:rPr>
            </w:r>
          </w:p>
        </w:tc>
      </w:tr>
    </w:tbl>
    <w:p>
      <w:pPr>
        <w:sectPr>
          <w:type w:val="continuous"/>
          <w:pgSz w:w="11906" w:h="16838"/>
          <w:pgMar w:top="1440" w:right="1800" w:bottom="1440" w:left="1800" w:header="720" w:footer="720" w:gutter="0"/>
          <w:cols w:space="720"/>
          <w:docGrid w:linePitch="360"/>
        </w:sectPr>
      </w:pPr>
    </w:p>
    <w:tbl>
      <w:tblPr>
        <w:tblW w:type="auto" w:w="0"/>
        <w:tblLook w:firstColumn="1" w:firstRow="1" w:lastColumn="0" w:lastRow="0" w:noHBand="0" w:noVBand="1" w:val="04A0"/>
      </w:tblPr>
      <w:tblGrid>
        <w:gridCol w:w="2769"/>
        <w:gridCol w:w="2769"/>
        <w:gridCol w:w="2769"/>
      </w:tblGrid>
      <w:tr>
        <w:tc>
          <w:tcPr>
            <w:tcW w:type="dxa" w:w="5669"/>
            <w:vAlign w:val="center"/>
          </w:tcPr>
          <w:p>
            <w:pPr>
              <w:spacing w:after="20" w:before="20"/>
              <w:jc w:val="left"/>
            </w:pPr>
            <w:r>
              <w:rPr>
                <w:rStyle w:val="tableSmallCharacter"/>
              </w:rPr>
              <w:t>法定代表人：</w:t>
            </w:r>
          </w:p>
        </w:tc>
        <w:tc>
          <w:tcPr>
            <w:tcW w:type="dxa" w:w="7370"/>
            <w:vAlign w:val="center"/>
          </w:tcPr>
          <w:p>
            <w:pPr>
              <w:spacing w:after="20" w:before="20"/>
              <w:jc w:val="left"/>
            </w:pPr>
            <w:r>
              <w:rPr>
                <w:rStyle w:val="tableSmallCharacter"/>
              </w:rPr>
              <w:t>主管会计工作的负责人：</w:t>
            </w:r>
          </w:p>
        </w:tc>
        <w:tc>
          <w:tcPr>
            <w:tcW w:type="dxa" w:w="5669"/>
            <w:vAlign w:val="center"/>
          </w:tcPr>
          <w:p>
            <w:pPr>
              <w:spacing w:after="20" w:before="20"/>
              <w:jc w:val="left"/>
            </w:pPr>
            <w:r>
              <w:rPr>
                <w:rStyle w:val="tableSmallCharacter"/>
              </w:rPr>
              <w:t>会计机构负责人：</w:t>
            </w:r>
          </w:p>
        </w:tc>
      </w:tr>
    </w:tbl>
    <w:p>
      <w:pPr>
        <w:sectPr>
          <w:type w:val="continuous"/>
          <w:pgSz w:w="11906" w:h="16838"/>
          <w:pgMar w:top="1440" w:right="1800" w:bottom="1440" w:left="1800" w:header="720" w:footer="720" w:gutter="0"/>
          <w:cols w:space="720"/>
          <w:docGrid w:linePitch="360"/>
        </w:sectPr>
      </w:pPr>
    </w:p>
    <w:p>
      <w:pPr>
        <w:jc w:val="center"/>
      </w:pPr>
      <w:r>
        <w:rPr>
          <w:rStyle w:val="first"/>
        </w:rPr>
        <w:t>资产负债表</w:t>
      </w:r>
    </w:p>
    <w:tbl>
      <w:tblPr>
        <w:tblW w:type="auto" w:w="0"/>
        <w:tblLook w:firstColumn="1" w:firstRow="1" w:lastColumn="0" w:lastRow="0" w:noHBand="0" w:noVBand="1" w:val="04A0"/>
      </w:tblPr>
      <w:tblGrid>
        <w:gridCol w:w="2769"/>
        <w:gridCol w:w="2769"/>
        <w:gridCol w:w="2769"/>
      </w:tblGrid>
      <w:tr>
        <w:trPr>
          <w:trHeight w:hRule="exact" w:val="454"/>
        </w:trPr>
        <w:tc>
          <w:tcPr>
            <w:tcW w:type="dxa" w:w="11339"/>
            <w:vAlign w:val="center"/>
          </w:tcPr>
          <w:p>
            <w:pPr>
              <w:spacing w:after="20" w:before="20"/>
              <w:jc w:val="left"/>
            </w:pPr>
            <w:r>
              <w:rPr>
                <w:rStyle w:val="tableSmallCharacter"/>
              </w:rPr>
              <w:t>编制单位：杭州市城市建设发展集团有限公司</w:t>
            </w:r>
          </w:p>
        </w:tc>
        <w:tc>
          <w:tcPr>
            <w:tcW w:type="dxa" w:w="5669"/>
            <w:vAlign w:val="center"/>
          </w:tcPr>
          <w:p>
            <w:pPr>
              <w:spacing w:after="20" w:before="20"/>
              <w:jc w:val="center"/>
            </w:pPr>
            <w:r>
              <w:rPr>
                <w:rStyle w:val="tableSmallCharacter"/>
              </w:rPr>
              <w:t>2019年12月31日</w:t>
            </w:r>
          </w:p>
        </w:tc>
        <w:tc>
          <w:tcPr>
            <w:tcW w:type="dxa" w:w="5669"/>
            <w:vAlign w:val="center"/>
          </w:tcPr>
          <w:p>
            <w:pPr>
              <w:spacing w:after="20" w:before="20"/>
              <w:jc w:val="right"/>
            </w:pPr>
            <w:r>
              <w:rPr>
                <w:rStyle w:val="tableSmallCharacter"/>
              </w:rPr>
              <w:t>单位：人民币元</w:t>
            </w:r>
          </w:p>
        </w:tc>
      </w:tr>
    </w:tbl>
    <w:p>
      <w:pPr>
        <w:sectPr>
          <w:pgSz w:w="11906" w:h="16838"/>
          <w:pgMar w:top="1440" w:right="1800" w:bottom="1440" w:left="1800" w:header="720" w:footer="720" w:gutter="0"/>
          <w:cols w:space="720"/>
          <w:docGrid w:linePitch="360"/>
        </w:sectPr>
      </w:pPr>
    </w:p>
    <w:tbl>
      <w:tblPr>
        <w:tblW w:type="auto" w:w="0"/>
        <w:tblLayout w:type="autofit"/>
        <w:tblLook w:firstColumn="1" w:firstRow="1" w:lastColumn="0" w:lastRow="0" w:noHBand="0" w:noVBand="1" w:val="04A0"/>
      </w:tblPr>
      <w:tblGrid>
        <w:gridCol w:w="3969"/>
        <w:gridCol w:w="1661"/>
        <w:gridCol w:w="1661"/>
        <w:gridCol w:w="1661"/>
        <w:gridCol w:w="1661"/>
      </w:tblGrid>
      <w:tr>
        <w:tc>
          <w:tcPr>
            <w:tcW w:type="dxa" w:w="7370"/>
            <w:tcBorders>
              <w:top w:sz="12" w:val="single" w:space="0"/>
              <w:bottom w:sz="6" w:val="single" w:space="0"/>
              <w:right w:sz="6" w:val="single" w:space="0"/>
            </w:tcBorders>
            <w:vAlign w:val="center"/>
          </w:tcPr>
          <w:p>
            <w:pPr>
              <w:spacing w:after="20" w:before="20"/>
              <w:jc w:val="center"/>
            </w:pPr>
            <w:r>
              <w:rPr>
                <w:rStyle w:val="tableSmallCharacter"/>
              </w:rPr>
              <w:t>项            目</w:t>
            </w:r>
          </w:p>
        </w:tc>
        <w:tc>
          <w:tcPr>
            <w:tcW w:type="dxa" w:w="1134"/>
            <w:tcBorders>
              <w:top w:sz="12" w:val="single" w:space="0"/>
              <w:bottom w:sz="6" w:val="single" w:space="0"/>
              <w:right w:sz="6" w:val="single" w:space="0"/>
            </w:tcBorders>
            <w:vAlign w:val="center"/>
          </w:tcPr>
          <w:p>
            <w:pPr>
              <w:spacing w:after="20" w:before="20"/>
              <w:jc w:val="center"/>
            </w:pPr>
            <w:r>
              <w:rPr>
                <w:rStyle w:val="tableSmallCharacter"/>
              </w:rPr>
              <w:t>行次</w:t>
            </w:r>
          </w:p>
        </w:tc>
        <w:tc>
          <w:tcPr>
            <w:tcW w:type="dxa" w:w="3402"/>
            <w:tcBorders>
              <w:top w:sz="12" w:val="single" w:space="0"/>
              <w:bottom w:sz="6" w:val="single" w:space="0"/>
              <w:right w:sz="6" w:val="single" w:space="0"/>
            </w:tcBorders>
            <w:vAlign w:val="center"/>
          </w:tcPr>
          <w:p>
            <w:pPr>
              <w:spacing w:after="20" w:before="20"/>
              <w:jc w:val="center"/>
            </w:pPr>
            <w:r>
              <w:rPr>
                <w:rStyle w:val="tableSmallCharacter"/>
              </w:rPr>
              <w:t>年末余额</w:t>
            </w:r>
          </w:p>
        </w:tc>
        <w:tc>
          <w:tcPr>
            <w:tcW w:type="dxa" w:w="3402"/>
            <w:tcBorders>
              <w:top w:sz="12" w:val="single" w:space="0"/>
              <w:bottom w:sz="6" w:val="single" w:space="0"/>
              <w:right w:sz="6" w:val="single" w:space="0"/>
            </w:tcBorders>
            <w:vAlign w:val="center"/>
          </w:tcPr>
          <w:p>
            <w:pPr>
              <w:spacing w:after="20" w:before="20"/>
              <w:jc w:val="center"/>
            </w:pPr>
            <w:r>
              <w:rPr>
                <w:rStyle w:val="tableSmallCharacter"/>
              </w:rPr>
              <w:t>年初余额</w:t>
            </w:r>
          </w:p>
        </w:tc>
        <w:tc>
          <w:tcPr>
            <w:tcW w:type="dxa" w:w="1701"/>
            <w:tcBorders>
              <w:top w:sz="12" w:val="single" w:space="0"/>
              <w:bottom w:sz="6" w:val="single" w:space="0"/>
            </w:tcBorders>
            <w:vAlign w:val="center"/>
          </w:tcPr>
          <w:p>
            <w:pPr>
              <w:spacing w:after="20" w:before="20"/>
              <w:jc w:val="center"/>
            </w:pPr>
            <w:r>
              <w:rPr>
                <w:rStyle w:val="tableSmallCharacter"/>
              </w:rPr>
              <w:t>注释号</w:t>
            </w:r>
          </w:p>
        </w:tc>
      </w:tr>
      <w:tr>
        <w:tc>
          <w:tcPr>
            <w:tcW w:type="dxa" w:w="7370"/>
            <w:tcBorders>
              <w:bottom w:sz="6" w:val="single" w:space="0"/>
              <w:right w:sz="6" w:val="single" w:space="0"/>
            </w:tcBorders>
            <w:vAlign w:val="center"/>
          </w:tcPr>
          <w:p>
            <w:pPr>
              <w:spacing w:after="20" w:before="20"/>
              <w:jc w:val="left"/>
            </w:pPr>
            <w:r>
              <w:rPr>
                <w:rStyle w:val="tableSmallCharacter"/>
              </w:rPr>
              <w:t>流动资产：</w:t>
            </w:r>
          </w:p>
        </w:tc>
        <w:tc>
          <w:tcPr>
            <w:tcW w:type="dxa" w:w="1134"/>
            <w:tcBorders>
              <w:bottom w:sz="6" w:val="single" w:space="0"/>
              <w:right w:sz="6" w:val="single" w:space="0"/>
            </w:tcBorders>
            <w:vAlign w:val="center"/>
          </w:tcPr>
          <w:p>
            <w:pPr>
              <w:spacing w:after="20" w:before="20"/>
              <w:jc w:val="center"/>
            </w:pPr>
            <w:r>
              <w:rPr>
                <w:rStyle w:val="tableSmallCharacter"/>
              </w:rPr>
              <w:t>1</w:t>
            </w:r>
          </w:p>
        </w:tc>
        <w:tc>
          <w:tcPr>
            <w:tcW w:type="dxa" w:w="3402"/>
            <w:tcBorders>
              <w:bottom w:sz="6" w:val="single" w:space="0"/>
              <w:right w:sz="6" w:val="single" w:space="0"/>
            </w:tcBorders>
            <w:vAlign w:val="center"/>
          </w:tcPr>
          <w:p>
            <w:pPr>
              <w:spacing w:after="20" w:before="20"/>
              <w:jc w:val="right"/>
            </w:pPr>
            <w:r>
              <w:rPr>
                <w:rStyle w:val="tableSmallCharacter"/>
              </w:rPr>
            </w:r>
          </w:p>
        </w:tc>
        <w:tc>
          <w:tcPr>
            <w:tcW w:type="dxa" w:w="3402"/>
            <w:tcBorders>
              <w:bottom w:sz="6" w:val="single" w:space="0"/>
              <w:right w:sz="6" w:val="single" w:space="0"/>
            </w:tcBorders>
            <w:vAlign w:val="center"/>
          </w:tcPr>
          <w:p>
            <w:pPr>
              <w:spacing w:after="20" w:before="20"/>
              <w:jc w:val="right"/>
            </w:pPr>
            <w:r>
              <w:rPr>
                <w:rStyle w:val="tableSmallCharacter"/>
              </w:rPr>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left"/>
            </w:pPr>
            <w:r>
              <w:rPr>
                <w:rStyle w:val="tableSmallCharacter"/>
              </w:rPr>
              <w:t xml:space="preserve">    货币资金</w:t>
            </w:r>
          </w:p>
        </w:tc>
        <w:tc>
          <w:tcPr>
            <w:tcW w:type="dxa" w:w="1134"/>
            <w:tcBorders>
              <w:bottom w:sz="6" w:val="single" w:space="0"/>
              <w:right w:sz="6" w:val="single" w:space="0"/>
            </w:tcBorders>
            <w:vAlign w:val="center"/>
          </w:tcPr>
          <w:p>
            <w:pPr>
              <w:spacing w:after="20" w:before="20"/>
              <w:jc w:val="center"/>
            </w:pPr>
            <w:r>
              <w:rPr>
                <w:rStyle w:val="tableSmallCharacter"/>
              </w:rPr>
              <w:t>2</w:t>
            </w:r>
          </w:p>
        </w:tc>
        <w:tc>
          <w:tcPr>
            <w:tcW w:type="dxa" w:w="3402"/>
            <w:tcBorders>
              <w:bottom w:sz="6" w:val="single" w:space="0"/>
              <w:right w:sz="6" w:val="single" w:space="0"/>
            </w:tcBorders>
            <w:vAlign w:val="center"/>
          </w:tcPr>
          <w:p>
            <w:pPr>
              <w:spacing w:after="20" w:before="20"/>
              <w:jc w:val="right"/>
            </w:pPr>
            <w:r>
              <w:rPr>
                <w:rStyle w:val="tableSmallCharacter"/>
              </w:rPr>
              <w:t>820,851,019.67</w:t>
            </w:r>
          </w:p>
        </w:tc>
        <w:tc>
          <w:tcPr>
            <w:tcW w:type="dxa" w:w="3402"/>
            <w:tcBorders>
              <w:bottom w:sz="6" w:val="single" w:space="0"/>
              <w:right w:sz="6" w:val="single" w:space="0"/>
            </w:tcBorders>
            <w:vAlign w:val="center"/>
          </w:tcPr>
          <w:p>
            <w:pPr>
              <w:spacing w:after="20" w:before="20"/>
              <w:jc w:val="right"/>
            </w:pPr>
            <w:r>
              <w:rPr>
                <w:rStyle w:val="tableSmallCharacter"/>
              </w:rPr>
              <w:t>820,851,019.67</w:t>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left"/>
            </w:pPr>
            <w:r>
              <w:rPr>
                <w:rStyle w:val="tableSmallCharacter"/>
              </w:rPr>
              <w:t xml:space="preserve">    应收票据</w:t>
            </w:r>
          </w:p>
        </w:tc>
        <w:tc>
          <w:tcPr>
            <w:tcW w:type="dxa" w:w="1134"/>
            <w:tcBorders>
              <w:bottom w:sz="6" w:val="single" w:space="0"/>
              <w:right w:sz="6" w:val="single" w:space="0"/>
            </w:tcBorders>
            <w:vAlign w:val="center"/>
          </w:tcPr>
          <w:p>
            <w:pPr>
              <w:spacing w:after="20" w:before="20"/>
              <w:jc w:val="center"/>
            </w:pPr>
            <w:r>
              <w:rPr>
                <w:rStyle w:val="tableSmallCharacter"/>
              </w:rPr>
              <w:t>3</w:t>
            </w:r>
          </w:p>
        </w:tc>
        <w:tc>
          <w:tcPr>
            <w:tcW w:type="dxa" w:w="3402"/>
            <w:tcBorders>
              <w:bottom w:sz="6" w:val="single" w:space="0"/>
              <w:right w:sz="6" w:val="single" w:space="0"/>
            </w:tcBorders>
            <w:vAlign w:val="center"/>
          </w:tcPr>
          <w:p>
            <w:pPr>
              <w:spacing w:after="20" w:before="20"/>
              <w:jc w:val="right"/>
            </w:pPr>
            <w:r>
              <w:rPr>
                <w:rStyle w:val="tableSmallCharacter"/>
              </w:rPr>
              <w:t>2,000,000.00</w:t>
            </w:r>
          </w:p>
        </w:tc>
        <w:tc>
          <w:tcPr>
            <w:tcW w:type="dxa" w:w="3402"/>
            <w:tcBorders>
              <w:bottom w:sz="6" w:val="single" w:space="0"/>
              <w:right w:sz="6" w:val="single" w:space="0"/>
            </w:tcBorders>
            <w:vAlign w:val="center"/>
          </w:tcPr>
          <w:p>
            <w:pPr>
              <w:spacing w:after="20" w:before="20"/>
              <w:jc w:val="right"/>
            </w:pPr>
            <w:r>
              <w:rPr>
                <w:rStyle w:val="tableSmallCharacter"/>
              </w:rPr>
              <w:t>2,000,000.00</w:t>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left"/>
            </w:pPr>
            <w:r>
              <w:rPr>
                <w:rStyle w:val="tableSmallCharacter"/>
              </w:rPr>
              <w:t xml:space="preserve">    应收账款</w:t>
            </w:r>
          </w:p>
        </w:tc>
        <w:tc>
          <w:tcPr>
            <w:tcW w:type="dxa" w:w="1134"/>
            <w:tcBorders>
              <w:bottom w:sz="6" w:val="single" w:space="0"/>
              <w:right w:sz="6" w:val="single" w:space="0"/>
            </w:tcBorders>
            <w:vAlign w:val="center"/>
          </w:tcPr>
          <w:p>
            <w:pPr>
              <w:spacing w:after="20" w:before="20"/>
              <w:jc w:val="center"/>
            </w:pPr>
            <w:r>
              <w:rPr>
                <w:rStyle w:val="tableSmallCharacter"/>
              </w:rPr>
              <w:t>4</w:t>
            </w:r>
          </w:p>
        </w:tc>
        <w:tc>
          <w:tcPr>
            <w:tcW w:type="dxa" w:w="3402"/>
            <w:tcBorders>
              <w:bottom w:sz="6" w:val="single" w:space="0"/>
              <w:right w:sz="6" w:val="single" w:space="0"/>
            </w:tcBorders>
            <w:vAlign w:val="center"/>
          </w:tcPr>
          <w:p>
            <w:pPr>
              <w:spacing w:after="20" w:before="20"/>
              <w:jc w:val="right"/>
            </w:pPr>
            <w:r>
              <w:rPr>
                <w:rStyle w:val="tableSmallCharacter"/>
              </w:rPr>
              <w:t>88,139,471.69</w:t>
            </w:r>
          </w:p>
        </w:tc>
        <w:tc>
          <w:tcPr>
            <w:tcW w:type="dxa" w:w="3402"/>
            <w:tcBorders>
              <w:bottom w:sz="6" w:val="single" w:space="0"/>
              <w:right w:sz="6" w:val="single" w:space="0"/>
            </w:tcBorders>
            <w:vAlign w:val="center"/>
          </w:tcPr>
          <w:p>
            <w:pPr>
              <w:spacing w:after="20" w:before="20"/>
              <w:jc w:val="right"/>
            </w:pPr>
            <w:r>
              <w:rPr>
                <w:rStyle w:val="tableSmallCharacter"/>
              </w:rPr>
              <w:t>88,139,471.69</w:t>
            </w:r>
          </w:p>
        </w:tc>
        <w:tc>
          <w:tcPr>
            <w:tcW w:type="dxa" w:w="1701"/>
            <w:tcBorders>
              <w:bottom w:sz="6" w:val="single" w:space="0"/>
            </w:tcBorders>
            <w:vAlign w:val="center"/>
          </w:tcPr>
          <w:p>
            <w:pPr>
              <w:spacing w:after="20" w:before="20"/>
              <w:jc w:val="center"/>
            </w:pPr>
            <w:r>
              <w:rPr>
                <w:rStyle w:val="tableSmallCharacter"/>
              </w:rPr>
              <w:t>1.00</w:t>
            </w:r>
          </w:p>
        </w:tc>
      </w:tr>
      <w:tr>
        <w:tc>
          <w:tcPr>
            <w:tcW w:type="dxa" w:w="7370"/>
            <w:tcBorders>
              <w:bottom w:sz="6" w:val="single" w:space="0"/>
              <w:right w:sz="6" w:val="single" w:space="0"/>
            </w:tcBorders>
            <w:vAlign w:val="center"/>
          </w:tcPr>
          <w:p>
            <w:pPr>
              <w:spacing w:after="20" w:before="20"/>
              <w:jc w:val="left"/>
            </w:pPr>
            <w:r>
              <w:rPr>
                <w:rStyle w:val="tableSmallCharacter"/>
              </w:rPr>
              <w:t xml:space="preserve">    预付款项</w:t>
            </w:r>
          </w:p>
        </w:tc>
        <w:tc>
          <w:tcPr>
            <w:tcW w:type="dxa" w:w="1134"/>
            <w:tcBorders>
              <w:bottom w:sz="6" w:val="single" w:space="0"/>
              <w:right w:sz="6" w:val="single" w:space="0"/>
            </w:tcBorders>
            <w:vAlign w:val="center"/>
          </w:tcPr>
          <w:p>
            <w:pPr>
              <w:spacing w:after="20" w:before="20"/>
              <w:jc w:val="center"/>
            </w:pPr>
            <w:r>
              <w:rPr>
                <w:rStyle w:val="tableSmallCharacter"/>
              </w:rPr>
              <w:t>5</w:t>
            </w:r>
          </w:p>
        </w:tc>
        <w:tc>
          <w:tcPr>
            <w:tcW w:type="dxa" w:w="3402"/>
            <w:tcBorders>
              <w:bottom w:sz="6" w:val="single" w:space="0"/>
              <w:right w:sz="6" w:val="single" w:space="0"/>
            </w:tcBorders>
            <w:vAlign w:val="center"/>
          </w:tcPr>
          <w:p>
            <w:pPr>
              <w:spacing w:after="20" w:before="20"/>
              <w:jc w:val="right"/>
            </w:pPr>
            <w:r>
              <w:rPr>
                <w:rStyle w:val="tableSmallCharacter"/>
              </w:rPr>
              <w:t>360,794.15</w:t>
            </w:r>
          </w:p>
        </w:tc>
        <w:tc>
          <w:tcPr>
            <w:tcW w:type="dxa" w:w="3402"/>
            <w:tcBorders>
              <w:bottom w:sz="6" w:val="single" w:space="0"/>
              <w:right w:sz="6" w:val="single" w:space="0"/>
            </w:tcBorders>
            <w:vAlign w:val="center"/>
          </w:tcPr>
          <w:p>
            <w:pPr>
              <w:spacing w:after="20" w:before="20"/>
              <w:jc w:val="right"/>
            </w:pPr>
            <w:r>
              <w:rPr>
                <w:rStyle w:val="tableSmallCharacter"/>
              </w:rPr>
              <w:t>360,794.15</w:t>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left"/>
            </w:pPr>
            <w:r>
              <w:rPr>
                <w:rStyle w:val="tableSmallCharacter"/>
              </w:rPr>
              <w:t xml:space="preserve">    其他应收款</w:t>
            </w:r>
          </w:p>
        </w:tc>
        <w:tc>
          <w:tcPr>
            <w:tcW w:type="dxa" w:w="1134"/>
            <w:tcBorders>
              <w:bottom w:sz="6" w:val="single" w:space="0"/>
              <w:right w:sz="6" w:val="single" w:space="0"/>
            </w:tcBorders>
            <w:vAlign w:val="center"/>
          </w:tcPr>
          <w:p>
            <w:pPr>
              <w:spacing w:after="20" w:before="20"/>
              <w:jc w:val="center"/>
            </w:pPr>
            <w:r>
              <w:rPr>
                <w:rStyle w:val="tableSmallCharacter"/>
              </w:rPr>
              <w:t>6</w:t>
            </w:r>
          </w:p>
        </w:tc>
        <w:tc>
          <w:tcPr>
            <w:tcW w:type="dxa" w:w="3402"/>
            <w:tcBorders>
              <w:bottom w:sz="6" w:val="single" w:space="0"/>
              <w:right w:sz="6" w:val="single" w:space="0"/>
            </w:tcBorders>
            <w:vAlign w:val="center"/>
          </w:tcPr>
          <w:p>
            <w:pPr>
              <w:spacing w:after="20" w:before="20"/>
              <w:jc w:val="right"/>
            </w:pPr>
            <w:r>
              <w:rPr>
                <w:rStyle w:val="tableSmallCharacter"/>
              </w:rPr>
              <w:t>2,180,382,902.61</w:t>
            </w:r>
          </w:p>
        </w:tc>
        <w:tc>
          <w:tcPr>
            <w:tcW w:type="dxa" w:w="3402"/>
            <w:tcBorders>
              <w:bottom w:sz="6" w:val="single" w:space="0"/>
              <w:right w:sz="6" w:val="single" w:space="0"/>
            </w:tcBorders>
            <w:vAlign w:val="center"/>
          </w:tcPr>
          <w:p>
            <w:pPr>
              <w:spacing w:after="20" w:before="20"/>
              <w:jc w:val="right"/>
            </w:pPr>
            <w:r>
              <w:rPr>
                <w:rStyle w:val="tableSmallCharacter"/>
              </w:rPr>
              <w:t>2,180,382,902.61</w:t>
            </w:r>
          </w:p>
        </w:tc>
        <w:tc>
          <w:tcPr>
            <w:tcW w:type="dxa" w:w="1701"/>
            <w:tcBorders>
              <w:bottom w:sz="6" w:val="single" w:space="0"/>
            </w:tcBorders>
            <w:vAlign w:val="center"/>
          </w:tcPr>
          <w:p>
            <w:pPr>
              <w:spacing w:after="20" w:before="20"/>
              <w:jc w:val="center"/>
            </w:pPr>
            <w:r>
              <w:rPr>
                <w:rStyle w:val="tableSmallCharacter"/>
              </w:rPr>
              <w:t>2.00</w:t>
            </w:r>
          </w:p>
        </w:tc>
      </w:tr>
      <w:tr>
        <w:tc>
          <w:tcPr>
            <w:tcW w:type="dxa" w:w="7370"/>
            <w:tcBorders>
              <w:bottom w:sz="6" w:val="single" w:space="0"/>
              <w:right w:sz="6" w:val="single" w:space="0"/>
            </w:tcBorders>
            <w:vAlign w:val="center"/>
          </w:tcPr>
          <w:p>
            <w:pPr>
              <w:spacing w:after="20" w:before="20"/>
              <w:jc w:val="left"/>
            </w:pPr>
            <w:r>
              <w:rPr>
                <w:rStyle w:val="tableSmallCharacter"/>
              </w:rPr>
              <w:t xml:space="preserve">    存货</w:t>
            </w:r>
          </w:p>
        </w:tc>
        <w:tc>
          <w:tcPr>
            <w:tcW w:type="dxa" w:w="1134"/>
            <w:tcBorders>
              <w:bottom w:sz="6" w:val="single" w:space="0"/>
              <w:right w:sz="6" w:val="single" w:space="0"/>
            </w:tcBorders>
            <w:vAlign w:val="center"/>
          </w:tcPr>
          <w:p>
            <w:pPr>
              <w:spacing w:after="20" w:before="20"/>
              <w:jc w:val="center"/>
            </w:pPr>
            <w:r>
              <w:rPr>
                <w:rStyle w:val="tableSmallCharacter"/>
              </w:rPr>
              <w:t>7</w:t>
            </w:r>
          </w:p>
        </w:tc>
        <w:tc>
          <w:tcPr>
            <w:tcW w:type="dxa" w:w="3402"/>
            <w:tcBorders>
              <w:bottom w:sz="6" w:val="single" w:space="0"/>
              <w:right w:sz="6" w:val="single" w:space="0"/>
            </w:tcBorders>
            <w:vAlign w:val="center"/>
          </w:tcPr>
          <w:p>
            <w:pPr>
              <w:spacing w:after="20" w:before="20"/>
              <w:jc w:val="right"/>
            </w:pPr>
            <w:r>
              <w:rPr>
                <w:rStyle w:val="tableSmallCharacter"/>
              </w:rPr>
              <w:t>94,178,028.81</w:t>
            </w:r>
          </w:p>
        </w:tc>
        <w:tc>
          <w:tcPr>
            <w:tcW w:type="dxa" w:w="3402"/>
            <w:tcBorders>
              <w:bottom w:sz="6" w:val="single" w:space="0"/>
              <w:right w:sz="6" w:val="single" w:space="0"/>
            </w:tcBorders>
            <w:vAlign w:val="center"/>
          </w:tcPr>
          <w:p>
            <w:pPr>
              <w:spacing w:after="20" w:before="20"/>
              <w:jc w:val="right"/>
            </w:pPr>
            <w:r>
              <w:rPr>
                <w:rStyle w:val="tableSmallCharacter"/>
              </w:rPr>
              <w:t>94,178,028.81</w:t>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left"/>
            </w:pPr>
            <w:r>
              <w:rPr>
                <w:rStyle w:val="tableSmallCharacter"/>
              </w:rPr>
              <w:t xml:space="preserve">            库存商品(产成品)</w:t>
            </w:r>
          </w:p>
        </w:tc>
        <w:tc>
          <w:tcPr>
            <w:tcW w:type="dxa" w:w="1134"/>
            <w:tcBorders>
              <w:bottom w:sz="6" w:val="single" w:space="0"/>
              <w:right w:sz="6" w:val="single" w:space="0"/>
            </w:tcBorders>
            <w:vAlign w:val="center"/>
          </w:tcPr>
          <w:p>
            <w:pPr>
              <w:spacing w:after="20" w:before="20"/>
              <w:jc w:val="center"/>
            </w:pPr>
            <w:r>
              <w:rPr>
                <w:rStyle w:val="tableSmallCharacter"/>
              </w:rPr>
              <w:t>8</w:t>
            </w:r>
          </w:p>
        </w:tc>
        <w:tc>
          <w:tcPr>
            <w:tcW w:type="dxa" w:w="3402"/>
            <w:tcBorders>
              <w:bottom w:sz="6" w:val="single" w:space="0"/>
              <w:right w:sz="6" w:val="single" w:space="0"/>
            </w:tcBorders>
            <w:vAlign w:val="center"/>
          </w:tcPr>
          <w:p>
            <w:pPr>
              <w:spacing w:after="20" w:before="20"/>
              <w:jc w:val="right"/>
            </w:pPr>
            <w:r>
              <w:rPr>
                <w:rStyle w:val="tableSmallCharacter"/>
              </w:rPr>
              <w:t>34,457,144.56</w:t>
            </w:r>
          </w:p>
        </w:tc>
        <w:tc>
          <w:tcPr>
            <w:tcW w:type="dxa" w:w="3402"/>
            <w:tcBorders>
              <w:bottom w:sz="6" w:val="single" w:space="0"/>
              <w:right w:sz="6" w:val="single" w:space="0"/>
            </w:tcBorders>
            <w:vAlign w:val="center"/>
          </w:tcPr>
          <w:p>
            <w:pPr>
              <w:spacing w:after="20" w:before="20"/>
              <w:jc w:val="right"/>
            </w:pPr>
            <w:r>
              <w:rPr>
                <w:rStyle w:val="tableSmallCharacter"/>
              </w:rPr>
              <w:t>34,457,144.56</w:t>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center"/>
            </w:pPr>
            <w:r>
              <w:rPr>
                <w:rStyle w:val="tableSmallCharacter"/>
              </w:rPr>
              <w:t>流动资产合计</w:t>
            </w:r>
          </w:p>
        </w:tc>
        <w:tc>
          <w:tcPr>
            <w:tcW w:type="dxa" w:w="1134"/>
            <w:tcBorders>
              <w:bottom w:sz="6" w:val="single" w:space="0"/>
              <w:right w:sz="6" w:val="single" w:space="0"/>
            </w:tcBorders>
            <w:vAlign w:val="center"/>
          </w:tcPr>
          <w:p>
            <w:pPr>
              <w:spacing w:after="20" w:before="20"/>
              <w:jc w:val="center"/>
            </w:pPr>
            <w:r>
              <w:rPr>
                <w:rStyle w:val="tableSmallCharacter"/>
              </w:rPr>
              <w:t>9</w:t>
            </w:r>
          </w:p>
        </w:tc>
        <w:tc>
          <w:tcPr>
            <w:tcW w:type="dxa" w:w="3402"/>
            <w:tcBorders>
              <w:bottom w:sz="6" w:val="single" w:space="0"/>
              <w:right w:sz="6" w:val="single" w:space="0"/>
            </w:tcBorders>
            <w:vAlign w:val="center"/>
          </w:tcPr>
          <w:p>
            <w:pPr>
              <w:spacing w:after="20" w:before="20"/>
              <w:jc w:val="right"/>
            </w:pPr>
            <w:r>
              <w:rPr>
                <w:rStyle w:val="tableSmallCharacter"/>
              </w:rPr>
              <w:t>3,185,912,216.93</w:t>
            </w:r>
          </w:p>
        </w:tc>
        <w:tc>
          <w:tcPr>
            <w:tcW w:type="dxa" w:w="3402"/>
            <w:tcBorders>
              <w:bottom w:sz="6" w:val="single" w:space="0"/>
              <w:right w:sz="6" w:val="single" w:space="0"/>
            </w:tcBorders>
            <w:vAlign w:val="center"/>
          </w:tcPr>
          <w:p>
            <w:pPr>
              <w:spacing w:after="20" w:before="20"/>
              <w:jc w:val="right"/>
            </w:pPr>
            <w:r>
              <w:rPr>
                <w:rStyle w:val="tableSmallCharacter"/>
              </w:rPr>
              <w:t>3,185,912,216.93</w:t>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left"/>
            </w:pPr>
            <w:r>
              <w:rPr>
                <w:rStyle w:val="tableSmallCharacter"/>
              </w:rPr>
              <w:t>非流动资产：</w:t>
            </w:r>
          </w:p>
        </w:tc>
        <w:tc>
          <w:tcPr>
            <w:tcW w:type="dxa" w:w="1134"/>
            <w:tcBorders>
              <w:bottom w:sz="6" w:val="single" w:space="0"/>
              <w:right w:sz="6" w:val="single" w:space="0"/>
            </w:tcBorders>
            <w:vAlign w:val="center"/>
          </w:tcPr>
          <w:p>
            <w:pPr>
              <w:spacing w:after="20" w:before="20"/>
              <w:jc w:val="center"/>
            </w:pPr>
            <w:r>
              <w:rPr>
                <w:rStyle w:val="tableSmallCharacter"/>
              </w:rPr>
              <w:t>10</w:t>
            </w:r>
          </w:p>
        </w:tc>
        <w:tc>
          <w:tcPr>
            <w:tcW w:type="dxa" w:w="3402"/>
            <w:tcBorders>
              <w:bottom w:sz="6" w:val="single" w:space="0"/>
              <w:right w:sz="6" w:val="single" w:space="0"/>
            </w:tcBorders>
            <w:vAlign w:val="center"/>
          </w:tcPr>
          <w:p>
            <w:pPr>
              <w:spacing w:after="20" w:before="20"/>
              <w:jc w:val="right"/>
            </w:pPr>
            <w:r>
              <w:rPr>
                <w:rStyle w:val="tableSmallCharacter"/>
              </w:rPr>
            </w:r>
          </w:p>
        </w:tc>
        <w:tc>
          <w:tcPr>
            <w:tcW w:type="dxa" w:w="3402"/>
            <w:tcBorders>
              <w:bottom w:sz="6" w:val="single" w:space="0"/>
              <w:right w:sz="6" w:val="single" w:space="0"/>
            </w:tcBorders>
            <w:vAlign w:val="center"/>
          </w:tcPr>
          <w:p>
            <w:pPr>
              <w:spacing w:after="20" w:before="20"/>
              <w:jc w:val="right"/>
            </w:pPr>
            <w:r>
              <w:rPr>
                <w:rStyle w:val="tableSmallCharacter"/>
              </w:rPr>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left"/>
            </w:pPr>
            <w:r>
              <w:rPr>
                <w:rStyle w:val="tableSmallCharacter"/>
              </w:rPr>
              <w:t xml:space="preserve">    可供出售金融资产</w:t>
            </w:r>
          </w:p>
        </w:tc>
        <w:tc>
          <w:tcPr>
            <w:tcW w:type="dxa" w:w="1134"/>
            <w:tcBorders>
              <w:bottom w:sz="6" w:val="single" w:space="0"/>
              <w:right w:sz="6" w:val="single" w:space="0"/>
            </w:tcBorders>
            <w:vAlign w:val="center"/>
          </w:tcPr>
          <w:p>
            <w:pPr>
              <w:spacing w:after="20" w:before="20"/>
              <w:jc w:val="center"/>
            </w:pPr>
            <w:r>
              <w:rPr>
                <w:rStyle w:val="tableSmallCharacter"/>
              </w:rPr>
              <w:t>11</w:t>
            </w:r>
          </w:p>
        </w:tc>
        <w:tc>
          <w:tcPr>
            <w:tcW w:type="dxa" w:w="3402"/>
            <w:tcBorders>
              <w:bottom w:sz="6" w:val="single" w:space="0"/>
              <w:right w:sz="6" w:val="single" w:space="0"/>
            </w:tcBorders>
            <w:vAlign w:val="center"/>
          </w:tcPr>
          <w:p>
            <w:pPr>
              <w:spacing w:after="20" w:before="20"/>
              <w:jc w:val="right"/>
            </w:pPr>
            <w:r>
              <w:rPr>
                <w:rStyle w:val="tableSmallCharacter"/>
              </w:rPr>
              <w:t>987,346,438.26</w:t>
            </w:r>
          </w:p>
        </w:tc>
        <w:tc>
          <w:tcPr>
            <w:tcW w:type="dxa" w:w="3402"/>
            <w:tcBorders>
              <w:bottom w:sz="6" w:val="single" w:space="0"/>
              <w:right w:sz="6" w:val="single" w:space="0"/>
            </w:tcBorders>
            <w:vAlign w:val="center"/>
          </w:tcPr>
          <w:p>
            <w:pPr>
              <w:spacing w:after="20" w:before="20"/>
              <w:jc w:val="right"/>
            </w:pPr>
            <w:r>
              <w:rPr>
                <w:rStyle w:val="tableSmallCharacter"/>
              </w:rPr>
              <w:t>987,346,438.26</w:t>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left"/>
            </w:pPr>
            <w:r>
              <w:rPr>
                <w:rStyle w:val="tableSmallCharacter"/>
              </w:rPr>
              <w:t xml:space="preserve">    长期应收款</w:t>
            </w:r>
          </w:p>
        </w:tc>
        <w:tc>
          <w:tcPr>
            <w:tcW w:type="dxa" w:w="1134"/>
            <w:tcBorders>
              <w:bottom w:sz="6" w:val="single" w:space="0"/>
              <w:right w:sz="6" w:val="single" w:space="0"/>
            </w:tcBorders>
            <w:vAlign w:val="center"/>
          </w:tcPr>
          <w:p>
            <w:pPr>
              <w:spacing w:after="20" w:before="20"/>
              <w:jc w:val="center"/>
            </w:pPr>
            <w:r>
              <w:rPr>
                <w:rStyle w:val="tableSmallCharacter"/>
              </w:rPr>
              <w:t>12</w:t>
            </w:r>
          </w:p>
        </w:tc>
        <w:tc>
          <w:tcPr>
            <w:tcW w:type="dxa" w:w="3402"/>
            <w:tcBorders>
              <w:bottom w:sz="6" w:val="single" w:space="0"/>
              <w:right w:sz="6" w:val="single" w:space="0"/>
            </w:tcBorders>
            <w:vAlign w:val="center"/>
          </w:tcPr>
          <w:p>
            <w:pPr>
              <w:spacing w:after="20" w:before="20"/>
              <w:jc w:val="right"/>
            </w:pPr>
            <w:r>
              <w:rPr>
                <w:rStyle w:val="tableSmallCharacter"/>
              </w:rPr>
              <w:t>-30,046,177.92</w:t>
            </w:r>
          </w:p>
        </w:tc>
        <w:tc>
          <w:tcPr>
            <w:tcW w:type="dxa" w:w="3402"/>
            <w:tcBorders>
              <w:bottom w:sz="6" w:val="single" w:space="0"/>
              <w:right w:sz="6" w:val="single" w:space="0"/>
            </w:tcBorders>
            <w:vAlign w:val="center"/>
          </w:tcPr>
          <w:p>
            <w:pPr>
              <w:spacing w:after="20" w:before="20"/>
              <w:jc w:val="right"/>
            </w:pPr>
            <w:r>
              <w:rPr>
                <w:rStyle w:val="tableSmallCharacter"/>
              </w:rPr>
              <w:t>-30,046,177.92</w:t>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left"/>
            </w:pPr>
            <w:r>
              <w:rPr>
                <w:rStyle w:val="tableSmallCharacter"/>
              </w:rPr>
              <w:t xml:space="preserve">    长期股权投资</w:t>
            </w:r>
          </w:p>
        </w:tc>
        <w:tc>
          <w:tcPr>
            <w:tcW w:type="dxa" w:w="1134"/>
            <w:tcBorders>
              <w:bottom w:sz="6" w:val="single" w:space="0"/>
              <w:right w:sz="6" w:val="single" w:space="0"/>
            </w:tcBorders>
            <w:vAlign w:val="center"/>
          </w:tcPr>
          <w:p>
            <w:pPr>
              <w:spacing w:after="20" w:before="20"/>
              <w:jc w:val="center"/>
            </w:pPr>
            <w:r>
              <w:rPr>
                <w:rStyle w:val="tableSmallCharacter"/>
              </w:rPr>
              <w:t>13</w:t>
            </w:r>
          </w:p>
        </w:tc>
        <w:tc>
          <w:tcPr>
            <w:tcW w:type="dxa" w:w="3402"/>
            <w:tcBorders>
              <w:bottom w:sz="6" w:val="single" w:space="0"/>
              <w:right w:sz="6" w:val="single" w:space="0"/>
            </w:tcBorders>
            <w:vAlign w:val="center"/>
          </w:tcPr>
          <w:p>
            <w:pPr>
              <w:spacing w:after="20" w:before="20"/>
              <w:jc w:val="right"/>
            </w:pPr>
            <w:r>
              <w:rPr>
                <w:rStyle w:val="tableSmallCharacter"/>
              </w:rPr>
              <w:t>2,232,281,356.05</w:t>
            </w:r>
          </w:p>
        </w:tc>
        <w:tc>
          <w:tcPr>
            <w:tcW w:type="dxa" w:w="3402"/>
            <w:tcBorders>
              <w:bottom w:sz="6" w:val="single" w:space="0"/>
              <w:right w:sz="6" w:val="single" w:space="0"/>
            </w:tcBorders>
            <w:vAlign w:val="center"/>
          </w:tcPr>
          <w:p>
            <w:pPr>
              <w:spacing w:after="20" w:before="20"/>
              <w:jc w:val="right"/>
            </w:pPr>
            <w:r>
              <w:rPr>
                <w:rStyle w:val="tableSmallCharacter"/>
              </w:rPr>
              <w:t>2,232,281,356.05</w:t>
            </w:r>
          </w:p>
        </w:tc>
        <w:tc>
          <w:tcPr>
            <w:tcW w:type="dxa" w:w="1701"/>
            <w:tcBorders>
              <w:bottom w:sz="6" w:val="single" w:space="0"/>
            </w:tcBorders>
            <w:vAlign w:val="center"/>
          </w:tcPr>
          <w:p>
            <w:pPr>
              <w:spacing w:after="20" w:before="20"/>
              <w:jc w:val="center"/>
            </w:pPr>
            <w:r>
              <w:rPr>
                <w:rStyle w:val="tableSmallCharacter"/>
              </w:rPr>
              <w:t>3.00</w:t>
            </w:r>
          </w:p>
        </w:tc>
      </w:tr>
      <w:tr>
        <w:tc>
          <w:tcPr>
            <w:tcW w:type="dxa" w:w="7370"/>
            <w:tcBorders>
              <w:bottom w:sz="6" w:val="single" w:space="0"/>
              <w:right w:sz="6" w:val="single" w:space="0"/>
            </w:tcBorders>
            <w:vAlign w:val="center"/>
          </w:tcPr>
          <w:p>
            <w:pPr>
              <w:spacing w:after="20" w:before="20"/>
              <w:jc w:val="left"/>
            </w:pPr>
            <w:r>
              <w:rPr>
                <w:rStyle w:val="tableSmallCharacter"/>
              </w:rPr>
              <w:t xml:space="preserve">    投资性房地产</w:t>
            </w:r>
          </w:p>
        </w:tc>
        <w:tc>
          <w:tcPr>
            <w:tcW w:type="dxa" w:w="1134"/>
            <w:tcBorders>
              <w:bottom w:sz="6" w:val="single" w:space="0"/>
              <w:right w:sz="6" w:val="single" w:space="0"/>
            </w:tcBorders>
            <w:vAlign w:val="center"/>
          </w:tcPr>
          <w:p>
            <w:pPr>
              <w:spacing w:after="20" w:before="20"/>
              <w:jc w:val="center"/>
            </w:pPr>
            <w:r>
              <w:rPr>
                <w:rStyle w:val="tableSmallCharacter"/>
              </w:rPr>
              <w:t>14</w:t>
            </w:r>
          </w:p>
        </w:tc>
        <w:tc>
          <w:tcPr>
            <w:tcW w:type="dxa" w:w="3402"/>
            <w:tcBorders>
              <w:bottom w:sz="6" w:val="single" w:space="0"/>
              <w:right w:sz="6" w:val="single" w:space="0"/>
            </w:tcBorders>
            <w:vAlign w:val="center"/>
          </w:tcPr>
          <w:p>
            <w:pPr>
              <w:spacing w:after="20" w:before="20"/>
              <w:jc w:val="right"/>
            </w:pPr>
            <w:r>
              <w:rPr>
                <w:rStyle w:val="tableSmallCharacter"/>
              </w:rPr>
              <w:t>649,965,285.89</w:t>
            </w:r>
          </w:p>
        </w:tc>
        <w:tc>
          <w:tcPr>
            <w:tcW w:type="dxa" w:w="3402"/>
            <w:tcBorders>
              <w:bottom w:sz="6" w:val="single" w:space="0"/>
              <w:right w:sz="6" w:val="single" w:space="0"/>
            </w:tcBorders>
            <w:vAlign w:val="center"/>
          </w:tcPr>
          <w:p>
            <w:pPr>
              <w:spacing w:after="20" w:before="20"/>
              <w:jc w:val="right"/>
            </w:pPr>
            <w:r>
              <w:rPr>
                <w:rStyle w:val="tableSmallCharacter"/>
              </w:rPr>
              <w:t>649,965,285.89</w:t>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left"/>
            </w:pPr>
            <w:r>
              <w:rPr>
                <w:rStyle w:val="tableSmallCharacter"/>
              </w:rPr>
              <w:t xml:space="preserve">    固定资产</w:t>
            </w:r>
          </w:p>
        </w:tc>
        <w:tc>
          <w:tcPr>
            <w:tcW w:type="dxa" w:w="1134"/>
            <w:tcBorders>
              <w:bottom w:sz="6" w:val="single" w:space="0"/>
              <w:right w:sz="6" w:val="single" w:space="0"/>
            </w:tcBorders>
            <w:vAlign w:val="center"/>
          </w:tcPr>
          <w:p>
            <w:pPr>
              <w:spacing w:after="20" w:before="20"/>
              <w:jc w:val="center"/>
            </w:pPr>
            <w:r>
              <w:rPr>
                <w:rStyle w:val="tableSmallCharacter"/>
              </w:rPr>
              <w:t>15</w:t>
            </w:r>
          </w:p>
        </w:tc>
        <w:tc>
          <w:tcPr>
            <w:tcW w:type="dxa" w:w="3402"/>
            <w:tcBorders>
              <w:bottom w:sz="6" w:val="single" w:space="0"/>
              <w:right w:sz="6" w:val="single" w:space="0"/>
            </w:tcBorders>
            <w:vAlign w:val="center"/>
          </w:tcPr>
          <w:p>
            <w:pPr>
              <w:spacing w:after="20" w:before="20"/>
              <w:jc w:val="right"/>
            </w:pPr>
            <w:r>
              <w:rPr>
                <w:rStyle w:val="tableSmallCharacter"/>
              </w:rPr>
              <w:t>2,825,446,811.60</w:t>
            </w:r>
          </w:p>
        </w:tc>
        <w:tc>
          <w:tcPr>
            <w:tcW w:type="dxa" w:w="3402"/>
            <w:tcBorders>
              <w:bottom w:sz="6" w:val="single" w:space="0"/>
              <w:right w:sz="6" w:val="single" w:space="0"/>
            </w:tcBorders>
            <w:vAlign w:val="center"/>
          </w:tcPr>
          <w:p>
            <w:pPr>
              <w:spacing w:after="20" w:before="20"/>
              <w:jc w:val="right"/>
            </w:pPr>
            <w:r>
              <w:rPr>
                <w:rStyle w:val="tableSmallCharacter"/>
              </w:rPr>
              <w:t>2,825,446,811.60</w:t>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left"/>
            </w:pPr>
            <w:r>
              <w:rPr>
                <w:rStyle w:val="tableSmallCharacter"/>
              </w:rPr>
              <w:t xml:space="preserve">    在建工程</w:t>
            </w:r>
          </w:p>
        </w:tc>
        <w:tc>
          <w:tcPr>
            <w:tcW w:type="dxa" w:w="1134"/>
            <w:tcBorders>
              <w:bottom w:sz="6" w:val="single" w:space="0"/>
              <w:right w:sz="6" w:val="single" w:space="0"/>
            </w:tcBorders>
            <w:vAlign w:val="center"/>
          </w:tcPr>
          <w:p>
            <w:pPr>
              <w:spacing w:after="20" w:before="20"/>
              <w:jc w:val="center"/>
            </w:pPr>
            <w:r>
              <w:rPr>
                <w:rStyle w:val="tableSmallCharacter"/>
              </w:rPr>
              <w:t>16</w:t>
            </w:r>
          </w:p>
        </w:tc>
        <w:tc>
          <w:tcPr>
            <w:tcW w:type="dxa" w:w="3402"/>
            <w:tcBorders>
              <w:bottom w:sz="6" w:val="single" w:space="0"/>
              <w:right w:sz="6" w:val="single" w:space="0"/>
            </w:tcBorders>
            <w:vAlign w:val="center"/>
          </w:tcPr>
          <w:p>
            <w:pPr>
              <w:spacing w:after="20" w:before="20"/>
              <w:jc w:val="right"/>
            </w:pPr>
            <w:r>
              <w:rPr>
                <w:rStyle w:val="tableSmallCharacter"/>
              </w:rPr>
              <w:t>148,814,764.12</w:t>
            </w:r>
          </w:p>
        </w:tc>
        <w:tc>
          <w:tcPr>
            <w:tcW w:type="dxa" w:w="3402"/>
            <w:tcBorders>
              <w:bottom w:sz="6" w:val="single" w:space="0"/>
              <w:right w:sz="6" w:val="single" w:space="0"/>
            </w:tcBorders>
            <w:vAlign w:val="center"/>
          </w:tcPr>
          <w:p>
            <w:pPr>
              <w:spacing w:after="20" w:before="20"/>
              <w:jc w:val="right"/>
            </w:pPr>
            <w:r>
              <w:rPr>
                <w:rStyle w:val="tableSmallCharacter"/>
              </w:rPr>
              <w:t>148,814,764.12</w:t>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left"/>
            </w:pPr>
            <w:r>
              <w:rPr>
                <w:rStyle w:val="tableSmallCharacter"/>
              </w:rPr>
              <w:t xml:space="preserve">    长期待摊费用</w:t>
            </w:r>
          </w:p>
        </w:tc>
        <w:tc>
          <w:tcPr>
            <w:tcW w:type="dxa" w:w="1134"/>
            <w:tcBorders>
              <w:bottom w:sz="6" w:val="single" w:space="0"/>
              <w:right w:sz="6" w:val="single" w:space="0"/>
            </w:tcBorders>
            <w:vAlign w:val="center"/>
          </w:tcPr>
          <w:p>
            <w:pPr>
              <w:spacing w:after="20" w:before="20"/>
              <w:jc w:val="center"/>
            </w:pPr>
            <w:r>
              <w:rPr>
                <w:rStyle w:val="tableSmallCharacter"/>
              </w:rPr>
              <w:t>17</w:t>
            </w:r>
          </w:p>
        </w:tc>
        <w:tc>
          <w:tcPr>
            <w:tcW w:type="dxa" w:w="3402"/>
            <w:tcBorders>
              <w:bottom w:sz="6" w:val="single" w:space="0"/>
              <w:right w:sz="6" w:val="single" w:space="0"/>
            </w:tcBorders>
            <w:vAlign w:val="center"/>
          </w:tcPr>
          <w:p>
            <w:pPr>
              <w:spacing w:after="20" w:before="20"/>
              <w:jc w:val="right"/>
            </w:pPr>
            <w:r>
              <w:rPr>
                <w:rStyle w:val="tableSmallCharacter"/>
              </w:rPr>
              <w:t>26,751,496.31</w:t>
            </w:r>
          </w:p>
        </w:tc>
        <w:tc>
          <w:tcPr>
            <w:tcW w:type="dxa" w:w="3402"/>
            <w:tcBorders>
              <w:bottom w:sz="6" w:val="single" w:space="0"/>
              <w:right w:sz="6" w:val="single" w:space="0"/>
            </w:tcBorders>
            <w:vAlign w:val="center"/>
          </w:tcPr>
          <w:p>
            <w:pPr>
              <w:spacing w:after="20" w:before="20"/>
              <w:jc w:val="right"/>
            </w:pPr>
            <w:r>
              <w:rPr>
                <w:rStyle w:val="tableSmallCharacter"/>
              </w:rPr>
              <w:t>26,751,496.31</w:t>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left"/>
            </w:pPr>
            <w:r>
              <w:rPr>
                <w:rStyle w:val="tableSmallCharacter"/>
              </w:rPr>
              <w:t xml:space="preserve">    其他非流动资产</w:t>
            </w:r>
          </w:p>
        </w:tc>
        <w:tc>
          <w:tcPr>
            <w:tcW w:type="dxa" w:w="1134"/>
            <w:tcBorders>
              <w:bottom w:sz="6" w:val="single" w:space="0"/>
              <w:right w:sz="6" w:val="single" w:space="0"/>
            </w:tcBorders>
            <w:vAlign w:val="center"/>
          </w:tcPr>
          <w:p>
            <w:pPr>
              <w:spacing w:after="20" w:before="20"/>
              <w:jc w:val="center"/>
            </w:pPr>
            <w:r>
              <w:rPr>
                <w:rStyle w:val="tableSmallCharacter"/>
              </w:rPr>
              <w:t>18</w:t>
            </w:r>
          </w:p>
        </w:tc>
        <w:tc>
          <w:tcPr>
            <w:tcW w:type="dxa" w:w="3402"/>
            <w:tcBorders>
              <w:bottom w:sz="6" w:val="single" w:space="0"/>
              <w:right w:sz="6" w:val="single" w:space="0"/>
            </w:tcBorders>
            <w:vAlign w:val="center"/>
          </w:tcPr>
          <w:p>
            <w:pPr>
              <w:spacing w:after="20" w:before="20"/>
              <w:jc w:val="right"/>
            </w:pPr>
            <w:r>
              <w:rPr>
                <w:rStyle w:val="tableSmallCharacter"/>
              </w:rPr>
              <w:t>5,764,452,392.10</w:t>
            </w:r>
          </w:p>
        </w:tc>
        <w:tc>
          <w:tcPr>
            <w:tcW w:type="dxa" w:w="3402"/>
            <w:tcBorders>
              <w:bottom w:sz="6" w:val="single" w:space="0"/>
              <w:right w:sz="6" w:val="single" w:space="0"/>
            </w:tcBorders>
            <w:vAlign w:val="center"/>
          </w:tcPr>
          <w:p>
            <w:pPr>
              <w:spacing w:after="20" w:before="20"/>
              <w:jc w:val="right"/>
            </w:pPr>
            <w:r>
              <w:rPr>
                <w:rStyle w:val="tableSmallCharacter"/>
              </w:rPr>
              <w:t>5,764,452,392.10</w:t>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center"/>
            </w:pPr>
            <w:r>
              <w:rPr>
                <w:rStyle w:val="tableSmallCharacter"/>
              </w:rPr>
              <w:t>非流动资产合计</w:t>
            </w:r>
          </w:p>
        </w:tc>
        <w:tc>
          <w:tcPr>
            <w:tcW w:type="dxa" w:w="1134"/>
            <w:tcBorders>
              <w:bottom w:sz="6" w:val="single" w:space="0"/>
              <w:right w:sz="6" w:val="single" w:space="0"/>
            </w:tcBorders>
            <w:vAlign w:val="center"/>
          </w:tcPr>
          <w:p>
            <w:pPr>
              <w:spacing w:after="20" w:before="20"/>
              <w:jc w:val="center"/>
            </w:pPr>
            <w:r>
              <w:rPr>
                <w:rStyle w:val="tableSmallCharacter"/>
              </w:rPr>
              <w:t>19</w:t>
            </w:r>
          </w:p>
        </w:tc>
        <w:tc>
          <w:tcPr>
            <w:tcW w:type="dxa" w:w="3402"/>
            <w:tcBorders>
              <w:bottom w:sz="6" w:val="single" w:space="0"/>
              <w:right w:sz="6" w:val="single" w:space="0"/>
            </w:tcBorders>
            <w:vAlign w:val="center"/>
          </w:tcPr>
          <w:p>
            <w:pPr>
              <w:spacing w:after="20" w:before="20"/>
              <w:jc w:val="right"/>
            </w:pPr>
            <w:r>
              <w:rPr>
                <w:rStyle w:val="tableSmallCharacter"/>
              </w:rPr>
              <w:t>12,605,012,366.41</w:t>
            </w:r>
          </w:p>
        </w:tc>
        <w:tc>
          <w:tcPr>
            <w:tcW w:type="dxa" w:w="3402"/>
            <w:tcBorders>
              <w:bottom w:sz="6" w:val="single" w:space="0"/>
              <w:right w:sz="6" w:val="single" w:space="0"/>
            </w:tcBorders>
            <w:vAlign w:val="center"/>
          </w:tcPr>
          <w:p>
            <w:pPr>
              <w:spacing w:after="20" w:before="20"/>
              <w:jc w:val="right"/>
            </w:pPr>
            <w:r>
              <w:rPr>
                <w:rStyle w:val="tableSmallCharacter"/>
              </w:rPr>
              <w:t>12,605,012,366.41</w:t>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12" w:val="single" w:space="0"/>
              <w:right w:sz="6" w:val="single" w:space="0"/>
            </w:tcBorders>
            <w:vAlign w:val="center"/>
          </w:tcPr>
          <w:p>
            <w:pPr>
              <w:spacing w:after="20" w:before="20"/>
              <w:jc w:val="center"/>
            </w:pPr>
            <w:r>
              <w:rPr>
                <w:rStyle w:val="tableSmallCharacter"/>
              </w:rPr>
              <w:t>资  产  总  计</w:t>
            </w:r>
          </w:p>
        </w:tc>
        <w:tc>
          <w:tcPr>
            <w:tcW w:type="dxa" w:w="1134"/>
            <w:tcBorders>
              <w:bottom w:sz="12" w:val="single" w:space="0"/>
              <w:right w:sz="6" w:val="single" w:space="0"/>
            </w:tcBorders>
            <w:vAlign w:val="center"/>
          </w:tcPr>
          <w:p>
            <w:pPr>
              <w:spacing w:after="20" w:before="20"/>
              <w:jc w:val="center"/>
            </w:pPr>
            <w:r>
              <w:rPr>
                <w:rStyle w:val="tableSmallCharacter"/>
              </w:rPr>
              <w:t>20</w:t>
            </w:r>
          </w:p>
        </w:tc>
        <w:tc>
          <w:tcPr>
            <w:tcW w:type="dxa" w:w="3402"/>
            <w:tcBorders>
              <w:bottom w:sz="12" w:val="single" w:space="0"/>
              <w:right w:sz="6" w:val="single" w:space="0"/>
            </w:tcBorders>
            <w:vAlign w:val="center"/>
          </w:tcPr>
          <w:p>
            <w:pPr>
              <w:spacing w:after="20" w:before="20"/>
              <w:jc w:val="right"/>
            </w:pPr>
            <w:r>
              <w:rPr>
                <w:rStyle w:val="tableSmallCharacter"/>
              </w:rPr>
              <w:t>15,790,924,583.34</w:t>
            </w:r>
          </w:p>
        </w:tc>
        <w:tc>
          <w:tcPr>
            <w:tcW w:type="dxa" w:w="3402"/>
            <w:tcBorders>
              <w:bottom w:sz="12" w:val="single" w:space="0"/>
              <w:right w:sz="6" w:val="single" w:space="0"/>
            </w:tcBorders>
            <w:vAlign w:val="center"/>
          </w:tcPr>
          <w:p>
            <w:pPr>
              <w:spacing w:after="20" w:before="20"/>
              <w:jc w:val="right"/>
            </w:pPr>
            <w:r>
              <w:rPr>
                <w:rStyle w:val="tableSmallCharacter"/>
              </w:rPr>
              <w:t>15,790,924,583.34</w:t>
            </w:r>
          </w:p>
        </w:tc>
        <w:tc>
          <w:tcPr>
            <w:tcW w:type="dxa" w:w="1701"/>
            <w:tcBorders>
              <w:bottom w:sz="12" w:val="single" w:space="0"/>
            </w:tcBorders>
            <w:vAlign w:val="center"/>
          </w:tcPr>
          <w:p>
            <w:pPr>
              <w:spacing w:after="20" w:before="20"/>
              <w:jc w:val="center"/>
            </w:pPr>
            <w:r>
              <w:rPr>
                <w:rStyle w:val="tableSmallCharacter"/>
              </w:rPr>
            </w:r>
          </w:p>
        </w:tc>
      </w:tr>
    </w:tbl>
    <w:p>
      <w:pPr>
        <w:sectPr>
          <w:type w:val="continuous"/>
          <w:pgSz w:w="11906" w:h="16838"/>
          <w:pgMar w:top="1440" w:right="1800" w:bottom="1440" w:left="1800" w:header="720" w:footer="720" w:gutter="0"/>
          <w:cols w:space="720"/>
          <w:docGrid w:linePitch="360"/>
        </w:sectPr>
      </w:pPr>
    </w:p>
    <w:tbl>
      <w:tblPr>
        <w:tblW w:type="auto" w:w="0"/>
        <w:tblLook w:firstColumn="1" w:firstRow="1" w:lastColumn="0" w:lastRow="0" w:noHBand="0" w:noVBand="1" w:val="04A0"/>
      </w:tblPr>
      <w:tblGrid>
        <w:gridCol w:w="2769"/>
        <w:gridCol w:w="2769"/>
        <w:gridCol w:w="2769"/>
      </w:tblGrid>
      <w:tr>
        <w:tc>
          <w:tcPr>
            <w:tcW w:type="dxa" w:w="5669"/>
            <w:vAlign w:val="center"/>
          </w:tcPr>
          <w:p>
            <w:pPr>
              <w:spacing w:after="20" w:before="20"/>
              <w:jc w:val="left"/>
            </w:pPr>
            <w:r>
              <w:rPr>
                <w:rStyle w:val="tableSmallCharacter"/>
              </w:rPr>
              <w:t>法定代表人：</w:t>
            </w:r>
          </w:p>
        </w:tc>
        <w:tc>
          <w:tcPr>
            <w:tcW w:type="dxa" w:w="7370"/>
            <w:vAlign w:val="center"/>
          </w:tcPr>
          <w:p>
            <w:pPr>
              <w:spacing w:after="20" w:before="20"/>
              <w:jc w:val="left"/>
            </w:pPr>
            <w:r>
              <w:rPr>
                <w:rStyle w:val="tableSmallCharacter"/>
              </w:rPr>
              <w:t>主管会计工作的负责人：</w:t>
            </w:r>
          </w:p>
        </w:tc>
        <w:tc>
          <w:tcPr>
            <w:tcW w:type="dxa" w:w="5669"/>
            <w:vAlign w:val="center"/>
          </w:tcPr>
          <w:p>
            <w:pPr>
              <w:spacing w:after="20" w:before="20"/>
              <w:jc w:val="left"/>
            </w:pPr>
            <w:r>
              <w:rPr>
                <w:rStyle w:val="tableSmallCharacter"/>
              </w:rPr>
              <w:t>会计机构负责人：</w:t>
            </w:r>
          </w:p>
        </w:tc>
      </w:tr>
    </w:tbl>
    <w:p>
      <w:pPr>
        <w:sectPr>
          <w:type w:val="continuous"/>
          <w:pgSz w:w="11906" w:h="16838"/>
          <w:pgMar w:top="1440" w:right="1800" w:bottom="1440" w:left="1800" w:header="720" w:footer="720" w:gutter="0"/>
          <w:cols w:space="720"/>
          <w:docGrid w:linePitch="360"/>
        </w:sectPr>
      </w:pPr>
    </w:p>
    <w:p>
      <w:pPr>
        <w:jc w:val="center"/>
      </w:pPr>
      <w:r>
        <w:rPr>
          <w:rStyle w:val="first"/>
        </w:rPr>
        <w:t>资产负债表(续)</w:t>
      </w:r>
    </w:p>
    <w:tbl>
      <w:tblPr>
        <w:tblW w:type="auto" w:w="0"/>
        <w:tblLook w:firstColumn="1" w:firstRow="1" w:lastColumn="0" w:lastRow="0" w:noHBand="0" w:noVBand="1" w:val="04A0"/>
      </w:tblPr>
      <w:tblGrid>
        <w:gridCol w:w="2769"/>
        <w:gridCol w:w="2769"/>
        <w:gridCol w:w="2769"/>
      </w:tblGrid>
      <w:tr>
        <w:trPr>
          <w:trHeight w:hRule="exact" w:val="454"/>
        </w:trPr>
        <w:tc>
          <w:tcPr>
            <w:tcW w:type="dxa" w:w="11339"/>
            <w:vAlign w:val="center"/>
          </w:tcPr>
          <w:p>
            <w:pPr>
              <w:spacing w:after="20" w:before="20"/>
              <w:jc w:val="left"/>
            </w:pPr>
            <w:r>
              <w:rPr>
                <w:rStyle w:val="tableSmallCharacter"/>
              </w:rPr>
              <w:t>编制单位：杭州市城市建设发展集团有限公司</w:t>
            </w:r>
          </w:p>
        </w:tc>
        <w:tc>
          <w:tcPr>
            <w:tcW w:type="dxa" w:w="5669"/>
            <w:vAlign w:val="center"/>
          </w:tcPr>
          <w:p>
            <w:pPr>
              <w:spacing w:after="20" w:before="20"/>
              <w:jc w:val="center"/>
            </w:pPr>
            <w:r>
              <w:rPr>
                <w:rStyle w:val="tableSmallCharacter"/>
              </w:rPr>
              <w:t>2019年12月31日</w:t>
            </w:r>
          </w:p>
        </w:tc>
        <w:tc>
          <w:tcPr>
            <w:tcW w:type="dxa" w:w="5669"/>
            <w:vAlign w:val="center"/>
          </w:tcPr>
          <w:p>
            <w:pPr>
              <w:spacing w:after="20" w:before="20"/>
              <w:jc w:val="right"/>
            </w:pPr>
            <w:r>
              <w:rPr>
                <w:rStyle w:val="tableSmallCharacter"/>
              </w:rPr>
              <w:t>单位：人民币元</w:t>
            </w:r>
          </w:p>
        </w:tc>
      </w:tr>
    </w:tbl>
    <w:p>
      <w:pPr>
        <w:sectPr>
          <w:pgSz w:w="11906" w:h="16838"/>
          <w:pgMar w:top="1440" w:right="1800" w:bottom="1440" w:left="1800" w:header="720" w:footer="720" w:gutter="0"/>
          <w:cols w:space="720"/>
          <w:docGrid w:linePitch="360"/>
        </w:sectPr>
      </w:pPr>
    </w:p>
    <w:tbl>
      <w:tblPr>
        <w:tblW w:type="auto" w:w="0"/>
        <w:tblLayout w:type="autofit"/>
        <w:tblLook w:firstColumn="1" w:firstRow="1" w:lastColumn="0" w:lastRow="0" w:noHBand="0" w:noVBand="1" w:val="04A0"/>
      </w:tblPr>
      <w:tblGrid>
        <w:gridCol w:w="3969"/>
        <w:gridCol w:w="1661"/>
        <w:gridCol w:w="1661"/>
        <w:gridCol w:w="1661"/>
        <w:gridCol w:w="1661"/>
      </w:tblGrid>
      <w:tr>
        <w:tc>
          <w:tcPr>
            <w:tcW w:type="dxa" w:w="7370"/>
            <w:tcBorders>
              <w:top w:sz="12" w:val="single" w:space="0"/>
              <w:bottom w:sz="6" w:val="single" w:space="0"/>
              <w:right w:sz="6" w:val="single" w:space="0"/>
            </w:tcBorders>
            <w:vAlign w:val="center"/>
          </w:tcPr>
          <w:p>
            <w:pPr>
              <w:spacing w:after="20" w:before="20"/>
              <w:jc w:val="center"/>
            </w:pPr>
            <w:r>
              <w:rPr>
                <w:rStyle w:val="tableSmallCharacter"/>
              </w:rPr>
              <w:t>项            目</w:t>
            </w:r>
          </w:p>
        </w:tc>
        <w:tc>
          <w:tcPr>
            <w:tcW w:type="dxa" w:w="1134"/>
            <w:tcBorders>
              <w:top w:sz="12" w:val="single" w:space="0"/>
              <w:bottom w:sz="6" w:val="single" w:space="0"/>
              <w:right w:sz="6" w:val="single" w:space="0"/>
            </w:tcBorders>
            <w:vAlign w:val="center"/>
          </w:tcPr>
          <w:p>
            <w:pPr>
              <w:spacing w:after="20" w:before="20"/>
              <w:jc w:val="center"/>
            </w:pPr>
            <w:r>
              <w:rPr>
                <w:rStyle w:val="tableSmallCharacter"/>
              </w:rPr>
              <w:t>行次</w:t>
            </w:r>
          </w:p>
        </w:tc>
        <w:tc>
          <w:tcPr>
            <w:tcW w:type="dxa" w:w="3402"/>
            <w:tcBorders>
              <w:top w:sz="12" w:val="single" w:space="0"/>
              <w:bottom w:sz="6" w:val="single" w:space="0"/>
              <w:right w:sz="6" w:val="single" w:space="0"/>
            </w:tcBorders>
            <w:vAlign w:val="center"/>
          </w:tcPr>
          <w:p>
            <w:pPr>
              <w:spacing w:after="20" w:before="20"/>
              <w:jc w:val="center"/>
            </w:pPr>
            <w:r>
              <w:rPr>
                <w:rStyle w:val="tableSmallCharacter"/>
              </w:rPr>
              <w:t>年末余额</w:t>
            </w:r>
          </w:p>
        </w:tc>
        <w:tc>
          <w:tcPr>
            <w:tcW w:type="dxa" w:w="3402"/>
            <w:tcBorders>
              <w:top w:sz="12" w:val="single" w:space="0"/>
              <w:bottom w:sz="6" w:val="single" w:space="0"/>
              <w:right w:sz="6" w:val="single" w:space="0"/>
            </w:tcBorders>
            <w:vAlign w:val="center"/>
          </w:tcPr>
          <w:p>
            <w:pPr>
              <w:spacing w:after="20" w:before="20"/>
              <w:jc w:val="center"/>
            </w:pPr>
            <w:r>
              <w:rPr>
                <w:rStyle w:val="tableSmallCharacter"/>
              </w:rPr>
              <w:t>年初余额</w:t>
            </w:r>
          </w:p>
        </w:tc>
        <w:tc>
          <w:tcPr>
            <w:tcW w:type="dxa" w:w="1701"/>
            <w:tcBorders>
              <w:top w:sz="12" w:val="single" w:space="0"/>
              <w:bottom w:sz="6" w:val="single" w:space="0"/>
            </w:tcBorders>
            <w:vAlign w:val="center"/>
          </w:tcPr>
          <w:p>
            <w:pPr>
              <w:spacing w:after="20" w:before="20"/>
              <w:jc w:val="center"/>
            </w:pPr>
            <w:r>
              <w:rPr>
                <w:rStyle w:val="tableSmallCharacter"/>
              </w:rPr>
              <w:t>注释号</w:t>
            </w:r>
          </w:p>
        </w:tc>
      </w:tr>
      <w:tr>
        <w:tc>
          <w:tcPr>
            <w:tcW w:type="dxa" w:w="7370"/>
            <w:tcBorders>
              <w:bottom w:sz="6" w:val="single" w:space="0"/>
              <w:right w:sz="6" w:val="single" w:space="0"/>
            </w:tcBorders>
            <w:vAlign w:val="center"/>
          </w:tcPr>
          <w:p>
            <w:pPr>
              <w:spacing w:after="20" w:before="20"/>
              <w:jc w:val="left"/>
            </w:pPr>
            <w:r>
              <w:rPr>
                <w:rStyle w:val="tableSmallCharacter"/>
              </w:rPr>
              <w:t>流动负债：</w:t>
            </w:r>
          </w:p>
        </w:tc>
        <w:tc>
          <w:tcPr>
            <w:tcW w:type="dxa" w:w="1134"/>
            <w:tcBorders>
              <w:bottom w:sz="6" w:val="single" w:space="0"/>
              <w:right w:sz="6" w:val="single" w:space="0"/>
            </w:tcBorders>
            <w:vAlign w:val="center"/>
          </w:tcPr>
          <w:p>
            <w:pPr>
              <w:spacing w:after="20" w:before="20"/>
              <w:jc w:val="center"/>
            </w:pPr>
            <w:r>
              <w:rPr>
                <w:rStyle w:val="tableSmallCharacter"/>
              </w:rPr>
              <w:t>1</w:t>
            </w:r>
          </w:p>
        </w:tc>
        <w:tc>
          <w:tcPr>
            <w:tcW w:type="dxa" w:w="3402"/>
            <w:tcBorders>
              <w:bottom w:sz="6" w:val="single" w:space="0"/>
              <w:right w:sz="6" w:val="single" w:space="0"/>
            </w:tcBorders>
            <w:vAlign w:val="center"/>
          </w:tcPr>
          <w:p>
            <w:pPr>
              <w:spacing w:after="20" w:before="20"/>
              <w:jc w:val="right"/>
            </w:pPr>
            <w:r>
              <w:rPr>
                <w:rStyle w:val="tableSmallCharacter"/>
              </w:rPr>
            </w:r>
          </w:p>
        </w:tc>
        <w:tc>
          <w:tcPr>
            <w:tcW w:type="dxa" w:w="3402"/>
            <w:tcBorders>
              <w:bottom w:sz="6" w:val="single" w:space="0"/>
              <w:right w:sz="6" w:val="single" w:space="0"/>
            </w:tcBorders>
            <w:vAlign w:val="center"/>
          </w:tcPr>
          <w:p>
            <w:pPr>
              <w:spacing w:after="20" w:before="20"/>
              <w:jc w:val="right"/>
            </w:pPr>
            <w:r>
              <w:rPr>
                <w:rStyle w:val="tableSmallCharacter"/>
              </w:rPr>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left"/>
            </w:pPr>
            <w:r>
              <w:rPr>
                <w:rStyle w:val="tableSmallCharacter"/>
              </w:rPr>
              <w:t xml:space="preserve">    应付票据</w:t>
            </w:r>
          </w:p>
        </w:tc>
        <w:tc>
          <w:tcPr>
            <w:tcW w:type="dxa" w:w="1134"/>
            <w:tcBorders>
              <w:bottom w:sz="6" w:val="single" w:space="0"/>
              <w:right w:sz="6" w:val="single" w:space="0"/>
            </w:tcBorders>
            <w:vAlign w:val="center"/>
          </w:tcPr>
          <w:p>
            <w:pPr>
              <w:spacing w:after="20" w:before="20"/>
              <w:jc w:val="center"/>
            </w:pPr>
            <w:r>
              <w:rPr>
                <w:rStyle w:val="tableSmallCharacter"/>
              </w:rPr>
              <w:t>2</w:t>
            </w:r>
          </w:p>
        </w:tc>
        <w:tc>
          <w:tcPr>
            <w:tcW w:type="dxa" w:w="3402"/>
            <w:tcBorders>
              <w:bottom w:sz="6" w:val="single" w:space="0"/>
              <w:right w:sz="6" w:val="single" w:space="0"/>
            </w:tcBorders>
            <w:vAlign w:val="center"/>
          </w:tcPr>
          <w:p>
            <w:pPr>
              <w:spacing w:after="20" w:before="20"/>
              <w:jc w:val="right"/>
            </w:pPr>
            <w:r>
              <w:rPr>
                <w:rStyle w:val="tableSmallCharacter"/>
              </w:rPr>
              <w:t>148,589,378.94</w:t>
            </w:r>
          </w:p>
        </w:tc>
        <w:tc>
          <w:tcPr>
            <w:tcW w:type="dxa" w:w="3402"/>
            <w:tcBorders>
              <w:bottom w:sz="6" w:val="single" w:space="0"/>
              <w:right w:sz="6" w:val="single" w:space="0"/>
            </w:tcBorders>
            <w:vAlign w:val="center"/>
          </w:tcPr>
          <w:p>
            <w:pPr>
              <w:spacing w:after="20" w:before="20"/>
              <w:jc w:val="right"/>
            </w:pPr>
            <w:r>
              <w:rPr>
                <w:rStyle w:val="tableSmallCharacter"/>
              </w:rPr>
              <w:t>148,589,378.94</w:t>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left"/>
            </w:pPr>
            <w:r>
              <w:rPr>
                <w:rStyle w:val="tableSmallCharacter"/>
              </w:rPr>
              <w:t xml:space="preserve">    应付账款</w:t>
            </w:r>
          </w:p>
        </w:tc>
        <w:tc>
          <w:tcPr>
            <w:tcW w:type="dxa" w:w="1134"/>
            <w:tcBorders>
              <w:bottom w:sz="6" w:val="single" w:space="0"/>
              <w:right w:sz="6" w:val="single" w:space="0"/>
            </w:tcBorders>
            <w:vAlign w:val="center"/>
          </w:tcPr>
          <w:p>
            <w:pPr>
              <w:spacing w:after="20" w:before="20"/>
              <w:jc w:val="center"/>
            </w:pPr>
            <w:r>
              <w:rPr>
                <w:rStyle w:val="tableSmallCharacter"/>
              </w:rPr>
              <w:t>3</w:t>
            </w:r>
          </w:p>
        </w:tc>
        <w:tc>
          <w:tcPr>
            <w:tcW w:type="dxa" w:w="3402"/>
            <w:tcBorders>
              <w:bottom w:sz="6" w:val="single" w:space="0"/>
              <w:right w:sz="6" w:val="single" w:space="0"/>
            </w:tcBorders>
            <w:vAlign w:val="center"/>
          </w:tcPr>
          <w:p>
            <w:pPr>
              <w:spacing w:after="20" w:before="20"/>
              <w:jc w:val="right"/>
            </w:pPr>
            <w:r>
              <w:rPr>
                <w:rStyle w:val="tableSmallCharacter"/>
              </w:rPr>
              <w:t>568,697,862.55</w:t>
            </w:r>
          </w:p>
        </w:tc>
        <w:tc>
          <w:tcPr>
            <w:tcW w:type="dxa" w:w="3402"/>
            <w:tcBorders>
              <w:bottom w:sz="6" w:val="single" w:space="0"/>
              <w:right w:sz="6" w:val="single" w:space="0"/>
            </w:tcBorders>
            <w:vAlign w:val="center"/>
          </w:tcPr>
          <w:p>
            <w:pPr>
              <w:spacing w:after="20" w:before="20"/>
              <w:jc w:val="right"/>
            </w:pPr>
            <w:r>
              <w:rPr>
                <w:rStyle w:val="tableSmallCharacter"/>
              </w:rPr>
              <w:t>568,697,862.55</w:t>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left"/>
            </w:pPr>
            <w:r>
              <w:rPr>
                <w:rStyle w:val="tableSmallCharacter"/>
              </w:rPr>
              <w:t xml:space="preserve">    预收款项</w:t>
            </w:r>
          </w:p>
        </w:tc>
        <w:tc>
          <w:tcPr>
            <w:tcW w:type="dxa" w:w="1134"/>
            <w:tcBorders>
              <w:bottom w:sz="6" w:val="single" w:space="0"/>
              <w:right w:sz="6" w:val="single" w:space="0"/>
            </w:tcBorders>
            <w:vAlign w:val="center"/>
          </w:tcPr>
          <w:p>
            <w:pPr>
              <w:spacing w:after="20" w:before="20"/>
              <w:jc w:val="center"/>
            </w:pPr>
            <w:r>
              <w:rPr>
                <w:rStyle w:val="tableSmallCharacter"/>
              </w:rPr>
              <w:t>4</w:t>
            </w:r>
          </w:p>
        </w:tc>
        <w:tc>
          <w:tcPr>
            <w:tcW w:type="dxa" w:w="3402"/>
            <w:tcBorders>
              <w:bottom w:sz="6" w:val="single" w:space="0"/>
              <w:right w:sz="6" w:val="single" w:space="0"/>
            </w:tcBorders>
            <w:vAlign w:val="center"/>
          </w:tcPr>
          <w:p>
            <w:pPr>
              <w:spacing w:after="20" w:before="20"/>
              <w:jc w:val="right"/>
            </w:pPr>
            <w:r>
              <w:rPr>
                <w:rStyle w:val="tableSmallCharacter"/>
              </w:rPr>
              <w:t>22,100,269.77</w:t>
            </w:r>
          </w:p>
        </w:tc>
        <w:tc>
          <w:tcPr>
            <w:tcW w:type="dxa" w:w="3402"/>
            <w:tcBorders>
              <w:bottom w:sz="6" w:val="single" w:space="0"/>
              <w:right w:sz="6" w:val="single" w:space="0"/>
            </w:tcBorders>
            <w:vAlign w:val="center"/>
          </w:tcPr>
          <w:p>
            <w:pPr>
              <w:spacing w:after="20" w:before="20"/>
              <w:jc w:val="right"/>
            </w:pPr>
            <w:r>
              <w:rPr>
                <w:rStyle w:val="tableSmallCharacter"/>
              </w:rPr>
              <w:t>22,100,269.77</w:t>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left"/>
            </w:pPr>
            <w:r>
              <w:rPr>
                <w:rStyle w:val="tableSmallCharacter"/>
              </w:rPr>
              <w:t xml:space="preserve">    应付职工薪酬</w:t>
            </w:r>
          </w:p>
        </w:tc>
        <w:tc>
          <w:tcPr>
            <w:tcW w:type="dxa" w:w="1134"/>
            <w:tcBorders>
              <w:bottom w:sz="6" w:val="single" w:space="0"/>
              <w:right w:sz="6" w:val="single" w:space="0"/>
            </w:tcBorders>
            <w:vAlign w:val="center"/>
          </w:tcPr>
          <w:p>
            <w:pPr>
              <w:spacing w:after="20" w:before="20"/>
              <w:jc w:val="center"/>
            </w:pPr>
            <w:r>
              <w:rPr>
                <w:rStyle w:val="tableSmallCharacter"/>
              </w:rPr>
              <w:t>5</w:t>
            </w:r>
          </w:p>
        </w:tc>
        <w:tc>
          <w:tcPr>
            <w:tcW w:type="dxa" w:w="3402"/>
            <w:tcBorders>
              <w:bottom w:sz="6" w:val="single" w:space="0"/>
              <w:right w:sz="6" w:val="single" w:space="0"/>
            </w:tcBorders>
            <w:vAlign w:val="center"/>
          </w:tcPr>
          <w:p>
            <w:pPr>
              <w:spacing w:after="20" w:before="20"/>
              <w:jc w:val="right"/>
            </w:pPr>
            <w:r>
              <w:rPr>
                <w:rStyle w:val="tableSmallCharacter"/>
              </w:rPr>
              <w:t>13,636,984.89</w:t>
            </w:r>
          </w:p>
        </w:tc>
        <w:tc>
          <w:tcPr>
            <w:tcW w:type="dxa" w:w="3402"/>
            <w:tcBorders>
              <w:bottom w:sz="6" w:val="single" w:space="0"/>
              <w:right w:sz="6" w:val="single" w:space="0"/>
            </w:tcBorders>
            <w:vAlign w:val="center"/>
          </w:tcPr>
          <w:p>
            <w:pPr>
              <w:spacing w:after="20" w:before="20"/>
              <w:jc w:val="right"/>
            </w:pPr>
            <w:r>
              <w:rPr>
                <w:rStyle w:val="tableSmallCharacter"/>
              </w:rPr>
              <w:t>13,636,984.89</w:t>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left"/>
            </w:pPr>
            <w:r>
              <w:rPr>
                <w:rStyle w:val="tableSmallCharacter"/>
              </w:rPr>
              <w:t xml:space="preserve">    应交税费</w:t>
            </w:r>
          </w:p>
        </w:tc>
        <w:tc>
          <w:tcPr>
            <w:tcW w:type="dxa" w:w="1134"/>
            <w:tcBorders>
              <w:bottom w:sz="6" w:val="single" w:space="0"/>
              <w:right w:sz="6" w:val="single" w:space="0"/>
            </w:tcBorders>
            <w:vAlign w:val="center"/>
          </w:tcPr>
          <w:p>
            <w:pPr>
              <w:spacing w:after="20" w:before="20"/>
              <w:jc w:val="center"/>
            </w:pPr>
            <w:r>
              <w:rPr>
                <w:rStyle w:val="tableSmallCharacter"/>
              </w:rPr>
              <w:t>6</w:t>
            </w:r>
          </w:p>
        </w:tc>
        <w:tc>
          <w:tcPr>
            <w:tcW w:type="dxa" w:w="3402"/>
            <w:tcBorders>
              <w:bottom w:sz="6" w:val="single" w:space="0"/>
              <w:right w:sz="6" w:val="single" w:space="0"/>
            </w:tcBorders>
            <w:vAlign w:val="center"/>
          </w:tcPr>
          <w:p>
            <w:pPr>
              <w:spacing w:after="20" w:before="20"/>
              <w:jc w:val="right"/>
            </w:pPr>
            <w:r>
              <w:rPr>
                <w:rStyle w:val="tableSmallCharacter"/>
              </w:rPr>
              <w:t>-13,638,389.94</w:t>
            </w:r>
          </w:p>
        </w:tc>
        <w:tc>
          <w:tcPr>
            <w:tcW w:type="dxa" w:w="3402"/>
            <w:tcBorders>
              <w:bottom w:sz="6" w:val="single" w:space="0"/>
              <w:right w:sz="6" w:val="single" w:space="0"/>
            </w:tcBorders>
            <w:vAlign w:val="center"/>
          </w:tcPr>
          <w:p>
            <w:pPr>
              <w:spacing w:after="20" w:before="20"/>
              <w:jc w:val="right"/>
            </w:pPr>
            <w:r>
              <w:rPr>
                <w:rStyle w:val="tableSmallCharacter"/>
              </w:rPr>
              <w:t>-13,638,389.94</w:t>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left"/>
            </w:pPr>
            <w:r>
              <w:rPr>
                <w:rStyle w:val="tableSmallCharacter"/>
              </w:rPr>
              <w:t xml:space="preserve">    其他应付款</w:t>
            </w:r>
          </w:p>
        </w:tc>
        <w:tc>
          <w:tcPr>
            <w:tcW w:type="dxa" w:w="1134"/>
            <w:tcBorders>
              <w:bottom w:sz="6" w:val="single" w:space="0"/>
              <w:right w:sz="6" w:val="single" w:space="0"/>
            </w:tcBorders>
            <w:vAlign w:val="center"/>
          </w:tcPr>
          <w:p>
            <w:pPr>
              <w:spacing w:after="20" w:before="20"/>
              <w:jc w:val="center"/>
            </w:pPr>
            <w:r>
              <w:rPr>
                <w:rStyle w:val="tableSmallCharacter"/>
              </w:rPr>
              <w:t>7</w:t>
            </w:r>
          </w:p>
        </w:tc>
        <w:tc>
          <w:tcPr>
            <w:tcW w:type="dxa" w:w="3402"/>
            <w:tcBorders>
              <w:bottom w:sz="6" w:val="single" w:space="0"/>
              <w:right w:sz="6" w:val="single" w:space="0"/>
            </w:tcBorders>
            <w:vAlign w:val="center"/>
          </w:tcPr>
          <w:p>
            <w:pPr>
              <w:spacing w:after="20" w:before="20"/>
              <w:jc w:val="right"/>
            </w:pPr>
            <w:r>
              <w:rPr>
                <w:rStyle w:val="tableSmallCharacter"/>
              </w:rPr>
              <w:t>876,561,625.66</w:t>
            </w:r>
          </w:p>
        </w:tc>
        <w:tc>
          <w:tcPr>
            <w:tcW w:type="dxa" w:w="3402"/>
            <w:tcBorders>
              <w:bottom w:sz="6" w:val="single" w:space="0"/>
              <w:right w:sz="6" w:val="single" w:space="0"/>
            </w:tcBorders>
            <w:vAlign w:val="center"/>
          </w:tcPr>
          <w:p>
            <w:pPr>
              <w:spacing w:after="20" w:before="20"/>
              <w:jc w:val="right"/>
            </w:pPr>
            <w:r>
              <w:rPr>
                <w:rStyle w:val="tableSmallCharacter"/>
              </w:rPr>
              <w:t>876,561,625.66</w:t>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center"/>
            </w:pPr>
            <w:r>
              <w:rPr>
                <w:rStyle w:val="tableSmallCharacter"/>
              </w:rPr>
              <w:t>流动负债合计</w:t>
            </w:r>
          </w:p>
        </w:tc>
        <w:tc>
          <w:tcPr>
            <w:tcW w:type="dxa" w:w="1134"/>
            <w:tcBorders>
              <w:bottom w:sz="6" w:val="single" w:space="0"/>
              <w:right w:sz="6" w:val="single" w:space="0"/>
            </w:tcBorders>
            <w:vAlign w:val="center"/>
          </w:tcPr>
          <w:p>
            <w:pPr>
              <w:spacing w:after="20" w:before="20"/>
              <w:jc w:val="center"/>
            </w:pPr>
            <w:r>
              <w:rPr>
                <w:rStyle w:val="tableSmallCharacter"/>
              </w:rPr>
              <w:t>8</w:t>
            </w:r>
          </w:p>
        </w:tc>
        <w:tc>
          <w:tcPr>
            <w:tcW w:type="dxa" w:w="3402"/>
            <w:tcBorders>
              <w:bottom w:sz="6" w:val="single" w:space="0"/>
              <w:right w:sz="6" w:val="single" w:space="0"/>
            </w:tcBorders>
            <w:vAlign w:val="center"/>
          </w:tcPr>
          <w:p>
            <w:pPr>
              <w:spacing w:after="20" w:before="20"/>
              <w:jc w:val="right"/>
            </w:pPr>
            <w:r>
              <w:rPr>
                <w:rStyle w:val="tableSmallCharacter"/>
              </w:rPr>
              <w:t>1,615,947,731.87</w:t>
            </w:r>
          </w:p>
        </w:tc>
        <w:tc>
          <w:tcPr>
            <w:tcW w:type="dxa" w:w="3402"/>
            <w:tcBorders>
              <w:bottom w:sz="6" w:val="single" w:space="0"/>
              <w:right w:sz="6" w:val="single" w:space="0"/>
            </w:tcBorders>
            <w:vAlign w:val="center"/>
          </w:tcPr>
          <w:p>
            <w:pPr>
              <w:spacing w:after="20" w:before="20"/>
              <w:jc w:val="right"/>
            </w:pPr>
            <w:r>
              <w:rPr>
                <w:rStyle w:val="tableSmallCharacter"/>
              </w:rPr>
              <w:t>1,615,947,731.87</w:t>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left"/>
            </w:pPr>
            <w:r>
              <w:rPr>
                <w:rStyle w:val="tableSmallCharacter"/>
              </w:rPr>
              <w:t>非流动负债：</w:t>
            </w:r>
          </w:p>
        </w:tc>
        <w:tc>
          <w:tcPr>
            <w:tcW w:type="dxa" w:w="1134"/>
            <w:tcBorders>
              <w:bottom w:sz="6" w:val="single" w:space="0"/>
              <w:right w:sz="6" w:val="single" w:space="0"/>
            </w:tcBorders>
            <w:vAlign w:val="center"/>
          </w:tcPr>
          <w:p>
            <w:pPr>
              <w:spacing w:after="20" w:before="20"/>
              <w:jc w:val="center"/>
            </w:pPr>
            <w:r>
              <w:rPr>
                <w:rStyle w:val="tableSmallCharacter"/>
              </w:rPr>
              <w:t>9</w:t>
            </w:r>
          </w:p>
        </w:tc>
        <w:tc>
          <w:tcPr>
            <w:tcW w:type="dxa" w:w="3402"/>
            <w:tcBorders>
              <w:bottom w:sz="6" w:val="single" w:space="0"/>
              <w:right w:sz="6" w:val="single" w:space="0"/>
            </w:tcBorders>
            <w:vAlign w:val="center"/>
          </w:tcPr>
          <w:p>
            <w:pPr>
              <w:spacing w:after="20" w:before="20"/>
              <w:jc w:val="right"/>
            </w:pPr>
            <w:r>
              <w:rPr>
                <w:rStyle w:val="tableSmallCharacter"/>
              </w:rPr>
            </w:r>
          </w:p>
        </w:tc>
        <w:tc>
          <w:tcPr>
            <w:tcW w:type="dxa" w:w="3402"/>
            <w:tcBorders>
              <w:bottom w:sz="6" w:val="single" w:space="0"/>
              <w:right w:sz="6" w:val="single" w:space="0"/>
            </w:tcBorders>
            <w:vAlign w:val="center"/>
          </w:tcPr>
          <w:p>
            <w:pPr>
              <w:spacing w:after="20" w:before="20"/>
              <w:jc w:val="right"/>
            </w:pPr>
            <w:r>
              <w:rPr>
                <w:rStyle w:val="tableSmallCharacter"/>
              </w:rPr>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left"/>
            </w:pPr>
            <w:r>
              <w:rPr>
                <w:rStyle w:val="tableSmallCharacter"/>
              </w:rPr>
              <w:t xml:space="preserve">    应付债券</w:t>
            </w:r>
          </w:p>
        </w:tc>
        <w:tc>
          <w:tcPr>
            <w:tcW w:type="dxa" w:w="1134"/>
            <w:tcBorders>
              <w:bottom w:sz="6" w:val="single" w:space="0"/>
              <w:right w:sz="6" w:val="single" w:space="0"/>
            </w:tcBorders>
            <w:vAlign w:val="center"/>
          </w:tcPr>
          <w:p>
            <w:pPr>
              <w:spacing w:after="20" w:before="20"/>
              <w:jc w:val="center"/>
            </w:pPr>
            <w:r>
              <w:rPr>
                <w:rStyle w:val="tableSmallCharacter"/>
              </w:rPr>
              <w:t>10</w:t>
            </w:r>
          </w:p>
        </w:tc>
        <w:tc>
          <w:tcPr>
            <w:tcW w:type="dxa" w:w="3402"/>
            <w:tcBorders>
              <w:bottom w:sz="6" w:val="single" w:space="0"/>
              <w:right w:sz="6" w:val="single" w:space="0"/>
            </w:tcBorders>
            <w:vAlign w:val="center"/>
          </w:tcPr>
          <w:p>
            <w:pPr>
              <w:spacing w:after="20" w:before="20"/>
              <w:jc w:val="right"/>
            </w:pPr>
            <w:r>
              <w:rPr>
                <w:rStyle w:val="tableSmallCharacter"/>
              </w:rPr>
              <w:t>3,483,543,400.00</w:t>
            </w:r>
          </w:p>
        </w:tc>
        <w:tc>
          <w:tcPr>
            <w:tcW w:type="dxa" w:w="3402"/>
            <w:tcBorders>
              <w:bottom w:sz="6" w:val="single" w:space="0"/>
              <w:right w:sz="6" w:val="single" w:space="0"/>
            </w:tcBorders>
            <w:vAlign w:val="center"/>
          </w:tcPr>
          <w:p>
            <w:pPr>
              <w:spacing w:after="20" w:before="20"/>
              <w:jc w:val="right"/>
            </w:pPr>
            <w:r>
              <w:rPr>
                <w:rStyle w:val="tableSmallCharacter"/>
              </w:rPr>
              <w:t>3,483,543,400.00</w:t>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left"/>
            </w:pPr>
            <w:r>
              <w:rPr>
                <w:rStyle w:val="tableSmallCharacter"/>
              </w:rPr>
              <w:t xml:space="preserve">    长期应付款</w:t>
            </w:r>
          </w:p>
        </w:tc>
        <w:tc>
          <w:tcPr>
            <w:tcW w:type="dxa" w:w="1134"/>
            <w:tcBorders>
              <w:bottom w:sz="6" w:val="single" w:space="0"/>
              <w:right w:sz="6" w:val="single" w:space="0"/>
            </w:tcBorders>
            <w:vAlign w:val="center"/>
          </w:tcPr>
          <w:p>
            <w:pPr>
              <w:spacing w:after="20" w:before="20"/>
              <w:jc w:val="center"/>
            </w:pPr>
            <w:r>
              <w:rPr>
                <w:rStyle w:val="tableSmallCharacter"/>
              </w:rPr>
              <w:t>11</w:t>
            </w:r>
          </w:p>
        </w:tc>
        <w:tc>
          <w:tcPr>
            <w:tcW w:type="dxa" w:w="3402"/>
            <w:tcBorders>
              <w:bottom w:sz="6" w:val="single" w:space="0"/>
              <w:right w:sz="6" w:val="single" w:space="0"/>
            </w:tcBorders>
            <w:vAlign w:val="center"/>
          </w:tcPr>
          <w:p>
            <w:pPr>
              <w:spacing w:after="20" w:before="20"/>
              <w:jc w:val="right"/>
            </w:pPr>
            <w:r>
              <w:rPr>
                <w:rStyle w:val="tableSmallCharacter"/>
              </w:rPr>
              <w:t>2,863,042,966.29</w:t>
            </w:r>
          </w:p>
        </w:tc>
        <w:tc>
          <w:tcPr>
            <w:tcW w:type="dxa" w:w="3402"/>
            <w:tcBorders>
              <w:bottom w:sz="6" w:val="single" w:space="0"/>
              <w:right w:sz="6" w:val="single" w:space="0"/>
            </w:tcBorders>
            <w:vAlign w:val="center"/>
          </w:tcPr>
          <w:p>
            <w:pPr>
              <w:spacing w:after="20" w:before="20"/>
              <w:jc w:val="right"/>
            </w:pPr>
            <w:r>
              <w:rPr>
                <w:rStyle w:val="tableSmallCharacter"/>
              </w:rPr>
              <w:t>2,863,042,966.29</w:t>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left"/>
            </w:pPr>
            <w:r>
              <w:rPr>
                <w:rStyle w:val="tableSmallCharacter"/>
              </w:rPr>
              <w:t xml:space="preserve">    递延收益</w:t>
            </w:r>
          </w:p>
        </w:tc>
        <w:tc>
          <w:tcPr>
            <w:tcW w:type="dxa" w:w="1134"/>
            <w:tcBorders>
              <w:bottom w:sz="6" w:val="single" w:space="0"/>
              <w:right w:sz="6" w:val="single" w:space="0"/>
            </w:tcBorders>
            <w:vAlign w:val="center"/>
          </w:tcPr>
          <w:p>
            <w:pPr>
              <w:spacing w:after="20" w:before="20"/>
              <w:jc w:val="center"/>
            </w:pPr>
            <w:r>
              <w:rPr>
                <w:rStyle w:val="tableSmallCharacter"/>
              </w:rPr>
              <w:t>12</w:t>
            </w:r>
          </w:p>
        </w:tc>
        <w:tc>
          <w:tcPr>
            <w:tcW w:type="dxa" w:w="3402"/>
            <w:tcBorders>
              <w:bottom w:sz="6" w:val="single" w:space="0"/>
              <w:right w:sz="6" w:val="single" w:space="0"/>
            </w:tcBorders>
            <w:vAlign w:val="center"/>
          </w:tcPr>
          <w:p>
            <w:pPr>
              <w:spacing w:after="20" w:before="20"/>
              <w:jc w:val="right"/>
            </w:pPr>
            <w:r>
              <w:rPr>
                <w:rStyle w:val="tableSmallCharacter"/>
              </w:rPr>
              <w:t>55,530,257.92</w:t>
            </w:r>
          </w:p>
        </w:tc>
        <w:tc>
          <w:tcPr>
            <w:tcW w:type="dxa" w:w="3402"/>
            <w:tcBorders>
              <w:bottom w:sz="6" w:val="single" w:space="0"/>
              <w:right w:sz="6" w:val="single" w:space="0"/>
            </w:tcBorders>
            <w:vAlign w:val="center"/>
          </w:tcPr>
          <w:p>
            <w:pPr>
              <w:spacing w:after="20" w:before="20"/>
              <w:jc w:val="right"/>
            </w:pPr>
            <w:r>
              <w:rPr>
                <w:rStyle w:val="tableSmallCharacter"/>
              </w:rPr>
              <w:t>55,530,257.92</w:t>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left"/>
            </w:pPr>
            <w:r>
              <w:rPr>
                <w:rStyle w:val="tableSmallCharacter"/>
              </w:rPr>
              <w:t xml:space="preserve">    递延所得税负债</w:t>
            </w:r>
          </w:p>
        </w:tc>
        <w:tc>
          <w:tcPr>
            <w:tcW w:type="dxa" w:w="1134"/>
            <w:tcBorders>
              <w:bottom w:sz="6" w:val="single" w:space="0"/>
              <w:right w:sz="6" w:val="single" w:space="0"/>
            </w:tcBorders>
            <w:vAlign w:val="center"/>
          </w:tcPr>
          <w:p>
            <w:pPr>
              <w:spacing w:after="20" w:before="20"/>
              <w:jc w:val="center"/>
            </w:pPr>
            <w:r>
              <w:rPr>
                <w:rStyle w:val="tableSmallCharacter"/>
              </w:rPr>
              <w:t>13</w:t>
            </w:r>
          </w:p>
        </w:tc>
        <w:tc>
          <w:tcPr>
            <w:tcW w:type="dxa" w:w="3402"/>
            <w:tcBorders>
              <w:bottom w:sz="6" w:val="single" w:space="0"/>
              <w:right w:sz="6" w:val="single" w:space="0"/>
            </w:tcBorders>
            <w:vAlign w:val="center"/>
          </w:tcPr>
          <w:p>
            <w:pPr>
              <w:spacing w:after="20" w:before="20"/>
              <w:jc w:val="right"/>
            </w:pPr>
            <w:r>
              <w:rPr>
                <w:rStyle w:val="tableSmallCharacter"/>
              </w:rPr>
              <w:t>22,684,266.81</w:t>
            </w:r>
          </w:p>
        </w:tc>
        <w:tc>
          <w:tcPr>
            <w:tcW w:type="dxa" w:w="3402"/>
            <w:tcBorders>
              <w:bottom w:sz="6" w:val="single" w:space="0"/>
              <w:right w:sz="6" w:val="single" w:space="0"/>
            </w:tcBorders>
            <w:vAlign w:val="center"/>
          </w:tcPr>
          <w:p>
            <w:pPr>
              <w:spacing w:after="20" w:before="20"/>
              <w:jc w:val="right"/>
            </w:pPr>
            <w:r>
              <w:rPr>
                <w:rStyle w:val="tableSmallCharacter"/>
              </w:rPr>
              <w:t>22,684,266.81</w:t>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center"/>
            </w:pPr>
            <w:r>
              <w:rPr>
                <w:rStyle w:val="tableSmallCharacter"/>
              </w:rPr>
              <w:t>非流动负债合计</w:t>
            </w:r>
          </w:p>
        </w:tc>
        <w:tc>
          <w:tcPr>
            <w:tcW w:type="dxa" w:w="1134"/>
            <w:tcBorders>
              <w:bottom w:sz="6" w:val="single" w:space="0"/>
              <w:right w:sz="6" w:val="single" w:space="0"/>
            </w:tcBorders>
            <w:vAlign w:val="center"/>
          </w:tcPr>
          <w:p>
            <w:pPr>
              <w:spacing w:after="20" w:before="20"/>
              <w:jc w:val="center"/>
            </w:pPr>
            <w:r>
              <w:rPr>
                <w:rStyle w:val="tableSmallCharacter"/>
              </w:rPr>
              <w:t>14</w:t>
            </w:r>
          </w:p>
        </w:tc>
        <w:tc>
          <w:tcPr>
            <w:tcW w:type="dxa" w:w="3402"/>
            <w:tcBorders>
              <w:bottom w:sz="6" w:val="single" w:space="0"/>
              <w:right w:sz="6" w:val="single" w:space="0"/>
            </w:tcBorders>
            <w:vAlign w:val="center"/>
          </w:tcPr>
          <w:p>
            <w:pPr>
              <w:spacing w:after="20" w:before="20"/>
              <w:jc w:val="right"/>
            </w:pPr>
            <w:r>
              <w:rPr>
                <w:rStyle w:val="tableSmallCharacter"/>
              </w:rPr>
              <w:t>6,424,800,891.02</w:t>
            </w:r>
          </w:p>
        </w:tc>
        <w:tc>
          <w:tcPr>
            <w:tcW w:type="dxa" w:w="3402"/>
            <w:tcBorders>
              <w:bottom w:sz="6" w:val="single" w:space="0"/>
              <w:right w:sz="6" w:val="single" w:space="0"/>
            </w:tcBorders>
            <w:vAlign w:val="center"/>
          </w:tcPr>
          <w:p>
            <w:pPr>
              <w:spacing w:after="20" w:before="20"/>
              <w:jc w:val="right"/>
            </w:pPr>
            <w:r>
              <w:rPr>
                <w:rStyle w:val="tableSmallCharacter"/>
              </w:rPr>
              <w:t>6,424,800,891.02</w:t>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center"/>
            </w:pPr>
            <w:r>
              <w:rPr>
                <w:rStyle w:val="tableSmallCharacter"/>
              </w:rPr>
              <w:t>负 债 合 计</w:t>
            </w:r>
          </w:p>
        </w:tc>
        <w:tc>
          <w:tcPr>
            <w:tcW w:type="dxa" w:w="1134"/>
            <w:tcBorders>
              <w:bottom w:sz="6" w:val="single" w:space="0"/>
              <w:right w:sz="6" w:val="single" w:space="0"/>
            </w:tcBorders>
            <w:vAlign w:val="center"/>
          </w:tcPr>
          <w:p>
            <w:pPr>
              <w:spacing w:after="20" w:before="20"/>
              <w:jc w:val="center"/>
            </w:pPr>
            <w:r>
              <w:rPr>
                <w:rStyle w:val="tableSmallCharacter"/>
              </w:rPr>
              <w:t>15</w:t>
            </w:r>
          </w:p>
        </w:tc>
        <w:tc>
          <w:tcPr>
            <w:tcW w:type="dxa" w:w="3402"/>
            <w:tcBorders>
              <w:bottom w:sz="6" w:val="single" w:space="0"/>
              <w:right w:sz="6" w:val="single" w:space="0"/>
            </w:tcBorders>
            <w:vAlign w:val="center"/>
          </w:tcPr>
          <w:p>
            <w:pPr>
              <w:spacing w:after="20" w:before="20"/>
              <w:jc w:val="right"/>
            </w:pPr>
            <w:r>
              <w:rPr>
                <w:rStyle w:val="tableSmallCharacter"/>
              </w:rPr>
              <w:t>8,040,748,622.89</w:t>
            </w:r>
          </w:p>
        </w:tc>
        <w:tc>
          <w:tcPr>
            <w:tcW w:type="dxa" w:w="3402"/>
            <w:tcBorders>
              <w:bottom w:sz="6" w:val="single" w:space="0"/>
              <w:right w:sz="6" w:val="single" w:space="0"/>
            </w:tcBorders>
            <w:vAlign w:val="center"/>
          </w:tcPr>
          <w:p>
            <w:pPr>
              <w:spacing w:after="20" w:before="20"/>
              <w:jc w:val="right"/>
            </w:pPr>
            <w:r>
              <w:rPr>
                <w:rStyle w:val="tableSmallCharacter"/>
              </w:rPr>
              <w:t>8,040,748,622.89</w:t>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left"/>
            </w:pPr>
            <w:r>
              <w:rPr>
                <w:rStyle w:val="tableSmallCharacter"/>
              </w:rPr>
              <w:t>所有者权益（或股东权益）：</w:t>
            </w:r>
          </w:p>
        </w:tc>
        <w:tc>
          <w:tcPr>
            <w:tcW w:type="dxa" w:w="1134"/>
            <w:tcBorders>
              <w:bottom w:sz="6" w:val="single" w:space="0"/>
              <w:right w:sz="6" w:val="single" w:space="0"/>
            </w:tcBorders>
            <w:vAlign w:val="center"/>
          </w:tcPr>
          <w:p>
            <w:pPr>
              <w:spacing w:after="20" w:before="20"/>
              <w:jc w:val="center"/>
            </w:pPr>
            <w:r>
              <w:rPr>
                <w:rStyle w:val="tableSmallCharacter"/>
              </w:rPr>
              <w:t>16</w:t>
            </w:r>
          </w:p>
        </w:tc>
        <w:tc>
          <w:tcPr>
            <w:tcW w:type="dxa" w:w="3402"/>
            <w:tcBorders>
              <w:bottom w:sz="6" w:val="single" w:space="0"/>
              <w:right w:sz="6" w:val="single" w:space="0"/>
            </w:tcBorders>
            <w:vAlign w:val="center"/>
          </w:tcPr>
          <w:p>
            <w:pPr>
              <w:spacing w:after="20" w:before="20"/>
              <w:jc w:val="right"/>
            </w:pPr>
            <w:r>
              <w:rPr>
                <w:rStyle w:val="tableSmallCharacter"/>
              </w:rPr>
            </w:r>
          </w:p>
        </w:tc>
        <w:tc>
          <w:tcPr>
            <w:tcW w:type="dxa" w:w="3402"/>
            <w:tcBorders>
              <w:bottom w:sz="6" w:val="single" w:space="0"/>
              <w:right w:sz="6" w:val="single" w:space="0"/>
            </w:tcBorders>
            <w:vAlign w:val="center"/>
          </w:tcPr>
          <w:p>
            <w:pPr>
              <w:spacing w:after="20" w:before="20"/>
              <w:jc w:val="right"/>
            </w:pPr>
            <w:r>
              <w:rPr>
                <w:rStyle w:val="tableSmallCharacter"/>
              </w:rPr>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left"/>
            </w:pPr>
            <w:r>
              <w:rPr>
                <w:rStyle w:val="tableSmallCharacter"/>
              </w:rPr>
              <w:t xml:space="preserve">    实收资本（或股本）</w:t>
            </w:r>
          </w:p>
        </w:tc>
        <w:tc>
          <w:tcPr>
            <w:tcW w:type="dxa" w:w="1134"/>
            <w:tcBorders>
              <w:bottom w:sz="6" w:val="single" w:space="0"/>
              <w:right w:sz="6" w:val="single" w:space="0"/>
            </w:tcBorders>
            <w:vAlign w:val="center"/>
          </w:tcPr>
          <w:p>
            <w:pPr>
              <w:spacing w:after="20" w:before="20"/>
              <w:jc w:val="center"/>
            </w:pPr>
            <w:r>
              <w:rPr>
                <w:rStyle w:val="tableSmallCharacter"/>
              </w:rPr>
              <w:t>17</w:t>
            </w:r>
          </w:p>
        </w:tc>
        <w:tc>
          <w:tcPr>
            <w:tcW w:type="dxa" w:w="3402"/>
            <w:tcBorders>
              <w:bottom w:sz="6" w:val="single" w:space="0"/>
              <w:right w:sz="6" w:val="single" w:space="0"/>
            </w:tcBorders>
            <w:vAlign w:val="center"/>
          </w:tcPr>
          <w:p>
            <w:pPr>
              <w:spacing w:after="20" w:before="20"/>
              <w:jc w:val="right"/>
            </w:pPr>
            <w:r>
              <w:rPr>
                <w:rStyle w:val="tableSmallCharacter"/>
              </w:rPr>
              <w:t>3,020,000,000.00</w:t>
            </w:r>
          </w:p>
        </w:tc>
        <w:tc>
          <w:tcPr>
            <w:tcW w:type="dxa" w:w="3402"/>
            <w:tcBorders>
              <w:bottom w:sz="6" w:val="single" w:space="0"/>
              <w:right w:sz="6" w:val="single" w:space="0"/>
            </w:tcBorders>
            <w:vAlign w:val="center"/>
          </w:tcPr>
          <w:p>
            <w:pPr>
              <w:spacing w:after="20" w:before="20"/>
              <w:jc w:val="right"/>
            </w:pPr>
            <w:r>
              <w:rPr>
                <w:rStyle w:val="tableSmallCharacter"/>
              </w:rPr>
              <w:t>3,020,000,000.00</w:t>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left"/>
            </w:pPr>
            <w:r>
              <w:rPr>
                <w:rStyle w:val="tableSmallCharacter"/>
              </w:rPr>
              <w:t xml:space="preserve">        国有法人资本</w:t>
            </w:r>
          </w:p>
        </w:tc>
        <w:tc>
          <w:tcPr>
            <w:tcW w:type="dxa" w:w="1134"/>
            <w:tcBorders>
              <w:bottom w:sz="6" w:val="single" w:space="0"/>
              <w:right w:sz="6" w:val="single" w:space="0"/>
            </w:tcBorders>
            <w:vAlign w:val="center"/>
          </w:tcPr>
          <w:p>
            <w:pPr>
              <w:spacing w:after="20" w:before="20"/>
              <w:jc w:val="center"/>
            </w:pPr>
            <w:r>
              <w:rPr>
                <w:rStyle w:val="tableSmallCharacter"/>
              </w:rPr>
              <w:t>18</w:t>
            </w:r>
          </w:p>
        </w:tc>
        <w:tc>
          <w:tcPr>
            <w:tcW w:type="dxa" w:w="3402"/>
            <w:tcBorders>
              <w:bottom w:sz="6" w:val="single" w:space="0"/>
              <w:right w:sz="6" w:val="single" w:space="0"/>
            </w:tcBorders>
            <w:vAlign w:val="center"/>
          </w:tcPr>
          <w:p>
            <w:pPr>
              <w:spacing w:after="20" w:before="20"/>
              <w:jc w:val="right"/>
            </w:pPr>
            <w:r>
              <w:rPr>
                <w:rStyle w:val="tableSmallCharacter"/>
              </w:rPr>
              <w:t>3,020,000,000.00</w:t>
            </w:r>
          </w:p>
        </w:tc>
        <w:tc>
          <w:tcPr>
            <w:tcW w:type="dxa" w:w="3402"/>
            <w:tcBorders>
              <w:bottom w:sz="6" w:val="single" w:space="0"/>
              <w:right w:sz="6" w:val="single" w:space="0"/>
            </w:tcBorders>
            <w:vAlign w:val="center"/>
          </w:tcPr>
          <w:p>
            <w:pPr>
              <w:spacing w:after="20" w:before="20"/>
              <w:jc w:val="right"/>
            </w:pPr>
            <w:r>
              <w:rPr>
                <w:rStyle w:val="tableSmallCharacter"/>
              </w:rPr>
              <w:t>3,020,000,000.00</w:t>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left"/>
            </w:pPr>
            <w:r>
              <w:rPr>
                <w:rStyle w:val="tableSmallCharacter"/>
              </w:rPr>
              <w:t xml:space="preserve">    #减：已归还投资</w:t>
            </w:r>
          </w:p>
        </w:tc>
        <w:tc>
          <w:tcPr>
            <w:tcW w:type="dxa" w:w="1134"/>
            <w:tcBorders>
              <w:bottom w:sz="6" w:val="single" w:space="0"/>
              <w:right w:sz="6" w:val="single" w:space="0"/>
            </w:tcBorders>
            <w:vAlign w:val="center"/>
          </w:tcPr>
          <w:p>
            <w:pPr>
              <w:spacing w:after="20" w:before="20"/>
              <w:jc w:val="center"/>
            </w:pPr>
            <w:r>
              <w:rPr>
                <w:rStyle w:val="tableSmallCharacter"/>
              </w:rPr>
              <w:t>19</w:t>
            </w:r>
          </w:p>
        </w:tc>
        <w:tc>
          <w:tcPr>
            <w:tcW w:type="dxa" w:w="3402"/>
            <w:tcBorders>
              <w:bottom w:sz="6" w:val="single" w:space="0"/>
              <w:right w:sz="6" w:val="single" w:space="0"/>
            </w:tcBorders>
            <w:vAlign w:val="center"/>
          </w:tcPr>
          <w:p>
            <w:pPr>
              <w:spacing w:after="20" w:before="20"/>
              <w:jc w:val="right"/>
            </w:pPr>
            <w:r>
              <w:rPr>
                <w:rStyle w:val="tableSmallCharacter"/>
              </w:rPr>
            </w:r>
          </w:p>
        </w:tc>
        <w:tc>
          <w:tcPr>
            <w:tcW w:type="dxa" w:w="3402"/>
            <w:tcBorders>
              <w:bottom w:sz="6" w:val="single" w:space="0"/>
              <w:right w:sz="6" w:val="single" w:space="0"/>
            </w:tcBorders>
            <w:vAlign w:val="center"/>
          </w:tcPr>
          <w:p>
            <w:pPr>
              <w:spacing w:after="20" w:before="20"/>
              <w:jc w:val="right"/>
            </w:pPr>
            <w:r>
              <w:rPr>
                <w:rStyle w:val="tableSmallCharacter"/>
              </w:rPr>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left"/>
            </w:pPr>
            <w:r>
              <w:rPr>
                <w:rStyle w:val="tableSmallCharacter"/>
              </w:rPr>
              <w:t xml:space="preserve">    实收资本（或股本）净额</w:t>
            </w:r>
          </w:p>
        </w:tc>
        <w:tc>
          <w:tcPr>
            <w:tcW w:type="dxa" w:w="1134"/>
            <w:tcBorders>
              <w:bottom w:sz="6" w:val="single" w:space="0"/>
              <w:right w:sz="6" w:val="single" w:space="0"/>
            </w:tcBorders>
            <w:vAlign w:val="center"/>
          </w:tcPr>
          <w:p>
            <w:pPr>
              <w:spacing w:after="20" w:before="20"/>
              <w:jc w:val="center"/>
            </w:pPr>
            <w:r>
              <w:rPr>
                <w:rStyle w:val="tableSmallCharacter"/>
              </w:rPr>
              <w:t>20</w:t>
            </w:r>
          </w:p>
        </w:tc>
        <w:tc>
          <w:tcPr>
            <w:tcW w:type="dxa" w:w="3402"/>
            <w:tcBorders>
              <w:bottom w:sz="6" w:val="single" w:space="0"/>
              <w:right w:sz="6" w:val="single" w:space="0"/>
            </w:tcBorders>
            <w:vAlign w:val="center"/>
          </w:tcPr>
          <w:p>
            <w:pPr>
              <w:spacing w:after="20" w:before="20"/>
              <w:jc w:val="right"/>
            </w:pPr>
            <w:r>
              <w:rPr>
                <w:rStyle w:val="tableSmallCharacter"/>
              </w:rPr>
              <w:t>3,020,000,000.00</w:t>
            </w:r>
          </w:p>
        </w:tc>
        <w:tc>
          <w:tcPr>
            <w:tcW w:type="dxa" w:w="3402"/>
            <w:tcBorders>
              <w:bottom w:sz="6" w:val="single" w:space="0"/>
              <w:right w:sz="6" w:val="single" w:space="0"/>
            </w:tcBorders>
            <w:vAlign w:val="center"/>
          </w:tcPr>
          <w:p>
            <w:pPr>
              <w:spacing w:after="20" w:before="20"/>
              <w:jc w:val="right"/>
            </w:pPr>
            <w:r>
              <w:rPr>
                <w:rStyle w:val="tableSmallCharacter"/>
              </w:rPr>
              <w:t>3,020,000,000.00</w:t>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left"/>
            </w:pPr>
            <w:r>
              <w:rPr>
                <w:rStyle w:val="tableSmallCharacter"/>
              </w:rPr>
              <w:t xml:space="preserve">    资本公积</w:t>
            </w:r>
          </w:p>
        </w:tc>
        <w:tc>
          <w:tcPr>
            <w:tcW w:type="dxa" w:w="1134"/>
            <w:tcBorders>
              <w:bottom w:sz="6" w:val="single" w:space="0"/>
              <w:right w:sz="6" w:val="single" w:space="0"/>
            </w:tcBorders>
            <w:vAlign w:val="center"/>
          </w:tcPr>
          <w:p>
            <w:pPr>
              <w:spacing w:after="20" w:before="20"/>
              <w:jc w:val="center"/>
            </w:pPr>
            <w:r>
              <w:rPr>
                <w:rStyle w:val="tableSmallCharacter"/>
              </w:rPr>
              <w:t>21</w:t>
            </w:r>
          </w:p>
        </w:tc>
        <w:tc>
          <w:tcPr>
            <w:tcW w:type="dxa" w:w="3402"/>
            <w:tcBorders>
              <w:bottom w:sz="6" w:val="single" w:space="0"/>
              <w:right w:sz="6" w:val="single" w:space="0"/>
            </w:tcBorders>
            <w:vAlign w:val="center"/>
          </w:tcPr>
          <w:p>
            <w:pPr>
              <w:spacing w:after="20" w:before="20"/>
              <w:jc w:val="right"/>
            </w:pPr>
            <w:r>
              <w:rPr>
                <w:rStyle w:val="tableSmallCharacter"/>
              </w:rPr>
              <w:t>3,841,836,934.06</w:t>
            </w:r>
          </w:p>
        </w:tc>
        <w:tc>
          <w:tcPr>
            <w:tcW w:type="dxa" w:w="3402"/>
            <w:tcBorders>
              <w:bottom w:sz="6" w:val="single" w:space="0"/>
              <w:right w:sz="6" w:val="single" w:space="0"/>
            </w:tcBorders>
            <w:vAlign w:val="center"/>
          </w:tcPr>
          <w:p>
            <w:pPr>
              <w:spacing w:after="20" w:before="20"/>
              <w:jc w:val="right"/>
            </w:pPr>
            <w:r>
              <w:rPr>
                <w:rStyle w:val="tableSmallCharacter"/>
              </w:rPr>
              <w:t>3,841,836,934.06</w:t>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left"/>
            </w:pPr>
            <w:r>
              <w:rPr>
                <w:rStyle w:val="tableSmallCharacter"/>
              </w:rPr>
              <w:t xml:space="preserve">    其他综合收益</w:t>
            </w:r>
          </w:p>
        </w:tc>
        <w:tc>
          <w:tcPr>
            <w:tcW w:type="dxa" w:w="1134"/>
            <w:tcBorders>
              <w:bottom w:sz="6" w:val="single" w:space="0"/>
              <w:right w:sz="6" w:val="single" w:space="0"/>
            </w:tcBorders>
            <w:vAlign w:val="center"/>
          </w:tcPr>
          <w:p>
            <w:pPr>
              <w:spacing w:after="20" w:before="20"/>
              <w:jc w:val="center"/>
            </w:pPr>
            <w:r>
              <w:rPr>
                <w:rStyle w:val="tableSmallCharacter"/>
              </w:rPr>
              <w:t>22</w:t>
            </w:r>
          </w:p>
        </w:tc>
        <w:tc>
          <w:tcPr>
            <w:tcW w:type="dxa" w:w="3402"/>
            <w:tcBorders>
              <w:bottom w:sz="6" w:val="single" w:space="0"/>
              <w:right w:sz="6" w:val="single" w:space="0"/>
            </w:tcBorders>
            <w:vAlign w:val="center"/>
          </w:tcPr>
          <w:p>
            <w:pPr>
              <w:spacing w:after="20" w:before="20"/>
              <w:jc w:val="right"/>
            </w:pPr>
            <w:r>
              <w:rPr>
                <w:rStyle w:val="tableSmallCharacter"/>
              </w:rPr>
              <w:t>68,129,543.51</w:t>
            </w:r>
          </w:p>
        </w:tc>
        <w:tc>
          <w:tcPr>
            <w:tcW w:type="dxa" w:w="3402"/>
            <w:tcBorders>
              <w:bottom w:sz="6" w:val="single" w:space="0"/>
              <w:right w:sz="6" w:val="single" w:space="0"/>
            </w:tcBorders>
            <w:vAlign w:val="center"/>
          </w:tcPr>
          <w:p>
            <w:pPr>
              <w:spacing w:after="20" w:before="20"/>
              <w:jc w:val="right"/>
            </w:pPr>
            <w:r>
              <w:rPr>
                <w:rStyle w:val="tableSmallCharacter"/>
              </w:rPr>
              <w:t>68,129,543.51</w:t>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left"/>
            </w:pPr>
            <w:r>
              <w:rPr>
                <w:rStyle w:val="tableSmallCharacter"/>
              </w:rPr>
              <w:t xml:space="preserve">    盈余公积</w:t>
            </w:r>
          </w:p>
        </w:tc>
        <w:tc>
          <w:tcPr>
            <w:tcW w:type="dxa" w:w="1134"/>
            <w:tcBorders>
              <w:bottom w:sz="6" w:val="single" w:space="0"/>
              <w:right w:sz="6" w:val="single" w:space="0"/>
            </w:tcBorders>
            <w:vAlign w:val="center"/>
          </w:tcPr>
          <w:p>
            <w:pPr>
              <w:spacing w:after="20" w:before="20"/>
              <w:jc w:val="center"/>
            </w:pPr>
            <w:r>
              <w:rPr>
                <w:rStyle w:val="tableSmallCharacter"/>
              </w:rPr>
              <w:t>23</w:t>
            </w:r>
          </w:p>
        </w:tc>
        <w:tc>
          <w:tcPr>
            <w:tcW w:type="dxa" w:w="3402"/>
            <w:tcBorders>
              <w:bottom w:sz="6" w:val="single" w:space="0"/>
              <w:right w:sz="6" w:val="single" w:space="0"/>
            </w:tcBorders>
            <w:vAlign w:val="center"/>
          </w:tcPr>
          <w:p>
            <w:pPr>
              <w:spacing w:after="20" w:before="20"/>
              <w:jc w:val="right"/>
            </w:pPr>
            <w:r>
              <w:rPr>
                <w:rStyle w:val="tableSmallCharacter"/>
              </w:rPr>
              <w:t>155,546,840.29</w:t>
            </w:r>
          </w:p>
        </w:tc>
        <w:tc>
          <w:tcPr>
            <w:tcW w:type="dxa" w:w="3402"/>
            <w:tcBorders>
              <w:bottom w:sz="6" w:val="single" w:space="0"/>
              <w:right w:sz="6" w:val="single" w:space="0"/>
            </w:tcBorders>
            <w:vAlign w:val="center"/>
          </w:tcPr>
          <w:p>
            <w:pPr>
              <w:spacing w:after="20" w:before="20"/>
              <w:jc w:val="right"/>
            </w:pPr>
            <w:r>
              <w:rPr>
                <w:rStyle w:val="tableSmallCharacter"/>
              </w:rPr>
              <w:t>155,546,840.29</w:t>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left"/>
            </w:pPr>
            <w:r>
              <w:rPr>
                <w:rStyle w:val="tableSmallCharacter"/>
              </w:rPr>
              <w:t xml:space="preserve">        其中：法定公积金</w:t>
            </w:r>
          </w:p>
        </w:tc>
        <w:tc>
          <w:tcPr>
            <w:tcW w:type="dxa" w:w="1134"/>
            <w:tcBorders>
              <w:bottom w:sz="6" w:val="single" w:space="0"/>
              <w:right w:sz="6" w:val="single" w:space="0"/>
            </w:tcBorders>
            <w:vAlign w:val="center"/>
          </w:tcPr>
          <w:p>
            <w:pPr>
              <w:spacing w:after="20" w:before="20"/>
              <w:jc w:val="center"/>
            </w:pPr>
            <w:r>
              <w:rPr>
                <w:rStyle w:val="tableSmallCharacter"/>
              </w:rPr>
              <w:t>24</w:t>
            </w:r>
          </w:p>
        </w:tc>
        <w:tc>
          <w:tcPr>
            <w:tcW w:type="dxa" w:w="3402"/>
            <w:tcBorders>
              <w:bottom w:sz="6" w:val="single" w:space="0"/>
              <w:right w:sz="6" w:val="single" w:space="0"/>
            </w:tcBorders>
            <w:vAlign w:val="center"/>
          </w:tcPr>
          <w:p>
            <w:pPr>
              <w:spacing w:after="20" w:before="20"/>
              <w:jc w:val="right"/>
            </w:pPr>
            <w:r>
              <w:rPr>
                <w:rStyle w:val="tableSmallCharacter"/>
              </w:rPr>
              <w:t>155,546,840.29</w:t>
            </w:r>
          </w:p>
        </w:tc>
        <w:tc>
          <w:tcPr>
            <w:tcW w:type="dxa" w:w="3402"/>
            <w:tcBorders>
              <w:bottom w:sz="6" w:val="single" w:space="0"/>
              <w:right w:sz="6" w:val="single" w:space="0"/>
            </w:tcBorders>
            <w:vAlign w:val="center"/>
          </w:tcPr>
          <w:p>
            <w:pPr>
              <w:spacing w:after="20" w:before="20"/>
              <w:jc w:val="right"/>
            </w:pPr>
            <w:r>
              <w:rPr>
                <w:rStyle w:val="tableSmallCharacter"/>
              </w:rPr>
              <w:t>155,546,840.29</w:t>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left"/>
            </w:pPr>
            <w:r>
              <w:rPr>
                <w:rStyle w:val="tableSmallCharacter"/>
              </w:rPr>
              <w:t xml:space="preserve">    未分配利润</w:t>
            </w:r>
          </w:p>
        </w:tc>
        <w:tc>
          <w:tcPr>
            <w:tcW w:type="dxa" w:w="1134"/>
            <w:tcBorders>
              <w:bottom w:sz="6" w:val="single" w:space="0"/>
              <w:right w:sz="6" w:val="single" w:space="0"/>
            </w:tcBorders>
            <w:vAlign w:val="center"/>
          </w:tcPr>
          <w:p>
            <w:pPr>
              <w:spacing w:after="20" w:before="20"/>
              <w:jc w:val="center"/>
            </w:pPr>
            <w:r>
              <w:rPr>
                <w:rStyle w:val="tableSmallCharacter"/>
              </w:rPr>
              <w:t>25</w:t>
            </w:r>
          </w:p>
        </w:tc>
        <w:tc>
          <w:tcPr>
            <w:tcW w:type="dxa" w:w="3402"/>
            <w:tcBorders>
              <w:bottom w:sz="6" w:val="single" w:space="0"/>
              <w:right w:sz="6" w:val="single" w:space="0"/>
            </w:tcBorders>
            <w:vAlign w:val="center"/>
          </w:tcPr>
          <w:p>
            <w:pPr>
              <w:spacing w:after="20" w:before="20"/>
              <w:jc w:val="right"/>
            </w:pPr>
            <w:r>
              <w:rPr>
                <w:rStyle w:val="tableSmallCharacter"/>
              </w:rPr>
              <w:t>1,123,892,798.95</w:t>
            </w:r>
          </w:p>
        </w:tc>
        <w:tc>
          <w:tcPr>
            <w:tcW w:type="dxa" w:w="3402"/>
            <w:tcBorders>
              <w:bottom w:sz="6" w:val="single" w:space="0"/>
              <w:right w:sz="6" w:val="single" w:space="0"/>
            </w:tcBorders>
            <w:vAlign w:val="center"/>
          </w:tcPr>
          <w:p>
            <w:pPr>
              <w:spacing w:after="20" w:before="20"/>
              <w:jc w:val="right"/>
            </w:pPr>
            <w:r>
              <w:rPr>
                <w:rStyle w:val="tableSmallCharacter"/>
              </w:rPr>
              <w:t>1,123,892,798.95</w:t>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center"/>
            </w:pPr>
            <w:r>
              <w:rPr>
                <w:rStyle w:val="tableSmallCharacter"/>
              </w:rPr>
              <w:t>归属于母公司所有者权益（或股东权益）合计</w:t>
            </w:r>
          </w:p>
        </w:tc>
        <w:tc>
          <w:tcPr>
            <w:tcW w:type="dxa" w:w="1134"/>
            <w:tcBorders>
              <w:bottom w:sz="6" w:val="single" w:space="0"/>
              <w:right w:sz="6" w:val="single" w:space="0"/>
            </w:tcBorders>
            <w:vAlign w:val="center"/>
          </w:tcPr>
          <w:p>
            <w:pPr>
              <w:spacing w:after="20" w:before="20"/>
              <w:jc w:val="center"/>
            </w:pPr>
            <w:r>
              <w:rPr>
                <w:rStyle w:val="tableSmallCharacter"/>
              </w:rPr>
              <w:t>26</w:t>
            </w:r>
          </w:p>
        </w:tc>
        <w:tc>
          <w:tcPr>
            <w:tcW w:type="dxa" w:w="3402"/>
            <w:tcBorders>
              <w:bottom w:sz="6" w:val="single" w:space="0"/>
              <w:right w:sz="6" w:val="single" w:space="0"/>
            </w:tcBorders>
            <w:vAlign w:val="center"/>
          </w:tcPr>
          <w:p>
            <w:pPr>
              <w:spacing w:after="20" w:before="20"/>
              <w:jc w:val="right"/>
            </w:pPr>
            <w:r>
              <w:rPr>
                <w:rStyle w:val="tableSmallCharacter"/>
              </w:rPr>
              <w:t>8,209,406,116.81</w:t>
            </w:r>
          </w:p>
        </w:tc>
        <w:tc>
          <w:tcPr>
            <w:tcW w:type="dxa" w:w="3402"/>
            <w:tcBorders>
              <w:bottom w:sz="6" w:val="single" w:space="0"/>
              <w:right w:sz="6" w:val="single" w:space="0"/>
            </w:tcBorders>
            <w:vAlign w:val="center"/>
          </w:tcPr>
          <w:p>
            <w:pPr>
              <w:spacing w:after="20" w:before="20"/>
              <w:jc w:val="right"/>
            </w:pPr>
            <w:r>
              <w:rPr>
                <w:rStyle w:val="tableSmallCharacter"/>
              </w:rPr>
              <w:t>8,209,406,116.81</w:t>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center"/>
            </w:pPr>
            <w:r>
              <w:rPr>
                <w:rStyle w:val="tableSmallCharacter"/>
              </w:rPr>
              <w:t>所有者权益（或股东权益）合计</w:t>
            </w:r>
          </w:p>
        </w:tc>
        <w:tc>
          <w:tcPr>
            <w:tcW w:type="dxa" w:w="1134"/>
            <w:tcBorders>
              <w:bottom w:sz="6" w:val="single" w:space="0"/>
              <w:right w:sz="6" w:val="single" w:space="0"/>
            </w:tcBorders>
            <w:vAlign w:val="center"/>
          </w:tcPr>
          <w:p>
            <w:pPr>
              <w:spacing w:after="20" w:before="20"/>
              <w:jc w:val="center"/>
            </w:pPr>
            <w:r>
              <w:rPr>
                <w:rStyle w:val="tableSmallCharacter"/>
              </w:rPr>
              <w:t>27</w:t>
            </w:r>
          </w:p>
        </w:tc>
        <w:tc>
          <w:tcPr>
            <w:tcW w:type="dxa" w:w="3402"/>
            <w:tcBorders>
              <w:bottom w:sz="6" w:val="single" w:space="0"/>
              <w:right w:sz="6" w:val="single" w:space="0"/>
            </w:tcBorders>
            <w:vAlign w:val="center"/>
          </w:tcPr>
          <w:p>
            <w:pPr>
              <w:spacing w:after="20" w:before="20"/>
              <w:jc w:val="right"/>
            </w:pPr>
            <w:r>
              <w:rPr>
                <w:rStyle w:val="tableSmallCharacter"/>
              </w:rPr>
              <w:t>8,209,406,116.81</w:t>
            </w:r>
          </w:p>
        </w:tc>
        <w:tc>
          <w:tcPr>
            <w:tcW w:type="dxa" w:w="3402"/>
            <w:tcBorders>
              <w:bottom w:sz="6" w:val="single" w:space="0"/>
              <w:right w:sz="6" w:val="single" w:space="0"/>
            </w:tcBorders>
            <w:vAlign w:val="center"/>
          </w:tcPr>
          <w:p>
            <w:pPr>
              <w:spacing w:after="20" w:before="20"/>
              <w:jc w:val="right"/>
            </w:pPr>
            <w:r>
              <w:rPr>
                <w:rStyle w:val="tableSmallCharacter"/>
              </w:rPr>
              <w:t>8,209,406,116.81</w:t>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12" w:val="single" w:space="0"/>
              <w:right w:sz="6" w:val="single" w:space="0"/>
            </w:tcBorders>
            <w:vAlign w:val="center"/>
          </w:tcPr>
          <w:p>
            <w:pPr>
              <w:spacing w:after="20" w:before="20"/>
              <w:jc w:val="center"/>
            </w:pPr>
            <w:r>
              <w:rPr>
                <w:rStyle w:val="tableSmallCharacter"/>
              </w:rPr>
              <w:t>负债和所有者权益（或股东权益）总计</w:t>
            </w:r>
          </w:p>
        </w:tc>
        <w:tc>
          <w:tcPr>
            <w:tcW w:type="dxa" w:w="1134"/>
            <w:tcBorders>
              <w:bottom w:sz="12" w:val="single" w:space="0"/>
              <w:right w:sz="6" w:val="single" w:space="0"/>
            </w:tcBorders>
            <w:vAlign w:val="center"/>
          </w:tcPr>
          <w:p>
            <w:pPr>
              <w:spacing w:after="20" w:before="20"/>
              <w:jc w:val="center"/>
            </w:pPr>
            <w:r>
              <w:rPr>
                <w:rStyle w:val="tableSmallCharacter"/>
              </w:rPr>
              <w:t>28</w:t>
            </w:r>
          </w:p>
        </w:tc>
        <w:tc>
          <w:tcPr>
            <w:tcW w:type="dxa" w:w="3402"/>
            <w:tcBorders>
              <w:bottom w:sz="12" w:val="single" w:space="0"/>
              <w:right w:sz="6" w:val="single" w:space="0"/>
            </w:tcBorders>
            <w:vAlign w:val="center"/>
          </w:tcPr>
          <w:p>
            <w:pPr>
              <w:spacing w:after="20" w:before="20"/>
              <w:jc w:val="right"/>
            </w:pPr>
            <w:r>
              <w:rPr>
                <w:rStyle w:val="tableSmallCharacter"/>
              </w:rPr>
              <w:t>16,250,154,739.70</w:t>
            </w:r>
          </w:p>
        </w:tc>
        <w:tc>
          <w:tcPr>
            <w:tcW w:type="dxa" w:w="3402"/>
            <w:tcBorders>
              <w:bottom w:sz="12" w:val="single" w:space="0"/>
              <w:right w:sz="6" w:val="single" w:space="0"/>
            </w:tcBorders>
            <w:vAlign w:val="center"/>
          </w:tcPr>
          <w:p>
            <w:pPr>
              <w:spacing w:after="20" w:before="20"/>
              <w:jc w:val="right"/>
            </w:pPr>
            <w:r>
              <w:rPr>
                <w:rStyle w:val="tableSmallCharacter"/>
              </w:rPr>
              <w:t>16,250,154,739.70</w:t>
            </w:r>
          </w:p>
        </w:tc>
        <w:tc>
          <w:tcPr>
            <w:tcW w:type="dxa" w:w="1701"/>
            <w:tcBorders>
              <w:bottom w:sz="12" w:val="single" w:space="0"/>
            </w:tcBorders>
            <w:vAlign w:val="center"/>
          </w:tcPr>
          <w:p>
            <w:pPr>
              <w:spacing w:after="20" w:before="20"/>
              <w:jc w:val="center"/>
            </w:pPr>
            <w:r>
              <w:rPr>
                <w:rStyle w:val="tableSmallCharacter"/>
              </w:rPr>
            </w:r>
          </w:p>
        </w:tc>
      </w:tr>
    </w:tbl>
    <w:p>
      <w:pPr>
        <w:sectPr>
          <w:type w:val="continuous"/>
          <w:pgSz w:w="11906" w:h="16838"/>
          <w:pgMar w:top="1440" w:right="1800" w:bottom="1440" w:left="1800" w:header="720" w:footer="720" w:gutter="0"/>
          <w:cols w:space="720"/>
          <w:docGrid w:linePitch="360"/>
        </w:sectPr>
      </w:pPr>
    </w:p>
    <w:tbl>
      <w:tblPr>
        <w:tblW w:type="auto" w:w="0"/>
        <w:tblLook w:firstColumn="1" w:firstRow="1" w:lastColumn="0" w:lastRow="0" w:noHBand="0" w:noVBand="1" w:val="04A0"/>
      </w:tblPr>
      <w:tblGrid>
        <w:gridCol w:w="2769"/>
        <w:gridCol w:w="2769"/>
        <w:gridCol w:w="2769"/>
      </w:tblGrid>
      <w:tr>
        <w:tc>
          <w:tcPr>
            <w:tcW w:type="dxa" w:w="5669"/>
            <w:vAlign w:val="center"/>
          </w:tcPr>
          <w:p>
            <w:pPr>
              <w:spacing w:after="20" w:before="20"/>
              <w:jc w:val="left"/>
            </w:pPr>
            <w:r>
              <w:rPr>
                <w:rStyle w:val="tableSmallCharacter"/>
              </w:rPr>
              <w:t>法定代表人：</w:t>
            </w:r>
          </w:p>
        </w:tc>
        <w:tc>
          <w:tcPr>
            <w:tcW w:type="dxa" w:w="7370"/>
            <w:vAlign w:val="center"/>
          </w:tcPr>
          <w:p>
            <w:pPr>
              <w:spacing w:after="20" w:before="20"/>
              <w:jc w:val="left"/>
            </w:pPr>
            <w:r>
              <w:rPr>
                <w:rStyle w:val="tableSmallCharacter"/>
              </w:rPr>
              <w:t>主管会计工作的负责人：</w:t>
            </w:r>
          </w:p>
        </w:tc>
        <w:tc>
          <w:tcPr>
            <w:tcW w:type="dxa" w:w="5669"/>
            <w:vAlign w:val="center"/>
          </w:tcPr>
          <w:p>
            <w:pPr>
              <w:spacing w:after="20" w:before="20"/>
              <w:jc w:val="left"/>
            </w:pPr>
            <w:r>
              <w:rPr>
                <w:rStyle w:val="tableSmallCharacter"/>
              </w:rPr>
              <w:t>会计机构负责人：</w:t>
            </w:r>
          </w:p>
        </w:tc>
      </w:tr>
    </w:tbl>
    <w:p>
      <w:pPr>
        <w:sectPr>
          <w:type w:val="continuous"/>
          <w:pgSz w:w="11906" w:h="16838"/>
          <w:pgMar w:top="1440" w:right="1800" w:bottom="1440" w:left="1800" w:header="720" w:footer="720" w:gutter="0"/>
          <w:cols w:space="720"/>
          <w:docGrid w:linePitch="360"/>
        </w:sectPr>
      </w:pPr>
    </w:p>
    <w:p>
      <w:pPr>
        <w:jc w:val="center"/>
      </w:pPr>
      <w:r>
        <w:rPr>
          <w:rStyle w:val="first"/>
        </w:rPr>
        <w:t>合并利润表</w:t>
      </w:r>
    </w:p>
    <w:tbl>
      <w:tblPr>
        <w:tblW w:type="auto" w:w="0"/>
        <w:tblLook w:firstColumn="1" w:firstRow="1" w:lastColumn="0" w:lastRow="0" w:noHBand="0" w:noVBand="1" w:val="04A0"/>
      </w:tblPr>
      <w:tblGrid>
        <w:gridCol w:w="2769"/>
        <w:gridCol w:w="2769"/>
        <w:gridCol w:w="2769"/>
      </w:tblGrid>
      <w:tr>
        <w:trPr>
          <w:trHeight w:hRule="exact" w:val="454"/>
        </w:trPr>
        <w:tc>
          <w:tcPr>
            <w:tcW w:type="dxa" w:w="11339"/>
            <w:vAlign w:val="center"/>
          </w:tcPr>
          <w:p>
            <w:pPr>
              <w:spacing w:after="20" w:before="20"/>
              <w:jc w:val="left"/>
            </w:pPr>
            <w:r>
              <w:rPr>
                <w:rStyle w:val="tableSmallCharacter"/>
              </w:rPr>
              <w:t>编制单位：杭州市城市建设发展集团有限公司</w:t>
            </w:r>
          </w:p>
        </w:tc>
        <w:tc>
          <w:tcPr>
            <w:tcW w:type="dxa" w:w="5669"/>
            <w:vAlign w:val="center"/>
          </w:tcPr>
          <w:p>
            <w:pPr>
              <w:spacing w:after="20" w:before="20"/>
              <w:jc w:val="center"/>
            </w:pPr>
            <w:r>
              <w:rPr>
                <w:rStyle w:val="tableSmallCharacter"/>
              </w:rPr>
              <w:t>2019年度</w:t>
            </w:r>
          </w:p>
        </w:tc>
        <w:tc>
          <w:tcPr>
            <w:tcW w:type="dxa" w:w="5669"/>
            <w:vAlign w:val="center"/>
          </w:tcPr>
          <w:p>
            <w:pPr>
              <w:spacing w:after="20" w:before="20"/>
              <w:jc w:val="right"/>
            </w:pPr>
            <w:r>
              <w:rPr>
                <w:rStyle w:val="tableSmallCharacter"/>
              </w:rPr>
              <w:t>单位：人民币元</w:t>
            </w:r>
          </w:p>
        </w:tc>
      </w:tr>
    </w:tbl>
    <w:p>
      <w:pPr>
        <w:sectPr>
          <w:pgSz w:w="11906" w:h="16838"/>
          <w:pgMar w:top="1440" w:right="1800" w:bottom="1440" w:left="1800" w:header="720" w:footer="720" w:gutter="0"/>
          <w:cols w:space="720"/>
          <w:docGrid w:linePitch="360"/>
        </w:sectPr>
      </w:pPr>
    </w:p>
    <w:tbl>
      <w:tblPr>
        <w:tblW w:type="auto" w:w="0"/>
        <w:tblLayout w:type="autofit"/>
        <w:tblLook w:firstColumn="1" w:firstRow="1" w:lastColumn="0" w:lastRow="0" w:noHBand="0" w:noVBand="1" w:val="04A0"/>
      </w:tblPr>
      <w:tblGrid>
        <w:gridCol w:w="3969"/>
        <w:gridCol w:w="1661"/>
        <w:gridCol w:w="1661"/>
        <w:gridCol w:w="1661"/>
        <w:gridCol w:w="1661"/>
      </w:tblGrid>
      <w:tr>
        <w:tc>
          <w:tcPr>
            <w:tcW w:type="dxa" w:w="7370"/>
            <w:tcBorders>
              <w:top w:sz="12" w:val="single" w:space="0"/>
              <w:bottom w:sz="6" w:val="single" w:space="0"/>
              <w:right w:sz="6" w:val="single" w:space="0"/>
            </w:tcBorders>
            <w:vAlign w:val="center"/>
          </w:tcPr>
          <w:p>
            <w:pPr>
              <w:spacing w:after="20" w:before="20"/>
              <w:jc w:val="center"/>
            </w:pPr>
            <w:r>
              <w:rPr>
                <w:rStyle w:val="tableSmallCharacter"/>
              </w:rPr>
              <w:t>项            目</w:t>
            </w:r>
          </w:p>
        </w:tc>
        <w:tc>
          <w:tcPr>
            <w:tcW w:type="dxa" w:w="1134"/>
            <w:tcBorders>
              <w:top w:sz="12" w:val="single" w:space="0"/>
              <w:bottom w:sz="6" w:val="single" w:space="0"/>
              <w:right w:sz="6" w:val="single" w:space="0"/>
            </w:tcBorders>
            <w:vAlign w:val="center"/>
          </w:tcPr>
          <w:p>
            <w:pPr>
              <w:spacing w:after="20" w:before="20"/>
              <w:jc w:val="center"/>
            </w:pPr>
            <w:r>
              <w:rPr>
                <w:rStyle w:val="tableSmallCharacter"/>
              </w:rPr>
              <w:t>行次</w:t>
            </w:r>
          </w:p>
        </w:tc>
        <w:tc>
          <w:tcPr>
            <w:tcW w:type="dxa" w:w="3402"/>
            <w:tcBorders>
              <w:top w:sz="12" w:val="single" w:space="0"/>
              <w:bottom w:sz="6" w:val="single" w:space="0"/>
              <w:right w:sz="6" w:val="single" w:space="0"/>
            </w:tcBorders>
            <w:vAlign w:val="center"/>
          </w:tcPr>
          <w:p>
            <w:pPr>
              <w:spacing w:after="20" w:before="20"/>
              <w:jc w:val="center"/>
            </w:pPr>
            <w:r>
              <w:rPr>
                <w:rStyle w:val="tableSmallCharacter"/>
              </w:rPr>
              <w:t>本年金额</w:t>
            </w:r>
          </w:p>
        </w:tc>
        <w:tc>
          <w:tcPr>
            <w:tcW w:type="dxa" w:w="3402"/>
            <w:tcBorders>
              <w:top w:sz="12" w:val="single" w:space="0"/>
              <w:bottom w:sz="6" w:val="single" w:space="0"/>
              <w:right w:sz="6" w:val="single" w:space="0"/>
            </w:tcBorders>
            <w:vAlign w:val="center"/>
          </w:tcPr>
          <w:p>
            <w:pPr>
              <w:spacing w:after="20" w:before="20"/>
              <w:jc w:val="center"/>
            </w:pPr>
            <w:r>
              <w:rPr>
                <w:rStyle w:val="tableSmallCharacter"/>
              </w:rPr>
              <w:t>上年金额</w:t>
            </w:r>
          </w:p>
        </w:tc>
        <w:tc>
          <w:tcPr>
            <w:tcW w:type="dxa" w:w="1701"/>
            <w:tcBorders>
              <w:top w:sz="12" w:val="single" w:space="0"/>
              <w:bottom w:sz="6" w:val="single" w:space="0"/>
            </w:tcBorders>
            <w:vAlign w:val="center"/>
          </w:tcPr>
          <w:p>
            <w:pPr>
              <w:spacing w:after="20" w:before="20"/>
              <w:jc w:val="center"/>
            </w:pPr>
            <w:r>
              <w:rPr>
                <w:rStyle w:val="tableSmallCharacter"/>
              </w:rPr>
              <w:t>注释号</w:t>
            </w:r>
          </w:p>
        </w:tc>
      </w:tr>
      <w:tr>
        <w:tc>
          <w:tcPr>
            <w:tcW w:type="dxa" w:w="7370"/>
            <w:tcBorders>
              <w:bottom w:sz="6" w:val="single" w:space="0"/>
              <w:right w:sz="6" w:val="single" w:space="0"/>
            </w:tcBorders>
            <w:vAlign w:val="center"/>
          </w:tcPr>
          <w:p>
            <w:pPr>
              <w:spacing w:after="20" w:before="20"/>
              <w:jc w:val="left"/>
            </w:pPr>
            <w:r>
              <w:rPr>
                <w:rStyle w:val="tableSmallCharacter"/>
              </w:rPr>
              <w:t>一、营业总收入</w:t>
            </w:r>
          </w:p>
        </w:tc>
        <w:tc>
          <w:tcPr>
            <w:tcW w:type="dxa" w:w="1134"/>
            <w:tcBorders>
              <w:bottom w:sz="6" w:val="single" w:space="0"/>
              <w:right w:sz="6" w:val="single" w:space="0"/>
            </w:tcBorders>
            <w:vAlign w:val="center"/>
          </w:tcPr>
          <w:p>
            <w:pPr>
              <w:spacing w:after="20" w:before="20"/>
              <w:jc w:val="center"/>
            </w:pPr>
            <w:r>
              <w:rPr>
                <w:rStyle w:val="tableSmallCharacter"/>
              </w:rPr>
              <w:t>1</w:t>
            </w:r>
          </w:p>
        </w:tc>
        <w:tc>
          <w:tcPr>
            <w:tcW w:type="dxa" w:w="3402"/>
            <w:tcBorders>
              <w:bottom w:sz="6" w:val="single" w:space="0"/>
              <w:right w:sz="6" w:val="single" w:space="0"/>
            </w:tcBorders>
            <w:vAlign w:val="center"/>
          </w:tcPr>
          <w:p>
            <w:pPr>
              <w:spacing w:after="20" w:before="20"/>
              <w:jc w:val="right"/>
            </w:pPr>
            <w:r>
              <w:rPr>
                <w:rStyle w:val="tableSmallCharacter"/>
              </w:rPr>
              <w:t>1,557,301,756.55</w:t>
            </w:r>
          </w:p>
        </w:tc>
        <w:tc>
          <w:tcPr>
            <w:tcW w:type="dxa" w:w="3402"/>
            <w:tcBorders>
              <w:bottom w:sz="6" w:val="single" w:space="0"/>
              <w:right w:sz="6" w:val="single" w:space="0"/>
            </w:tcBorders>
            <w:vAlign w:val="center"/>
          </w:tcPr>
          <w:p>
            <w:pPr>
              <w:spacing w:after="20" w:before="20"/>
              <w:jc w:val="right"/>
            </w:pPr>
            <w:r>
              <w:rPr>
                <w:rStyle w:val="tableSmallCharacter"/>
              </w:rPr>
              <w:t>1,557,301,756.55</w:t>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left"/>
            </w:pPr>
            <w:r>
              <w:rPr>
                <w:rStyle w:val="tableSmallCharacter"/>
              </w:rPr>
              <w:t xml:space="preserve">    其中：营业收入</w:t>
            </w:r>
          </w:p>
        </w:tc>
        <w:tc>
          <w:tcPr>
            <w:tcW w:type="dxa" w:w="1134"/>
            <w:tcBorders>
              <w:bottom w:sz="6" w:val="single" w:space="0"/>
              <w:right w:sz="6" w:val="single" w:space="0"/>
            </w:tcBorders>
            <w:vAlign w:val="center"/>
          </w:tcPr>
          <w:p>
            <w:pPr>
              <w:spacing w:after="20" w:before="20"/>
              <w:jc w:val="center"/>
            </w:pPr>
            <w:r>
              <w:rPr>
                <w:rStyle w:val="tableSmallCharacter"/>
              </w:rPr>
              <w:t>2</w:t>
            </w:r>
          </w:p>
        </w:tc>
        <w:tc>
          <w:tcPr>
            <w:tcW w:type="dxa" w:w="3402"/>
            <w:tcBorders>
              <w:bottom w:sz="6" w:val="single" w:space="0"/>
              <w:right w:sz="6" w:val="single" w:space="0"/>
            </w:tcBorders>
            <w:vAlign w:val="center"/>
          </w:tcPr>
          <w:p>
            <w:pPr>
              <w:spacing w:after="20" w:before="20"/>
              <w:jc w:val="right"/>
            </w:pPr>
            <w:r>
              <w:rPr>
                <w:rStyle w:val="tableSmallCharacter"/>
              </w:rPr>
              <w:t>1,557,301,756.55</w:t>
            </w:r>
          </w:p>
        </w:tc>
        <w:tc>
          <w:tcPr>
            <w:tcW w:type="dxa" w:w="3402"/>
            <w:tcBorders>
              <w:bottom w:sz="6" w:val="single" w:space="0"/>
              <w:right w:sz="6" w:val="single" w:space="0"/>
            </w:tcBorders>
            <w:vAlign w:val="center"/>
          </w:tcPr>
          <w:p>
            <w:pPr>
              <w:spacing w:after="20" w:before="20"/>
              <w:jc w:val="right"/>
            </w:pPr>
            <w:r>
              <w:rPr>
                <w:rStyle w:val="tableSmallCharacter"/>
              </w:rPr>
              <w:t>1,557,301,756.55</w:t>
            </w:r>
          </w:p>
        </w:tc>
        <w:tc>
          <w:tcPr>
            <w:tcW w:type="dxa" w:w="1701"/>
            <w:tcBorders>
              <w:bottom w:sz="6" w:val="single" w:space="0"/>
            </w:tcBorders>
            <w:vAlign w:val="center"/>
          </w:tcPr>
          <w:p>
            <w:pPr>
              <w:spacing w:after="20" w:before="20"/>
              <w:jc w:val="center"/>
            </w:pPr>
            <w:r>
              <w:rPr>
                <w:rStyle w:val="tableSmallCharacter"/>
              </w:rPr>
              <w:t>30.00</w:t>
            </w:r>
          </w:p>
        </w:tc>
      </w:tr>
      <w:tr>
        <w:tc>
          <w:tcPr>
            <w:tcW w:type="dxa" w:w="7370"/>
            <w:tcBorders>
              <w:bottom w:sz="6" w:val="single" w:space="0"/>
              <w:right w:sz="6" w:val="single" w:space="0"/>
            </w:tcBorders>
            <w:vAlign w:val="center"/>
          </w:tcPr>
          <w:p>
            <w:pPr>
              <w:spacing w:after="20" w:before="20"/>
              <w:jc w:val="left"/>
            </w:pPr>
            <w:r>
              <w:rPr>
                <w:rStyle w:val="tableSmallCharacter"/>
              </w:rPr>
              <w:t>二、营业总成本</w:t>
            </w:r>
          </w:p>
        </w:tc>
        <w:tc>
          <w:tcPr>
            <w:tcW w:type="dxa" w:w="1134"/>
            <w:tcBorders>
              <w:bottom w:sz="6" w:val="single" w:space="0"/>
              <w:right w:sz="6" w:val="single" w:space="0"/>
            </w:tcBorders>
            <w:vAlign w:val="center"/>
          </w:tcPr>
          <w:p>
            <w:pPr>
              <w:spacing w:after="20" w:before="20"/>
              <w:jc w:val="center"/>
            </w:pPr>
            <w:r>
              <w:rPr>
                <w:rStyle w:val="tableSmallCharacter"/>
              </w:rPr>
              <w:t>3</w:t>
            </w:r>
          </w:p>
        </w:tc>
        <w:tc>
          <w:tcPr>
            <w:tcW w:type="dxa" w:w="3402"/>
            <w:tcBorders>
              <w:bottom w:sz="6" w:val="single" w:space="0"/>
              <w:right w:sz="6" w:val="single" w:space="0"/>
            </w:tcBorders>
            <w:vAlign w:val="center"/>
          </w:tcPr>
          <w:p>
            <w:pPr>
              <w:spacing w:after="20" w:before="20"/>
              <w:jc w:val="right"/>
            </w:pPr>
            <w:r>
              <w:rPr>
                <w:rStyle w:val="tableSmallCharacter"/>
              </w:rPr>
              <w:t>1,642,696,927.04</w:t>
            </w:r>
          </w:p>
        </w:tc>
        <w:tc>
          <w:tcPr>
            <w:tcW w:type="dxa" w:w="3402"/>
            <w:tcBorders>
              <w:bottom w:sz="6" w:val="single" w:space="0"/>
              <w:right w:sz="6" w:val="single" w:space="0"/>
            </w:tcBorders>
            <w:vAlign w:val="center"/>
          </w:tcPr>
          <w:p>
            <w:pPr>
              <w:spacing w:after="20" w:before="20"/>
              <w:jc w:val="right"/>
            </w:pPr>
            <w:r>
              <w:rPr>
                <w:rStyle w:val="tableSmallCharacter"/>
              </w:rPr>
              <w:t>1,642,696,927.04</w:t>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left"/>
            </w:pPr>
            <w:r>
              <w:rPr>
                <w:rStyle w:val="tableSmallCharacter"/>
              </w:rPr>
              <w:t xml:space="preserve">    其中：营业成本</w:t>
            </w:r>
          </w:p>
        </w:tc>
        <w:tc>
          <w:tcPr>
            <w:tcW w:type="dxa" w:w="1134"/>
            <w:tcBorders>
              <w:bottom w:sz="6" w:val="single" w:space="0"/>
              <w:right w:sz="6" w:val="single" w:space="0"/>
            </w:tcBorders>
            <w:vAlign w:val="center"/>
          </w:tcPr>
          <w:p>
            <w:pPr>
              <w:spacing w:after="20" w:before="20"/>
              <w:jc w:val="center"/>
            </w:pPr>
            <w:r>
              <w:rPr>
                <w:rStyle w:val="tableSmallCharacter"/>
              </w:rPr>
              <w:t>4</w:t>
            </w:r>
          </w:p>
        </w:tc>
        <w:tc>
          <w:tcPr>
            <w:tcW w:type="dxa" w:w="3402"/>
            <w:tcBorders>
              <w:bottom w:sz="6" w:val="single" w:space="0"/>
              <w:right w:sz="6" w:val="single" w:space="0"/>
            </w:tcBorders>
            <w:vAlign w:val="center"/>
          </w:tcPr>
          <w:p>
            <w:pPr>
              <w:spacing w:after="20" w:before="20"/>
              <w:jc w:val="right"/>
            </w:pPr>
            <w:r>
              <w:rPr>
                <w:rStyle w:val="tableSmallCharacter"/>
              </w:rPr>
              <w:t>1,355,991,048.61</w:t>
            </w:r>
          </w:p>
        </w:tc>
        <w:tc>
          <w:tcPr>
            <w:tcW w:type="dxa" w:w="3402"/>
            <w:tcBorders>
              <w:bottom w:sz="6" w:val="single" w:space="0"/>
              <w:right w:sz="6" w:val="single" w:space="0"/>
            </w:tcBorders>
            <w:vAlign w:val="center"/>
          </w:tcPr>
          <w:p>
            <w:pPr>
              <w:spacing w:after="20" w:before="20"/>
              <w:jc w:val="right"/>
            </w:pPr>
            <w:r>
              <w:rPr>
                <w:rStyle w:val="tableSmallCharacter"/>
              </w:rPr>
              <w:t>1,355,991,048.61</w:t>
            </w:r>
          </w:p>
        </w:tc>
        <w:tc>
          <w:tcPr>
            <w:tcW w:type="dxa" w:w="1701"/>
            <w:tcBorders>
              <w:bottom w:sz="6" w:val="single" w:space="0"/>
            </w:tcBorders>
            <w:vAlign w:val="center"/>
          </w:tcPr>
          <w:p>
            <w:pPr>
              <w:spacing w:after="20" w:before="20"/>
              <w:jc w:val="center"/>
            </w:pPr>
            <w:r>
              <w:rPr>
                <w:rStyle w:val="tableSmallCharacter"/>
              </w:rPr>
              <w:t>30.00</w:t>
            </w:r>
          </w:p>
        </w:tc>
      </w:tr>
      <w:tr>
        <w:tc>
          <w:tcPr>
            <w:tcW w:type="dxa" w:w="7370"/>
            <w:tcBorders>
              <w:bottom w:sz="6" w:val="single" w:space="0"/>
              <w:right w:sz="6" w:val="single" w:space="0"/>
            </w:tcBorders>
            <w:vAlign w:val="center"/>
          </w:tcPr>
          <w:p>
            <w:pPr>
              <w:spacing w:after="20" w:before="20"/>
              <w:jc w:val="left"/>
            </w:pPr>
            <w:r>
              <w:rPr>
                <w:rStyle w:val="tableSmallCharacter"/>
              </w:rPr>
              <w:t xml:space="preserve">        税金及附加</w:t>
            </w:r>
          </w:p>
        </w:tc>
        <w:tc>
          <w:tcPr>
            <w:tcW w:type="dxa" w:w="1134"/>
            <w:tcBorders>
              <w:bottom w:sz="6" w:val="single" w:space="0"/>
              <w:right w:sz="6" w:val="single" w:space="0"/>
            </w:tcBorders>
            <w:vAlign w:val="center"/>
          </w:tcPr>
          <w:p>
            <w:pPr>
              <w:spacing w:after="20" w:before="20"/>
              <w:jc w:val="center"/>
            </w:pPr>
            <w:r>
              <w:rPr>
                <w:rStyle w:val="tableSmallCharacter"/>
              </w:rPr>
              <w:t>5</w:t>
            </w:r>
          </w:p>
        </w:tc>
        <w:tc>
          <w:tcPr>
            <w:tcW w:type="dxa" w:w="3402"/>
            <w:tcBorders>
              <w:bottom w:sz="6" w:val="single" w:space="0"/>
              <w:right w:sz="6" w:val="single" w:space="0"/>
            </w:tcBorders>
            <w:vAlign w:val="center"/>
          </w:tcPr>
          <w:p>
            <w:pPr>
              <w:spacing w:after="20" w:before="20"/>
              <w:jc w:val="right"/>
            </w:pPr>
            <w:r>
              <w:rPr>
                <w:rStyle w:val="tableSmallCharacter"/>
              </w:rPr>
              <w:t>7,567,760.67</w:t>
            </w:r>
          </w:p>
        </w:tc>
        <w:tc>
          <w:tcPr>
            <w:tcW w:type="dxa" w:w="3402"/>
            <w:tcBorders>
              <w:bottom w:sz="6" w:val="single" w:space="0"/>
              <w:right w:sz="6" w:val="single" w:space="0"/>
            </w:tcBorders>
            <w:vAlign w:val="center"/>
          </w:tcPr>
          <w:p>
            <w:pPr>
              <w:spacing w:after="20" w:before="20"/>
              <w:jc w:val="right"/>
            </w:pPr>
            <w:r>
              <w:rPr>
                <w:rStyle w:val="tableSmallCharacter"/>
              </w:rPr>
              <w:t>7,567,760.67</w:t>
            </w:r>
          </w:p>
        </w:tc>
        <w:tc>
          <w:tcPr>
            <w:tcW w:type="dxa" w:w="1701"/>
            <w:tcBorders>
              <w:bottom w:sz="6" w:val="single" w:space="0"/>
            </w:tcBorders>
            <w:vAlign w:val="center"/>
          </w:tcPr>
          <w:p>
            <w:pPr>
              <w:spacing w:after="20" w:before="20"/>
              <w:jc w:val="center"/>
            </w:pPr>
            <w:r>
              <w:rPr>
                <w:rStyle w:val="tableSmallCharacter"/>
              </w:rPr>
              <w:t>31.00</w:t>
            </w:r>
          </w:p>
        </w:tc>
      </w:tr>
      <w:tr>
        <w:tc>
          <w:tcPr>
            <w:tcW w:type="dxa" w:w="7370"/>
            <w:tcBorders>
              <w:bottom w:sz="6" w:val="single" w:space="0"/>
              <w:right w:sz="6" w:val="single" w:space="0"/>
            </w:tcBorders>
            <w:vAlign w:val="center"/>
          </w:tcPr>
          <w:p>
            <w:pPr>
              <w:spacing w:after="20" w:before="20"/>
              <w:jc w:val="left"/>
            </w:pPr>
            <w:r>
              <w:rPr>
                <w:rStyle w:val="tableSmallCharacter"/>
              </w:rPr>
              <w:t xml:space="preserve">        管理费用</w:t>
            </w:r>
          </w:p>
        </w:tc>
        <w:tc>
          <w:tcPr>
            <w:tcW w:type="dxa" w:w="1134"/>
            <w:tcBorders>
              <w:bottom w:sz="6" w:val="single" w:space="0"/>
              <w:right w:sz="6" w:val="single" w:space="0"/>
            </w:tcBorders>
            <w:vAlign w:val="center"/>
          </w:tcPr>
          <w:p>
            <w:pPr>
              <w:spacing w:after="20" w:before="20"/>
              <w:jc w:val="center"/>
            </w:pPr>
            <w:r>
              <w:rPr>
                <w:rStyle w:val="tableSmallCharacter"/>
              </w:rPr>
              <w:t>6</w:t>
            </w:r>
          </w:p>
        </w:tc>
        <w:tc>
          <w:tcPr>
            <w:tcW w:type="dxa" w:w="3402"/>
            <w:tcBorders>
              <w:bottom w:sz="6" w:val="single" w:space="0"/>
              <w:right w:sz="6" w:val="single" w:space="0"/>
            </w:tcBorders>
            <w:vAlign w:val="center"/>
          </w:tcPr>
          <w:p>
            <w:pPr>
              <w:spacing w:after="20" w:before="20"/>
              <w:jc w:val="right"/>
            </w:pPr>
            <w:r>
              <w:rPr>
                <w:rStyle w:val="tableSmallCharacter"/>
              </w:rPr>
              <w:t>123,240,697.16</w:t>
            </w:r>
          </w:p>
        </w:tc>
        <w:tc>
          <w:tcPr>
            <w:tcW w:type="dxa" w:w="3402"/>
            <w:tcBorders>
              <w:bottom w:sz="6" w:val="single" w:space="0"/>
              <w:right w:sz="6" w:val="single" w:space="0"/>
            </w:tcBorders>
            <w:vAlign w:val="center"/>
          </w:tcPr>
          <w:p>
            <w:pPr>
              <w:spacing w:after="20" w:before="20"/>
              <w:jc w:val="right"/>
            </w:pPr>
            <w:r>
              <w:rPr>
                <w:rStyle w:val="tableSmallCharacter"/>
              </w:rPr>
              <w:t>123,240,697.16</w:t>
            </w:r>
          </w:p>
        </w:tc>
        <w:tc>
          <w:tcPr>
            <w:tcW w:type="dxa" w:w="1701"/>
            <w:tcBorders>
              <w:bottom w:sz="6" w:val="single" w:space="0"/>
            </w:tcBorders>
            <w:vAlign w:val="center"/>
          </w:tcPr>
          <w:p>
            <w:pPr>
              <w:spacing w:after="20" w:before="20"/>
              <w:jc w:val="center"/>
            </w:pPr>
            <w:r>
              <w:rPr>
                <w:rStyle w:val="tableSmallCharacter"/>
              </w:rPr>
              <w:t>32.00</w:t>
            </w:r>
          </w:p>
        </w:tc>
      </w:tr>
      <w:tr>
        <w:tc>
          <w:tcPr>
            <w:tcW w:type="dxa" w:w="7370"/>
            <w:tcBorders>
              <w:bottom w:sz="6" w:val="single" w:space="0"/>
              <w:right w:sz="6" w:val="single" w:space="0"/>
            </w:tcBorders>
            <w:vAlign w:val="center"/>
          </w:tcPr>
          <w:p>
            <w:pPr>
              <w:spacing w:after="20" w:before="20"/>
              <w:jc w:val="left"/>
            </w:pPr>
            <w:r>
              <w:rPr>
                <w:rStyle w:val="tableSmallCharacter"/>
              </w:rPr>
              <w:t xml:space="preserve">        财务费用</w:t>
            </w:r>
          </w:p>
        </w:tc>
        <w:tc>
          <w:tcPr>
            <w:tcW w:type="dxa" w:w="1134"/>
            <w:tcBorders>
              <w:bottom w:sz="6" w:val="single" w:space="0"/>
              <w:right w:sz="6" w:val="single" w:space="0"/>
            </w:tcBorders>
            <w:vAlign w:val="center"/>
          </w:tcPr>
          <w:p>
            <w:pPr>
              <w:spacing w:after="20" w:before="20"/>
              <w:jc w:val="center"/>
            </w:pPr>
            <w:r>
              <w:rPr>
                <w:rStyle w:val="tableSmallCharacter"/>
              </w:rPr>
              <w:t>7</w:t>
            </w:r>
          </w:p>
        </w:tc>
        <w:tc>
          <w:tcPr>
            <w:tcW w:type="dxa" w:w="3402"/>
            <w:tcBorders>
              <w:bottom w:sz="6" w:val="single" w:space="0"/>
              <w:right w:sz="6" w:val="single" w:space="0"/>
            </w:tcBorders>
            <w:vAlign w:val="center"/>
          </w:tcPr>
          <w:p>
            <w:pPr>
              <w:spacing w:after="20" w:before="20"/>
              <w:jc w:val="right"/>
            </w:pPr>
            <w:r>
              <w:rPr>
                <w:rStyle w:val="tableSmallCharacter"/>
              </w:rPr>
              <w:t>155,897,420.60</w:t>
            </w:r>
          </w:p>
        </w:tc>
        <w:tc>
          <w:tcPr>
            <w:tcW w:type="dxa" w:w="3402"/>
            <w:tcBorders>
              <w:bottom w:sz="6" w:val="single" w:space="0"/>
              <w:right w:sz="6" w:val="single" w:space="0"/>
            </w:tcBorders>
            <w:vAlign w:val="center"/>
          </w:tcPr>
          <w:p>
            <w:pPr>
              <w:spacing w:after="20" w:before="20"/>
              <w:jc w:val="right"/>
            </w:pPr>
            <w:r>
              <w:rPr>
                <w:rStyle w:val="tableSmallCharacter"/>
              </w:rPr>
              <w:t>155,897,420.60</w:t>
            </w:r>
          </w:p>
        </w:tc>
        <w:tc>
          <w:tcPr>
            <w:tcW w:type="dxa" w:w="1701"/>
            <w:tcBorders>
              <w:bottom w:sz="6" w:val="single" w:space="0"/>
            </w:tcBorders>
            <w:vAlign w:val="center"/>
          </w:tcPr>
          <w:p>
            <w:pPr>
              <w:spacing w:after="20" w:before="20"/>
              <w:jc w:val="center"/>
            </w:pPr>
            <w:r>
              <w:rPr>
                <w:rStyle w:val="tableSmallCharacter"/>
              </w:rPr>
              <w:t>33.00</w:t>
            </w:r>
          </w:p>
        </w:tc>
      </w:tr>
      <w:tr>
        <w:tc>
          <w:tcPr>
            <w:tcW w:type="dxa" w:w="7370"/>
            <w:tcBorders>
              <w:bottom w:sz="6" w:val="single" w:space="0"/>
              <w:right w:sz="6" w:val="single" w:space="0"/>
            </w:tcBorders>
            <w:vAlign w:val="center"/>
          </w:tcPr>
          <w:p>
            <w:pPr>
              <w:spacing w:after="20" w:before="20"/>
              <w:jc w:val="left"/>
            </w:pPr>
            <w:r>
              <w:rPr>
                <w:rStyle w:val="tableSmallCharacter"/>
              </w:rPr>
              <w:t xml:space="preserve">    加：其他收益</w:t>
            </w:r>
          </w:p>
        </w:tc>
        <w:tc>
          <w:tcPr>
            <w:tcW w:type="dxa" w:w="1134"/>
            <w:tcBorders>
              <w:bottom w:sz="6" w:val="single" w:space="0"/>
              <w:right w:sz="6" w:val="single" w:space="0"/>
            </w:tcBorders>
            <w:vAlign w:val="center"/>
          </w:tcPr>
          <w:p>
            <w:pPr>
              <w:spacing w:after="20" w:before="20"/>
              <w:jc w:val="center"/>
            </w:pPr>
            <w:r>
              <w:rPr>
                <w:rStyle w:val="tableSmallCharacter"/>
              </w:rPr>
              <w:t>8</w:t>
            </w:r>
          </w:p>
        </w:tc>
        <w:tc>
          <w:tcPr>
            <w:tcW w:type="dxa" w:w="3402"/>
            <w:tcBorders>
              <w:bottom w:sz="6" w:val="single" w:space="0"/>
              <w:right w:sz="6" w:val="single" w:space="0"/>
            </w:tcBorders>
            <w:vAlign w:val="center"/>
          </w:tcPr>
          <w:p>
            <w:pPr>
              <w:spacing w:after="20" w:before="20"/>
              <w:jc w:val="right"/>
            </w:pPr>
            <w:r>
              <w:rPr>
                <w:rStyle w:val="tableSmallCharacter"/>
              </w:rPr>
              <w:t>74,328,000.00</w:t>
            </w:r>
          </w:p>
        </w:tc>
        <w:tc>
          <w:tcPr>
            <w:tcW w:type="dxa" w:w="3402"/>
            <w:tcBorders>
              <w:bottom w:sz="6" w:val="single" w:space="0"/>
              <w:right w:sz="6" w:val="single" w:space="0"/>
            </w:tcBorders>
            <w:vAlign w:val="center"/>
          </w:tcPr>
          <w:p>
            <w:pPr>
              <w:spacing w:after="20" w:before="20"/>
              <w:jc w:val="right"/>
            </w:pPr>
            <w:r>
              <w:rPr>
                <w:rStyle w:val="tableSmallCharacter"/>
              </w:rPr>
              <w:t>74,328,000.00</w:t>
            </w:r>
          </w:p>
        </w:tc>
        <w:tc>
          <w:tcPr>
            <w:tcW w:type="dxa" w:w="1701"/>
            <w:tcBorders>
              <w:bottom w:sz="6" w:val="single" w:space="0"/>
            </w:tcBorders>
            <w:vAlign w:val="center"/>
          </w:tcPr>
          <w:p>
            <w:pPr>
              <w:spacing w:after="20" w:before="20"/>
              <w:jc w:val="center"/>
            </w:pPr>
            <w:r>
              <w:rPr>
                <w:rStyle w:val="tableSmallCharacter"/>
              </w:rPr>
              <w:t>34.00</w:t>
            </w:r>
          </w:p>
        </w:tc>
      </w:tr>
      <w:tr>
        <w:tc>
          <w:tcPr>
            <w:tcW w:type="dxa" w:w="7370"/>
            <w:tcBorders>
              <w:bottom w:sz="6" w:val="single" w:space="0"/>
              <w:right w:sz="6" w:val="single" w:space="0"/>
            </w:tcBorders>
            <w:vAlign w:val="center"/>
          </w:tcPr>
          <w:p>
            <w:pPr>
              <w:spacing w:after="20" w:before="20"/>
              <w:jc w:val="left"/>
            </w:pPr>
            <w:r>
              <w:rPr>
                <w:rStyle w:val="tableSmallCharacter"/>
              </w:rPr>
              <w:t xml:space="preserve">            投资收益（损失以“-”号填列）</w:t>
            </w:r>
          </w:p>
        </w:tc>
        <w:tc>
          <w:tcPr>
            <w:tcW w:type="dxa" w:w="1134"/>
            <w:tcBorders>
              <w:bottom w:sz="6" w:val="single" w:space="0"/>
              <w:right w:sz="6" w:val="single" w:space="0"/>
            </w:tcBorders>
            <w:vAlign w:val="center"/>
          </w:tcPr>
          <w:p>
            <w:pPr>
              <w:spacing w:after="20" w:before="20"/>
              <w:jc w:val="center"/>
            </w:pPr>
            <w:r>
              <w:rPr>
                <w:rStyle w:val="tableSmallCharacter"/>
              </w:rPr>
              <w:t>9</w:t>
            </w:r>
          </w:p>
        </w:tc>
        <w:tc>
          <w:tcPr>
            <w:tcW w:type="dxa" w:w="3402"/>
            <w:tcBorders>
              <w:bottom w:sz="6" w:val="single" w:space="0"/>
              <w:right w:sz="6" w:val="single" w:space="0"/>
            </w:tcBorders>
            <w:vAlign w:val="center"/>
          </w:tcPr>
          <w:p>
            <w:pPr>
              <w:spacing w:after="20" w:before="20"/>
              <w:jc w:val="right"/>
            </w:pPr>
            <w:r>
              <w:rPr>
                <w:rStyle w:val="tableSmallCharacter"/>
              </w:rPr>
              <w:t>246,513,625.72</w:t>
            </w:r>
          </w:p>
        </w:tc>
        <w:tc>
          <w:tcPr>
            <w:tcW w:type="dxa" w:w="3402"/>
            <w:tcBorders>
              <w:bottom w:sz="6" w:val="single" w:space="0"/>
              <w:right w:sz="6" w:val="single" w:space="0"/>
            </w:tcBorders>
            <w:vAlign w:val="center"/>
          </w:tcPr>
          <w:p>
            <w:pPr>
              <w:spacing w:after="20" w:before="20"/>
              <w:jc w:val="right"/>
            </w:pPr>
            <w:r>
              <w:rPr>
                <w:rStyle w:val="tableSmallCharacter"/>
              </w:rPr>
              <w:t>246,513,625.72</w:t>
            </w:r>
          </w:p>
        </w:tc>
        <w:tc>
          <w:tcPr>
            <w:tcW w:type="dxa" w:w="1701"/>
            <w:tcBorders>
              <w:bottom w:sz="6" w:val="single" w:space="0"/>
            </w:tcBorders>
            <w:vAlign w:val="center"/>
          </w:tcPr>
          <w:p>
            <w:pPr>
              <w:spacing w:after="20" w:before="20"/>
              <w:jc w:val="center"/>
            </w:pPr>
            <w:r>
              <w:rPr>
                <w:rStyle w:val="tableSmallCharacter"/>
              </w:rPr>
              <w:t>35.00</w:t>
            </w:r>
          </w:p>
        </w:tc>
      </w:tr>
      <w:tr>
        <w:tc>
          <w:tcPr>
            <w:tcW w:type="dxa" w:w="7370"/>
            <w:tcBorders>
              <w:bottom w:sz="6" w:val="single" w:space="0"/>
              <w:right w:sz="6" w:val="single" w:space="0"/>
            </w:tcBorders>
            <w:vAlign w:val="center"/>
          </w:tcPr>
          <w:p>
            <w:pPr>
              <w:spacing w:after="20" w:before="20"/>
              <w:jc w:val="left"/>
            </w:pPr>
            <w:r>
              <w:rPr>
                <w:rStyle w:val="tableSmallCharacter"/>
              </w:rPr>
              <w:t xml:space="preserve">            资产减值损失（损失以“-”号填列）</w:t>
            </w:r>
          </w:p>
        </w:tc>
        <w:tc>
          <w:tcPr>
            <w:tcW w:type="dxa" w:w="1134"/>
            <w:tcBorders>
              <w:bottom w:sz="6" w:val="single" w:space="0"/>
              <w:right w:sz="6" w:val="single" w:space="0"/>
            </w:tcBorders>
            <w:vAlign w:val="center"/>
          </w:tcPr>
          <w:p>
            <w:pPr>
              <w:spacing w:after="20" w:before="20"/>
              <w:jc w:val="center"/>
            </w:pPr>
            <w:r>
              <w:rPr>
                <w:rStyle w:val="tableSmallCharacter"/>
              </w:rPr>
              <w:t>10</w:t>
            </w:r>
          </w:p>
        </w:tc>
        <w:tc>
          <w:tcPr>
            <w:tcW w:type="dxa" w:w="3402"/>
            <w:tcBorders>
              <w:bottom w:sz="6" w:val="single" w:space="0"/>
              <w:right w:sz="6" w:val="single" w:space="0"/>
            </w:tcBorders>
            <w:vAlign w:val="center"/>
          </w:tcPr>
          <w:p>
            <w:pPr>
              <w:spacing w:after="20" w:before="20"/>
              <w:jc w:val="right"/>
            </w:pPr>
            <w:r>
              <w:rPr>
                <w:rStyle w:val="tableSmallCharacter"/>
              </w:rPr>
              <w:t>20,045,068.13</w:t>
            </w:r>
          </w:p>
        </w:tc>
        <w:tc>
          <w:tcPr>
            <w:tcW w:type="dxa" w:w="3402"/>
            <w:tcBorders>
              <w:bottom w:sz="6" w:val="single" w:space="0"/>
              <w:right w:sz="6" w:val="single" w:space="0"/>
            </w:tcBorders>
            <w:vAlign w:val="center"/>
          </w:tcPr>
          <w:p>
            <w:pPr>
              <w:spacing w:after="20" w:before="20"/>
              <w:jc w:val="right"/>
            </w:pPr>
            <w:r>
              <w:rPr>
                <w:rStyle w:val="tableSmallCharacter"/>
              </w:rPr>
              <w:t>20,045,068.13</w:t>
            </w:r>
          </w:p>
        </w:tc>
        <w:tc>
          <w:tcPr>
            <w:tcW w:type="dxa" w:w="1701"/>
            <w:tcBorders>
              <w:bottom w:sz="6" w:val="single" w:space="0"/>
            </w:tcBorders>
            <w:vAlign w:val="center"/>
          </w:tcPr>
          <w:p>
            <w:pPr>
              <w:spacing w:after="20" w:before="20"/>
              <w:jc w:val="center"/>
            </w:pPr>
            <w:r>
              <w:rPr>
                <w:rStyle w:val="tableSmallCharacter"/>
              </w:rPr>
              <w:t>36.00</w:t>
            </w:r>
          </w:p>
        </w:tc>
      </w:tr>
      <w:tr>
        <w:tc>
          <w:tcPr>
            <w:tcW w:type="dxa" w:w="7370"/>
            <w:tcBorders>
              <w:bottom w:sz="6" w:val="single" w:space="0"/>
              <w:right w:sz="6" w:val="single" w:space="0"/>
            </w:tcBorders>
            <w:vAlign w:val="center"/>
          </w:tcPr>
          <w:p>
            <w:pPr>
              <w:spacing w:after="20" w:before="20"/>
              <w:jc w:val="left"/>
            </w:pPr>
            <w:r>
              <w:rPr>
                <w:rStyle w:val="tableSmallCharacter"/>
              </w:rPr>
              <w:t xml:space="preserve">            资产处置收益（损失以“-”号填列）</w:t>
            </w:r>
          </w:p>
        </w:tc>
        <w:tc>
          <w:tcPr>
            <w:tcW w:type="dxa" w:w="1134"/>
            <w:tcBorders>
              <w:bottom w:sz="6" w:val="single" w:space="0"/>
              <w:right w:sz="6" w:val="single" w:space="0"/>
            </w:tcBorders>
            <w:vAlign w:val="center"/>
          </w:tcPr>
          <w:p>
            <w:pPr>
              <w:spacing w:after="20" w:before="20"/>
              <w:jc w:val="center"/>
            </w:pPr>
            <w:r>
              <w:rPr>
                <w:rStyle w:val="tableSmallCharacter"/>
              </w:rPr>
              <w:t>11</w:t>
            </w:r>
          </w:p>
        </w:tc>
        <w:tc>
          <w:tcPr>
            <w:tcW w:type="dxa" w:w="3402"/>
            <w:tcBorders>
              <w:bottom w:sz="6" w:val="single" w:space="0"/>
              <w:right w:sz="6" w:val="single" w:space="0"/>
            </w:tcBorders>
            <w:vAlign w:val="center"/>
          </w:tcPr>
          <w:p>
            <w:pPr>
              <w:spacing w:after="20" w:before="20"/>
              <w:jc w:val="right"/>
            </w:pPr>
            <w:r>
              <w:rPr>
                <w:rStyle w:val="tableSmallCharacter"/>
              </w:rPr>
              <w:t>3,131,735.07</w:t>
            </w:r>
          </w:p>
        </w:tc>
        <w:tc>
          <w:tcPr>
            <w:tcW w:type="dxa" w:w="3402"/>
            <w:tcBorders>
              <w:bottom w:sz="6" w:val="single" w:space="0"/>
              <w:right w:sz="6" w:val="single" w:space="0"/>
            </w:tcBorders>
            <w:vAlign w:val="center"/>
          </w:tcPr>
          <w:p>
            <w:pPr>
              <w:spacing w:after="20" w:before="20"/>
              <w:jc w:val="right"/>
            </w:pPr>
            <w:r>
              <w:rPr>
                <w:rStyle w:val="tableSmallCharacter"/>
              </w:rPr>
              <w:t>3,131,735.07</w:t>
            </w:r>
          </w:p>
        </w:tc>
        <w:tc>
          <w:tcPr>
            <w:tcW w:type="dxa" w:w="1701"/>
            <w:tcBorders>
              <w:bottom w:sz="6" w:val="single" w:space="0"/>
            </w:tcBorders>
            <w:vAlign w:val="center"/>
          </w:tcPr>
          <w:p>
            <w:pPr>
              <w:spacing w:after="20" w:before="20"/>
              <w:jc w:val="center"/>
            </w:pPr>
            <w:r>
              <w:rPr>
                <w:rStyle w:val="tableSmallCharacter"/>
              </w:rPr>
              <w:t>37.00</w:t>
            </w:r>
          </w:p>
        </w:tc>
      </w:tr>
      <w:tr>
        <w:tc>
          <w:tcPr>
            <w:tcW w:type="dxa" w:w="7370"/>
            <w:tcBorders>
              <w:bottom w:sz="6" w:val="single" w:space="0"/>
              <w:right w:sz="6" w:val="single" w:space="0"/>
            </w:tcBorders>
            <w:vAlign w:val="center"/>
          </w:tcPr>
          <w:p>
            <w:pPr>
              <w:spacing w:after="20" w:before="20"/>
              <w:jc w:val="left"/>
            </w:pPr>
            <w:r>
              <w:rPr>
                <w:rStyle w:val="tableSmallCharacter"/>
              </w:rPr>
              <w:t>三、营业利润（亏损以“－”号填列）</w:t>
            </w:r>
          </w:p>
        </w:tc>
        <w:tc>
          <w:tcPr>
            <w:tcW w:type="dxa" w:w="1134"/>
            <w:tcBorders>
              <w:bottom w:sz="6" w:val="single" w:space="0"/>
              <w:right w:sz="6" w:val="single" w:space="0"/>
            </w:tcBorders>
            <w:vAlign w:val="center"/>
          </w:tcPr>
          <w:p>
            <w:pPr>
              <w:spacing w:after="20" w:before="20"/>
              <w:jc w:val="center"/>
            </w:pPr>
            <w:r>
              <w:rPr>
                <w:rStyle w:val="tableSmallCharacter"/>
              </w:rPr>
              <w:t>12</w:t>
            </w:r>
          </w:p>
        </w:tc>
        <w:tc>
          <w:tcPr>
            <w:tcW w:type="dxa" w:w="3402"/>
            <w:tcBorders>
              <w:bottom w:sz="6" w:val="single" w:space="0"/>
              <w:right w:sz="6" w:val="single" w:space="0"/>
            </w:tcBorders>
            <w:vAlign w:val="center"/>
          </w:tcPr>
          <w:p>
            <w:pPr>
              <w:spacing w:after="20" w:before="20"/>
              <w:jc w:val="right"/>
            </w:pPr>
            <w:r>
              <w:rPr>
                <w:rStyle w:val="tableSmallCharacter"/>
              </w:rPr>
              <w:t>258,623,258.43</w:t>
            </w:r>
          </w:p>
        </w:tc>
        <w:tc>
          <w:tcPr>
            <w:tcW w:type="dxa" w:w="3402"/>
            <w:tcBorders>
              <w:bottom w:sz="6" w:val="single" w:space="0"/>
              <w:right w:sz="6" w:val="single" w:space="0"/>
            </w:tcBorders>
            <w:vAlign w:val="center"/>
          </w:tcPr>
          <w:p>
            <w:pPr>
              <w:spacing w:after="20" w:before="20"/>
              <w:jc w:val="right"/>
            </w:pPr>
            <w:r>
              <w:rPr>
                <w:rStyle w:val="tableSmallCharacter"/>
              </w:rPr>
              <w:t>258,623,258.43</w:t>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left"/>
            </w:pPr>
            <w:r>
              <w:rPr>
                <w:rStyle w:val="tableSmallCharacter"/>
              </w:rPr>
              <w:t xml:space="preserve">    加：营业外收入</w:t>
            </w:r>
          </w:p>
        </w:tc>
        <w:tc>
          <w:tcPr>
            <w:tcW w:type="dxa" w:w="1134"/>
            <w:tcBorders>
              <w:bottom w:sz="6" w:val="single" w:space="0"/>
              <w:right w:sz="6" w:val="single" w:space="0"/>
            </w:tcBorders>
            <w:vAlign w:val="center"/>
          </w:tcPr>
          <w:p>
            <w:pPr>
              <w:spacing w:after="20" w:before="20"/>
              <w:jc w:val="center"/>
            </w:pPr>
            <w:r>
              <w:rPr>
                <w:rStyle w:val="tableSmallCharacter"/>
              </w:rPr>
              <w:t>13</w:t>
            </w:r>
          </w:p>
        </w:tc>
        <w:tc>
          <w:tcPr>
            <w:tcW w:type="dxa" w:w="3402"/>
            <w:tcBorders>
              <w:bottom w:sz="6" w:val="single" w:space="0"/>
              <w:right w:sz="6" w:val="single" w:space="0"/>
            </w:tcBorders>
            <w:vAlign w:val="center"/>
          </w:tcPr>
          <w:p>
            <w:pPr>
              <w:spacing w:after="20" w:before="20"/>
              <w:jc w:val="right"/>
            </w:pPr>
            <w:r>
              <w:rPr>
                <w:rStyle w:val="tableSmallCharacter"/>
              </w:rPr>
              <w:t>36,628,434.68</w:t>
            </w:r>
          </w:p>
        </w:tc>
        <w:tc>
          <w:tcPr>
            <w:tcW w:type="dxa" w:w="3402"/>
            <w:tcBorders>
              <w:bottom w:sz="6" w:val="single" w:space="0"/>
              <w:right w:sz="6" w:val="single" w:space="0"/>
            </w:tcBorders>
            <w:vAlign w:val="center"/>
          </w:tcPr>
          <w:p>
            <w:pPr>
              <w:spacing w:after="20" w:before="20"/>
              <w:jc w:val="right"/>
            </w:pPr>
            <w:r>
              <w:rPr>
                <w:rStyle w:val="tableSmallCharacter"/>
              </w:rPr>
              <w:t>36,628,434.68</w:t>
            </w:r>
          </w:p>
        </w:tc>
        <w:tc>
          <w:tcPr>
            <w:tcW w:type="dxa" w:w="1701"/>
            <w:tcBorders>
              <w:bottom w:sz="6" w:val="single" w:space="0"/>
            </w:tcBorders>
            <w:vAlign w:val="center"/>
          </w:tcPr>
          <w:p>
            <w:pPr>
              <w:spacing w:after="20" w:before="20"/>
              <w:jc w:val="center"/>
            </w:pPr>
            <w:r>
              <w:rPr>
                <w:rStyle w:val="tableSmallCharacter"/>
              </w:rPr>
              <w:t>38.00</w:t>
            </w:r>
          </w:p>
        </w:tc>
      </w:tr>
      <w:tr>
        <w:tc>
          <w:tcPr>
            <w:tcW w:type="dxa" w:w="7370"/>
            <w:tcBorders>
              <w:bottom w:sz="6" w:val="single" w:space="0"/>
              <w:right w:sz="6" w:val="single" w:space="0"/>
            </w:tcBorders>
            <w:vAlign w:val="center"/>
          </w:tcPr>
          <w:p>
            <w:pPr>
              <w:spacing w:after="20" w:before="20"/>
              <w:jc w:val="left"/>
            </w:pPr>
            <w:r>
              <w:rPr>
                <w:rStyle w:val="tableSmallCharacter"/>
              </w:rPr>
              <w:t xml:space="preserve">    减：营业外支出</w:t>
            </w:r>
          </w:p>
        </w:tc>
        <w:tc>
          <w:tcPr>
            <w:tcW w:type="dxa" w:w="1134"/>
            <w:tcBorders>
              <w:bottom w:sz="6" w:val="single" w:space="0"/>
              <w:right w:sz="6" w:val="single" w:space="0"/>
            </w:tcBorders>
            <w:vAlign w:val="center"/>
          </w:tcPr>
          <w:p>
            <w:pPr>
              <w:spacing w:after="20" w:before="20"/>
              <w:jc w:val="center"/>
            </w:pPr>
            <w:r>
              <w:rPr>
                <w:rStyle w:val="tableSmallCharacter"/>
              </w:rPr>
              <w:t>14</w:t>
            </w:r>
          </w:p>
        </w:tc>
        <w:tc>
          <w:tcPr>
            <w:tcW w:type="dxa" w:w="3402"/>
            <w:tcBorders>
              <w:bottom w:sz="6" w:val="single" w:space="0"/>
              <w:right w:sz="6" w:val="single" w:space="0"/>
            </w:tcBorders>
            <w:vAlign w:val="center"/>
          </w:tcPr>
          <w:p>
            <w:pPr>
              <w:spacing w:after="20" w:before="20"/>
              <w:jc w:val="right"/>
            </w:pPr>
            <w:r>
              <w:rPr>
                <w:rStyle w:val="tableSmallCharacter"/>
              </w:rPr>
              <w:t>550,050.00</w:t>
            </w:r>
          </w:p>
        </w:tc>
        <w:tc>
          <w:tcPr>
            <w:tcW w:type="dxa" w:w="3402"/>
            <w:tcBorders>
              <w:bottom w:sz="6" w:val="single" w:space="0"/>
              <w:right w:sz="6" w:val="single" w:space="0"/>
            </w:tcBorders>
            <w:vAlign w:val="center"/>
          </w:tcPr>
          <w:p>
            <w:pPr>
              <w:spacing w:after="20" w:before="20"/>
              <w:jc w:val="right"/>
            </w:pPr>
            <w:r>
              <w:rPr>
                <w:rStyle w:val="tableSmallCharacter"/>
              </w:rPr>
              <w:t>550,050.00</w:t>
            </w:r>
          </w:p>
        </w:tc>
        <w:tc>
          <w:tcPr>
            <w:tcW w:type="dxa" w:w="1701"/>
            <w:tcBorders>
              <w:bottom w:sz="6" w:val="single" w:space="0"/>
            </w:tcBorders>
            <w:vAlign w:val="center"/>
          </w:tcPr>
          <w:p>
            <w:pPr>
              <w:spacing w:after="20" w:before="20"/>
              <w:jc w:val="center"/>
            </w:pPr>
            <w:r>
              <w:rPr>
                <w:rStyle w:val="tableSmallCharacter"/>
              </w:rPr>
              <w:t>39.00</w:t>
            </w:r>
          </w:p>
        </w:tc>
      </w:tr>
      <w:tr>
        <w:tc>
          <w:tcPr>
            <w:tcW w:type="dxa" w:w="7370"/>
            <w:tcBorders>
              <w:bottom w:sz="6" w:val="single" w:space="0"/>
              <w:right w:sz="6" w:val="single" w:space="0"/>
            </w:tcBorders>
            <w:vAlign w:val="center"/>
          </w:tcPr>
          <w:p>
            <w:pPr>
              <w:spacing w:after="20" w:before="20"/>
              <w:jc w:val="left"/>
            </w:pPr>
            <w:r>
              <w:rPr>
                <w:rStyle w:val="tableSmallCharacter"/>
              </w:rPr>
              <w:t>四、利润总额（亏损总额以“－”号填列）</w:t>
            </w:r>
          </w:p>
        </w:tc>
        <w:tc>
          <w:tcPr>
            <w:tcW w:type="dxa" w:w="1134"/>
            <w:tcBorders>
              <w:bottom w:sz="6" w:val="single" w:space="0"/>
              <w:right w:sz="6" w:val="single" w:space="0"/>
            </w:tcBorders>
            <w:vAlign w:val="center"/>
          </w:tcPr>
          <w:p>
            <w:pPr>
              <w:spacing w:after="20" w:before="20"/>
              <w:jc w:val="center"/>
            </w:pPr>
            <w:r>
              <w:rPr>
                <w:rStyle w:val="tableSmallCharacter"/>
              </w:rPr>
              <w:t>15</w:t>
            </w:r>
          </w:p>
        </w:tc>
        <w:tc>
          <w:tcPr>
            <w:tcW w:type="dxa" w:w="3402"/>
            <w:tcBorders>
              <w:bottom w:sz="6" w:val="single" w:space="0"/>
              <w:right w:sz="6" w:val="single" w:space="0"/>
            </w:tcBorders>
            <w:vAlign w:val="center"/>
          </w:tcPr>
          <w:p>
            <w:pPr>
              <w:spacing w:after="20" w:before="20"/>
              <w:jc w:val="right"/>
            </w:pPr>
            <w:r>
              <w:rPr>
                <w:rStyle w:val="tableSmallCharacter"/>
              </w:rPr>
              <w:t>294,701,643.11</w:t>
            </w:r>
          </w:p>
        </w:tc>
        <w:tc>
          <w:tcPr>
            <w:tcW w:type="dxa" w:w="3402"/>
            <w:tcBorders>
              <w:bottom w:sz="6" w:val="single" w:space="0"/>
              <w:right w:sz="6" w:val="single" w:space="0"/>
            </w:tcBorders>
            <w:vAlign w:val="center"/>
          </w:tcPr>
          <w:p>
            <w:pPr>
              <w:spacing w:after="20" w:before="20"/>
              <w:jc w:val="right"/>
            </w:pPr>
            <w:r>
              <w:rPr>
                <w:rStyle w:val="tableSmallCharacter"/>
              </w:rPr>
              <w:t>294,701,643.11</w:t>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left"/>
            </w:pPr>
            <w:r>
              <w:rPr>
                <w:rStyle w:val="tableSmallCharacter"/>
              </w:rPr>
              <w:t xml:space="preserve">    减：所得税费用</w:t>
            </w:r>
          </w:p>
        </w:tc>
        <w:tc>
          <w:tcPr>
            <w:tcW w:type="dxa" w:w="1134"/>
            <w:tcBorders>
              <w:bottom w:sz="6" w:val="single" w:space="0"/>
              <w:right w:sz="6" w:val="single" w:space="0"/>
            </w:tcBorders>
            <w:vAlign w:val="center"/>
          </w:tcPr>
          <w:p>
            <w:pPr>
              <w:spacing w:after="20" w:before="20"/>
              <w:jc w:val="center"/>
            </w:pPr>
            <w:r>
              <w:rPr>
                <w:rStyle w:val="tableSmallCharacter"/>
              </w:rPr>
              <w:t>16</w:t>
            </w:r>
          </w:p>
        </w:tc>
        <w:tc>
          <w:tcPr>
            <w:tcW w:type="dxa" w:w="3402"/>
            <w:tcBorders>
              <w:bottom w:sz="6" w:val="single" w:space="0"/>
              <w:right w:sz="6" w:val="single" w:space="0"/>
            </w:tcBorders>
            <w:vAlign w:val="center"/>
          </w:tcPr>
          <w:p>
            <w:pPr>
              <w:spacing w:after="20" w:before="20"/>
              <w:jc w:val="right"/>
            </w:pPr>
            <w:r>
              <w:rPr>
                <w:rStyle w:val="tableSmallCharacter"/>
              </w:rPr>
              <w:t>8,481,128.62</w:t>
            </w:r>
          </w:p>
        </w:tc>
        <w:tc>
          <w:tcPr>
            <w:tcW w:type="dxa" w:w="3402"/>
            <w:tcBorders>
              <w:bottom w:sz="6" w:val="single" w:space="0"/>
              <w:right w:sz="6" w:val="single" w:space="0"/>
            </w:tcBorders>
            <w:vAlign w:val="center"/>
          </w:tcPr>
          <w:p>
            <w:pPr>
              <w:spacing w:after="20" w:before="20"/>
              <w:jc w:val="right"/>
            </w:pPr>
            <w:r>
              <w:rPr>
                <w:rStyle w:val="tableSmallCharacter"/>
              </w:rPr>
              <w:t>8,481,128.62</w:t>
            </w:r>
          </w:p>
        </w:tc>
        <w:tc>
          <w:tcPr>
            <w:tcW w:type="dxa" w:w="1701"/>
            <w:tcBorders>
              <w:bottom w:sz="6" w:val="single" w:space="0"/>
            </w:tcBorders>
            <w:vAlign w:val="center"/>
          </w:tcPr>
          <w:p>
            <w:pPr>
              <w:spacing w:after="20" w:before="20"/>
              <w:jc w:val="center"/>
            </w:pPr>
            <w:r>
              <w:rPr>
                <w:rStyle w:val="tableSmallCharacter"/>
              </w:rPr>
              <w:t>40.00</w:t>
            </w:r>
          </w:p>
        </w:tc>
      </w:tr>
      <w:tr>
        <w:tc>
          <w:tcPr>
            <w:tcW w:type="dxa" w:w="7370"/>
            <w:tcBorders>
              <w:bottom w:sz="6" w:val="single" w:space="0"/>
              <w:right w:sz="6" w:val="single" w:space="0"/>
            </w:tcBorders>
            <w:vAlign w:val="center"/>
          </w:tcPr>
          <w:p>
            <w:pPr>
              <w:spacing w:after="20" w:before="20"/>
              <w:jc w:val="left"/>
            </w:pPr>
            <w:r>
              <w:rPr>
                <w:rStyle w:val="tableSmallCharacter"/>
              </w:rPr>
              <w:t>五、净利润（净亏损以“－”号填列）</w:t>
            </w:r>
          </w:p>
        </w:tc>
        <w:tc>
          <w:tcPr>
            <w:tcW w:type="dxa" w:w="1134"/>
            <w:tcBorders>
              <w:bottom w:sz="6" w:val="single" w:space="0"/>
              <w:right w:sz="6" w:val="single" w:space="0"/>
            </w:tcBorders>
            <w:vAlign w:val="center"/>
          </w:tcPr>
          <w:p>
            <w:pPr>
              <w:spacing w:after="20" w:before="20"/>
              <w:jc w:val="center"/>
            </w:pPr>
            <w:r>
              <w:rPr>
                <w:rStyle w:val="tableSmallCharacter"/>
              </w:rPr>
              <w:t>17</w:t>
            </w:r>
          </w:p>
        </w:tc>
        <w:tc>
          <w:tcPr>
            <w:tcW w:type="dxa" w:w="3402"/>
            <w:tcBorders>
              <w:bottom w:sz="6" w:val="single" w:space="0"/>
              <w:right w:sz="6" w:val="single" w:space="0"/>
            </w:tcBorders>
            <w:vAlign w:val="center"/>
          </w:tcPr>
          <w:p>
            <w:pPr>
              <w:spacing w:after="20" w:before="20"/>
              <w:jc w:val="right"/>
            </w:pPr>
            <w:r>
              <w:rPr>
                <w:rStyle w:val="tableSmallCharacter"/>
              </w:rPr>
              <w:t>286,220,514.49</w:t>
            </w:r>
          </w:p>
        </w:tc>
        <w:tc>
          <w:tcPr>
            <w:tcW w:type="dxa" w:w="3402"/>
            <w:tcBorders>
              <w:bottom w:sz="6" w:val="single" w:space="0"/>
              <w:right w:sz="6" w:val="single" w:space="0"/>
            </w:tcBorders>
            <w:vAlign w:val="center"/>
          </w:tcPr>
          <w:p>
            <w:pPr>
              <w:spacing w:after="20" w:before="20"/>
              <w:jc w:val="right"/>
            </w:pPr>
            <w:r>
              <w:rPr>
                <w:rStyle w:val="tableSmallCharacter"/>
              </w:rPr>
              <w:t>286,220,514.49</w:t>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left"/>
            </w:pPr>
            <w:r>
              <w:rPr>
                <w:rStyle w:val="tableSmallCharacter"/>
              </w:rPr>
              <w:t xml:space="preserve">    （一）按所有权归属分类:</w:t>
            </w:r>
          </w:p>
        </w:tc>
        <w:tc>
          <w:tcPr>
            <w:tcW w:type="dxa" w:w="1134"/>
            <w:tcBorders>
              <w:bottom w:sz="6" w:val="single" w:space="0"/>
              <w:right w:sz="6" w:val="single" w:space="0"/>
            </w:tcBorders>
            <w:vAlign w:val="center"/>
          </w:tcPr>
          <w:p>
            <w:pPr>
              <w:spacing w:after="20" w:before="20"/>
              <w:jc w:val="center"/>
            </w:pPr>
            <w:r>
              <w:rPr>
                <w:rStyle w:val="tableSmallCharacter"/>
              </w:rPr>
              <w:t>18</w:t>
            </w:r>
          </w:p>
        </w:tc>
        <w:tc>
          <w:tcPr>
            <w:tcW w:type="dxa" w:w="3402"/>
            <w:tcBorders>
              <w:bottom w:sz="6" w:val="single" w:space="0"/>
              <w:right w:sz="6" w:val="single" w:space="0"/>
            </w:tcBorders>
            <w:vAlign w:val="center"/>
          </w:tcPr>
          <w:p>
            <w:pPr>
              <w:spacing w:after="20" w:before="20"/>
              <w:jc w:val="right"/>
            </w:pPr>
            <w:r>
              <w:rPr>
                <w:rStyle w:val="tableSmallCharacter"/>
              </w:rPr>
            </w:r>
          </w:p>
        </w:tc>
        <w:tc>
          <w:tcPr>
            <w:tcW w:type="dxa" w:w="3402"/>
            <w:tcBorders>
              <w:bottom w:sz="6" w:val="single" w:space="0"/>
              <w:right w:sz="6" w:val="single" w:space="0"/>
            </w:tcBorders>
            <w:vAlign w:val="center"/>
          </w:tcPr>
          <w:p>
            <w:pPr>
              <w:spacing w:after="20" w:before="20"/>
              <w:jc w:val="right"/>
            </w:pPr>
            <w:r>
              <w:rPr>
                <w:rStyle w:val="tableSmallCharacter"/>
              </w:rPr>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left"/>
            </w:pPr>
            <w:r>
              <w:rPr>
                <w:rStyle w:val="tableSmallCharacter"/>
              </w:rPr>
              <w:t xml:space="preserve">        归属于母公司所有者的净利润</w:t>
            </w:r>
          </w:p>
        </w:tc>
        <w:tc>
          <w:tcPr>
            <w:tcW w:type="dxa" w:w="1134"/>
            <w:tcBorders>
              <w:bottom w:sz="6" w:val="single" w:space="0"/>
              <w:right w:sz="6" w:val="single" w:space="0"/>
            </w:tcBorders>
            <w:vAlign w:val="center"/>
          </w:tcPr>
          <w:p>
            <w:pPr>
              <w:spacing w:after="20" w:before="20"/>
              <w:jc w:val="center"/>
            </w:pPr>
            <w:r>
              <w:rPr>
                <w:rStyle w:val="tableSmallCharacter"/>
              </w:rPr>
              <w:t>19</w:t>
            </w:r>
          </w:p>
        </w:tc>
        <w:tc>
          <w:tcPr>
            <w:tcW w:type="dxa" w:w="3402"/>
            <w:tcBorders>
              <w:bottom w:sz="6" w:val="single" w:space="0"/>
              <w:right w:sz="6" w:val="single" w:space="0"/>
            </w:tcBorders>
            <w:vAlign w:val="center"/>
          </w:tcPr>
          <w:p>
            <w:pPr>
              <w:spacing w:after="20" w:before="20"/>
              <w:jc w:val="right"/>
            </w:pPr>
            <w:r>
              <w:rPr>
                <w:rStyle w:val="tableSmallCharacter"/>
              </w:rPr>
              <w:t>286,220,514.49</w:t>
            </w:r>
          </w:p>
        </w:tc>
        <w:tc>
          <w:tcPr>
            <w:tcW w:type="dxa" w:w="3402"/>
            <w:tcBorders>
              <w:bottom w:sz="6" w:val="single" w:space="0"/>
              <w:right w:sz="6" w:val="single" w:space="0"/>
            </w:tcBorders>
            <w:vAlign w:val="center"/>
          </w:tcPr>
          <w:p>
            <w:pPr>
              <w:spacing w:after="20" w:before="20"/>
              <w:jc w:val="right"/>
            </w:pPr>
            <w:r>
              <w:rPr>
                <w:rStyle w:val="tableSmallCharacter"/>
              </w:rPr>
              <w:t>286,220,514.49</w:t>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left"/>
            </w:pPr>
            <w:r>
              <w:rPr>
                <w:rStyle w:val="tableSmallCharacter"/>
              </w:rPr>
              <w:t xml:space="preserve">    （二）按经营持续性分类:</w:t>
            </w:r>
          </w:p>
        </w:tc>
        <w:tc>
          <w:tcPr>
            <w:tcW w:type="dxa" w:w="1134"/>
            <w:tcBorders>
              <w:bottom w:sz="6" w:val="single" w:space="0"/>
              <w:right w:sz="6" w:val="single" w:space="0"/>
            </w:tcBorders>
            <w:vAlign w:val="center"/>
          </w:tcPr>
          <w:p>
            <w:pPr>
              <w:spacing w:after="20" w:before="20"/>
              <w:jc w:val="center"/>
            </w:pPr>
            <w:r>
              <w:rPr>
                <w:rStyle w:val="tableSmallCharacter"/>
              </w:rPr>
              <w:t>20</w:t>
            </w:r>
          </w:p>
        </w:tc>
        <w:tc>
          <w:tcPr>
            <w:tcW w:type="dxa" w:w="3402"/>
            <w:tcBorders>
              <w:bottom w:sz="6" w:val="single" w:space="0"/>
              <w:right w:sz="6" w:val="single" w:space="0"/>
            </w:tcBorders>
            <w:vAlign w:val="center"/>
          </w:tcPr>
          <w:p>
            <w:pPr>
              <w:spacing w:after="20" w:before="20"/>
              <w:jc w:val="right"/>
            </w:pPr>
            <w:r>
              <w:rPr>
                <w:rStyle w:val="tableSmallCharacter"/>
              </w:rPr>
            </w:r>
          </w:p>
        </w:tc>
        <w:tc>
          <w:tcPr>
            <w:tcW w:type="dxa" w:w="3402"/>
            <w:tcBorders>
              <w:bottom w:sz="6" w:val="single" w:space="0"/>
              <w:right w:sz="6" w:val="single" w:space="0"/>
            </w:tcBorders>
            <w:vAlign w:val="center"/>
          </w:tcPr>
          <w:p>
            <w:pPr>
              <w:spacing w:after="20" w:before="20"/>
              <w:jc w:val="right"/>
            </w:pPr>
            <w:r>
              <w:rPr>
                <w:rStyle w:val="tableSmallCharacter"/>
              </w:rPr>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left"/>
            </w:pPr>
            <w:r>
              <w:rPr>
                <w:rStyle w:val="tableSmallCharacter"/>
              </w:rPr>
              <w:t xml:space="preserve">        持续经营净利润</w:t>
            </w:r>
          </w:p>
        </w:tc>
        <w:tc>
          <w:tcPr>
            <w:tcW w:type="dxa" w:w="1134"/>
            <w:tcBorders>
              <w:bottom w:sz="6" w:val="single" w:space="0"/>
              <w:right w:sz="6" w:val="single" w:space="0"/>
            </w:tcBorders>
            <w:vAlign w:val="center"/>
          </w:tcPr>
          <w:p>
            <w:pPr>
              <w:spacing w:after="20" w:before="20"/>
              <w:jc w:val="center"/>
            </w:pPr>
            <w:r>
              <w:rPr>
                <w:rStyle w:val="tableSmallCharacter"/>
              </w:rPr>
              <w:t>21</w:t>
            </w:r>
          </w:p>
        </w:tc>
        <w:tc>
          <w:tcPr>
            <w:tcW w:type="dxa" w:w="3402"/>
            <w:tcBorders>
              <w:bottom w:sz="6" w:val="single" w:space="0"/>
              <w:right w:sz="6" w:val="single" w:space="0"/>
            </w:tcBorders>
            <w:vAlign w:val="center"/>
          </w:tcPr>
          <w:p>
            <w:pPr>
              <w:spacing w:after="20" w:before="20"/>
              <w:jc w:val="right"/>
            </w:pPr>
            <w:r>
              <w:rPr>
                <w:rStyle w:val="tableSmallCharacter"/>
              </w:rPr>
              <w:t>286,220,514.49</w:t>
            </w:r>
          </w:p>
        </w:tc>
        <w:tc>
          <w:tcPr>
            <w:tcW w:type="dxa" w:w="3402"/>
            <w:tcBorders>
              <w:bottom w:sz="6" w:val="single" w:space="0"/>
              <w:right w:sz="6" w:val="single" w:space="0"/>
            </w:tcBorders>
            <w:vAlign w:val="center"/>
          </w:tcPr>
          <w:p>
            <w:pPr>
              <w:spacing w:after="20" w:before="20"/>
              <w:jc w:val="right"/>
            </w:pPr>
            <w:r>
              <w:rPr>
                <w:rStyle w:val="tableSmallCharacter"/>
              </w:rPr>
              <w:t>286,220,514.49</w:t>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left"/>
            </w:pPr>
            <w:r>
              <w:rPr>
                <w:rStyle w:val="tableSmallCharacter"/>
              </w:rPr>
              <w:t>六、其他综合收益的税后净额</w:t>
            </w:r>
          </w:p>
        </w:tc>
        <w:tc>
          <w:tcPr>
            <w:tcW w:type="dxa" w:w="1134"/>
            <w:tcBorders>
              <w:bottom w:sz="6" w:val="single" w:space="0"/>
              <w:right w:sz="6" w:val="single" w:space="0"/>
            </w:tcBorders>
            <w:vAlign w:val="center"/>
          </w:tcPr>
          <w:p>
            <w:pPr>
              <w:spacing w:after="20" w:before="20"/>
              <w:jc w:val="center"/>
            </w:pPr>
            <w:r>
              <w:rPr>
                <w:rStyle w:val="tableSmallCharacter"/>
              </w:rPr>
              <w:t>22</w:t>
            </w:r>
          </w:p>
        </w:tc>
        <w:tc>
          <w:tcPr>
            <w:tcW w:type="dxa" w:w="3402"/>
            <w:tcBorders>
              <w:bottom w:sz="6" w:val="single" w:space="0"/>
              <w:right w:sz="6" w:val="single" w:space="0"/>
            </w:tcBorders>
            <w:vAlign w:val="center"/>
          </w:tcPr>
          <w:p>
            <w:pPr>
              <w:spacing w:after="20" w:before="20"/>
              <w:jc w:val="right"/>
            </w:pPr>
            <w:r>
              <w:rPr>
                <w:rStyle w:val="tableSmallCharacter"/>
              </w:rPr>
              <w:t>0.00</w:t>
            </w:r>
          </w:p>
        </w:tc>
        <w:tc>
          <w:tcPr>
            <w:tcW w:type="dxa" w:w="3402"/>
            <w:tcBorders>
              <w:bottom w:sz="6" w:val="single" w:space="0"/>
              <w:right w:sz="6" w:val="single" w:space="0"/>
            </w:tcBorders>
            <w:vAlign w:val="center"/>
          </w:tcPr>
          <w:p>
            <w:pPr>
              <w:spacing w:after="20" w:before="20"/>
              <w:jc w:val="right"/>
            </w:pPr>
            <w:r>
              <w:rPr>
                <w:rStyle w:val="tableSmallCharacter"/>
              </w:rPr>
              <w:t>0.00</w:t>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left"/>
            </w:pPr>
            <w:r>
              <w:rPr>
                <w:rStyle w:val="tableSmallCharacter"/>
              </w:rPr>
              <w:t xml:space="preserve">        （一）不能重分类进损益的其他综合收益</w:t>
            </w:r>
          </w:p>
        </w:tc>
        <w:tc>
          <w:tcPr>
            <w:tcW w:type="dxa" w:w="1134"/>
            <w:tcBorders>
              <w:bottom w:sz="6" w:val="single" w:space="0"/>
              <w:right w:sz="6" w:val="single" w:space="0"/>
            </w:tcBorders>
            <w:vAlign w:val="center"/>
          </w:tcPr>
          <w:p>
            <w:pPr>
              <w:spacing w:after="20" w:before="20"/>
              <w:jc w:val="center"/>
            </w:pPr>
            <w:r>
              <w:rPr>
                <w:rStyle w:val="tableSmallCharacter"/>
              </w:rPr>
              <w:t>23</w:t>
            </w:r>
          </w:p>
        </w:tc>
        <w:tc>
          <w:tcPr>
            <w:tcW w:type="dxa" w:w="3402"/>
            <w:tcBorders>
              <w:bottom w:sz="6" w:val="single" w:space="0"/>
              <w:right w:sz="6" w:val="single" w:space="0"/>
            </w:tcBorders>
            <w:vAlign w:val="center"/>
          </w:tcPr>
          <w:p>
            <w:pPr>
              <w:spacing w:after="20" w:before="20"/>
              <w:jc w:val="right"/>
            </w:pPr>
            <w:r>
              <w:rPr>
                <w:rStyle w:val="tableSmallCharacter"/>
              </w:rPr>
              <w:t>0.00</w:t>
            </w:r>
          </w:p>
        </w:tc>
        <w:tc>
          <w:tcPr>
            <w:tcW w:type="dxa" w:w="3402"/>
            <w:tcBorders>
              <w:bottom w:sz="6" w:val="single" w:space="0"/>
              <w:right w:sz="6" w:val="single" w:space="0"/>
            </w:tcBorders>
            <w:vAlign w:val="center"/>
          </w:tcPr>
          <w:p>
            <w:pPr>
              <w:spacing w:after="20" w:before="20"/>
              <w:jc w:val="right"/>
            </w:pPr>
            <w:r>
              <w:rPr>
                <w:rStyle w:val="tableSmallCharacter"/>
              </w:rPr>
              <w:t>0.00</w:t>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left"/>
            </w:pPr>
            <w:r>
              <w:rPr>
                <w:rStyle w:val="tableSmallCharacter"/>
              </w:rPr>
              <w:t xml:space="preserve">        （二）将重分类进损益的其他综合收益</w:t>
            </w:r>
          </w:p>
        </w:tc>
        <w:tc>
          <w:tcPr>
            <w:tcW w:type="dxa" w:w="1134"/>
            <w:tcBorders>
              <w:bottom w:sz="6" w:val="single" w:space="0"/>
              <w:right w:sz="6" w:val="single" w:space="0"/>
            </w:tcBorders>
            <w:vAlign w:val="center"/>
          </w:tcPr>
          <w:p>
            <w:pPr>
              <w:spacing w:after="20" w:before="20"/>
              <w:jc w:val="center"/>
            </w:pPr>
            <w:r>
              <w:rPr>
                <w:rStyle w:val="tableSmallCharacter"/>
              </w:rPr>
              <w:t>24</w:t>
            </w:r>
          </w:p>
        </w:tc>
        <w:tc>
          <w:tcPr>
            <w:tcW w:type="dxa" w:w="3402"/>
            <w:tcBorders>
              <w:bottom w:sz="6" w:val="single" w:space="0"/>
              <w:right w:sz="6" w:val="single" w:space="0"/>
            </w:tcBorders>
            <w:vAlign w:val="center"/>
          </w:tcPr>
          <w:p>
            <w:pPr>
              <w:spacing w:after="20" w:before="20"/>
              <w:jc w:val="right"/>
            </w:pPr>
            <w:r>
              <w:rPr>
                <w:rStyle w:val="tableSmallCharacter"/>
              </w:rPr>
              <w:t>0.00</w:t>
            </w:r>
          </w:p>
        </w:tc>
        <w:tc>
          <w:tcPr>
            <w:tcW w:type="dxa" w:w="3402"/>
            <w:tcBorders>
              <w:bottom w:sz="6" w:val="single" w:space="0"/>
              <w:right w:sz="6" w:val="single" w:space="0"/>
            </w:tcBorders>
            <w:vAlign w:val="center"/>
          </w:tcPr>
          <w:p>
            <w:pPr>
              <w:spacing w:after="20" w:before="20"/>
              <w:jc w:val="right"/>
            </w:pPr>
            <w:r>
              <w:rPr>
                <w:rStyle w:val="tableSmallCharacter"/>
              </w:rPr>
              <w:t>0.00</w:t>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left"/>
            </w:pPr>
            <w:r>
              <w:rPr>
                <w:rStyle w:val="tableSmallCharacter"/>
              </w:rPr>
              <w:t>七、综合收益总额</w:t>
            </w:r>
          </w:p>
        </w:tc>
        <w:tc>
          <w:tcPr>
            <w:tcW w:type="dxa" w:w="1134"/>
            <w:tcBorders>
              <w:bottom w:sz="6" w:val="single" w:space="0"/>
              <w:right w:sz="6" w:val="single" w:space="0"/>
            </w:tcBorders>
            <w:vAlign w:val="center"/>
          </w:tcPr>
          <w:p>
            <w:pPr>
              <w:spacing w:after="20" w:before="20"/>
              <w:jc w:val="center"/>
            </w:pPr>
            <w:r>
              <w:rPr>
                <w:rStyle w:val="tableSmallCharacter"/>
              </w:rPr>
              <w:t>25</w:t>
            </w:r>
          </w:p>
        </w:tc>
        <w:tc>
          <w:tcPr>
            <w:tcW w:type="dxa" w:w="3402"/>
            <w:tcBorders>
              <w:bottom w:sz="6" w:val="single" w:space="0"/>
              <w:right w:sz="6" w:val="single" w:space="0"/>
            </w:tcBorders>
            <w:vAlign w:val="center"/>
          </w:tcPr>
          <w:p>
            <w:pPr>
              <w:spacing w:after="20" w:before="20"/>
              <w:jc w:val="right"/>
            </w:pPr>
            <w:r>
              <w:rPr>
                <w:rStyle w:val="tableSmallCharacter"/>
              </w:rPr>
              <w:t>286,220,514.49</w:t>
            </w:r>
          </w:p>
        </w:tc>
        <w:tc>
          <w:tcPr>
            <w:tcW w:type="dxa" w:w="3402"/>
            <w:tcBorders>
              <w:bottom w:sz="6" w:val="single" w:space="0"/>
              <w:right w:sz="6" w:val="single" w:space="0"/>
            </w:tcBorders>
            <w:vAlign w:val="center"/>
          </w:tcPr>
          <w:p>
            <w:pPr>
              <w:spacing w:after="20" w:before="20"/>
              <w:jc w:val="right"/>
            </w:pPr>
            <w:r>
              <w:rPr>
                <w:rStyle w:val="tableSmallCharacter"/>
              </w:rPr>
              <w:t>286,220,514.49</w:t>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left"/>
            </w:pPr>
            <w:r>
              <w:rPr>
                <w:rStyle w:val="tableSmallCharacter"/>
              </w:rPr>
              <w:t xml:space="preserve">    归属于母公司所有者的综合收益总额</w:t>
            </w:r>
          </w:p>
        </w:tc>
        <w:tc>
          <w:tcPr>
            <w:tcW w:type="dxa" w:w="1134"/>
            <w:tcBorders>
              <w:bottom w:sz="6" w:val="single" w:space="0"/>
              <w:right w:sz="6" w:val="single" w:space="0"/>
            </w:tcBorders>
            <w:vAlign w:val="center"/>
          </w:tcPr>
          <w:p>
            <w:pPr>
              <w:spacing w:after="20" w:before="20"/>
              <w:jc w:val="center"/>
            </w:pPr>
            <w:r>
              <w:rPr>
                <w:rStyle w:val="tableSmallCharacter"/>
              </w:rPr>
              <w:t>26</w:t>
            </w:r>
          </w:p>
        </w:tc>
        <w:tc>
          <w:tcPr>
            <w:tcW w:type="dxa" w:w="3402"/>
            <w:tcBorders>
              <w:bottom w:sz="6" w:val="single" w:space="0"/>
              <w:right w:sz="6" w:val="single" w:space="0"/>
            </w:tcBorders>
            <w:vAlign w:val="center"/>
          </w:tcPr>
          <w:p>
            <w:pPr>
              <w:spacing w:after="20" w:before="20"/>
              <w:jc w:val="right"/>
            </w:pPr>
            <w:r>
              <w:rPr>
                <w:rStyle w:val="tableSmallCharacter"/>
              </w:rPr>
              <w:t>286,220,514.49</w:t>
            </w:r>
          </w:p>
        </w:tc>
        <w:tc>
          <w:tcPr>
            <w:tcW w:type="dxa" w:w="3402"/>
            <w:tcBorders>
              <w:bottom w:sz="6" w:val="single" w:space="0"/>
              <w:right w:sz="6" w:val="single" w:space="0"/>
            </w:tcBorders>
            <w:vAlign w:val="center"/>
          </w:tcPr>
          <w:p>
            <w:pPr>
              <w:spacing w:after="20" w:before="20"/>
              <w:jc w:val="right"/>
            </w:pPr>
            <w:r>
              <w:rPr>
                <w:rStyle w:val="tableSmallCharacter"/>
              </w:rPr>
              <w:t>286,220,514.49</w:t>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12" w:val="single" w:space="0"/>
              <w:right w:sz="6" w:val="single" w:space="0"/>
            </w:tcBorders>
            <w:vAlign w:val="center"/>
          </w:tcPr>
          <w:p>
            <w:pPr>
              <w:spacing w:after="20" w:before="20"/>
              <w:jc w:val="left"/>
            </w:pPr>
            <w:r>
              <w:rPr>
                <w:rStyle w:val="tableSmallCharacter"/>
              </w:rPr>
              <w:t>八、每股收益：</w:t>
            </w:r>
          </w:p>
        </w:tc>
        <w:tc>
          <w:tcPr>
            <w:tcW w:type="dxa" w:w="1134"/>
            <w:tcBorders>
              <w:bottom w:sz="12" w:val="single" w:space="0"/>
              <w:right w:sz="6" w:val="single" w:space="0"/>
            </w:tcBorders>
            <w:vAlign w:val="center"/>
          </w:tcPr>
          <w:p>
            <w:pPr>
              <w:spacing w:after="20" w:before="20"/>
              <w:jc w:val="center"/>
            </w:pPr>
            <w:r>
              <w:rPr>
                <w:rStyle w:val="tableSmallCharacter"/>
              </w:rPr>
              <w:t>27</w:t>
            </w:r>
          </w:p>
        </w:tc>
        <w:tc>
          <w:tcPr>
            <w:tcW w:type="dxa" w:w="3402"/>
            <w:tcBorders>
              <w:bottom w:sz="12" w:val="single" w:space="0"/>
              <w:right w:sz="6" w:val="single" w:space="0"/>
            </w:tcBorders>
            <w:vAlign w:val="center"/>
          </w:tcPr>
          <w:p>
            <w:pPr>
              <w:spacing w:after="20" w:before="20"/>
              <w:jc w:val="right"/>
            </w:pPr>
            <w:r>
              <w:rPr>
                <w:rStyle w:val="tableSmallCharacter"/>
              </w:rPr>
            </w:r>
          </w:p>
        </w:tc>
        <w:tc>
          <w:tcPr>
            <w:tcW w:type="dxa" w:w="3402"/>
            <w:tcBorders>
              <w:bottom w:sz="12" w:val="single" w:space="0"/>
              <w:right w:sz="6" w:val="single" w:space="0"/>
            </w:tcBorders>
            <w:vAlign w:val="center"/>
          </w:tcPr>
          <w:p>
            <w:pPr>
              <w:spacing w:after="20" w:before="20"/>
              <w:jc w:val="right"/>
            </w:pPr>
            <w:r>
              <w:rPr>
                <w:rStyle w:val="tableSmallCharacter"/>
              </w:rPr>
            </w:r>
          </w:p>
        </w:tc>
        <w:tc>
          <w:tcPr>
            <w:tcW w:type="dxa" w:w="1701"/>
            <w:tcBorders>
              <w:bottom w:sz="12" w:val="single" w:space="0"/>
            </w:tcBorders>
            <w:vAlign w:val="center"/>
          </w:tcPr>
          <w:p>
            <w:pPr>
              <w:spacing w:after="20" w:before="20"/>
              <w:jc w:val="center"/>
            </w:pPr>
            <w:r>
              <w:rPr>
                <w:rStyle w:val="tableSmallCharacter"/>
              </w:rPr>
            </w:r>
          </w:p>
        </w:tc>
      </w:tr>
    </w:tbl>
    <w:p>
      <w:pPr>
        <w:sectPr>
          <w:type w:val="continuous"/>
          <w:pgSz w:w="11906" w:h="16838"/>
          <w:pgMar w:top="1440" w:right="1800" w:bottom="1440" w:left="1800" w:header="720" w:footer="720" w:gutter="0"/>
          <w:cols w:space="720"/>
          <w:docGrid w:linePitch="360"/>
        </w:sectPr>
      </w:pPr>
    </w:p>
    <w:tbl>
      <w:tblPr>
        <w:tblW w:type="auto" w:w="0"/>
        <w:tblLook w:firstColumn="1" w:firstRow="1" w:lastColumn="0" w:lastRow="0" w:noHBand="0" w:noVBand="1" w:val="04A0"/>
      </w:tblPr>
      <w:tblGrid>
        <w:gridCol w:w="2769"/>
        <w:gridCol w:w="2769"/>
        <w:gridCol w:w="2769"/>
      </w:tblGrid>
      <w:tr>
        <w:tc>
          <w:tcPr>
            <w:tcW w:type="dxa" w:w="5669"/>
            <w:vAlign w:val="center"/>
          </w:tcPr>
          <w:p>
            <w:pPr>
              <w:spacing w:after="20" w:before="20"/>
              <w:jc w:val="left"/>
            </w:pPr>
            <w:r>
              <w:rPr>
                <w:rStyle w:val="tableSmallCharacter"/>
              </w:rPr>
              <w:t>法定代表人：</w:t>
            </w:r>
          </w:p>
        </w:tc>
        <w:tc>
          <w:tcPr>
            <w:tcW w:type="dxa" w:w="7370"/>
            <w:vAlign w:val="center"/>
          </w:tcPr>
          <w:p>
            <w:pPr>
              <w:spacing w:after="20" w:before="20"/>
              <w:jc w:val="left"/>
            </w:pPr>
            <w:r>
              <w:rPr>
                <w:rStyle w:val="tableSmallCharacter"/>
              </w:rPr>
              <w:t>主管会计工作的负责人：</w:t>
            </w:r>
          </w:p>
        </w:tc>
        <w:tc>
          <w:tcPr>
            <w:tcW w:type="dxa" w:w="5669"/>
            <w:vAlign w:val="center"/>
          </w:tcPr>
          <w:p>
            <w:pPr>
              <w:spacing w:after="20" w:before="20"/>
              <w:jc w:val="left"/>
            </w:pPr>
            <w:r>
              <w:rPr>
                <w:rStyle w:val="tableSmallCharacter"/>
              </w:rPr>
              <w:t>会计机构负责人：</w:t>
            </w:r>
          </w:p>
        </w:tc>
      </w:tr>
    </w:tbl>
    <w:p>
      <w:pPr>
        <w:sectPr>
          <w:type w:val="continuous"/>
          <w:pgSz w:w="11906" w:h="16838"/>
          <w:pgMar w:top="1440" w:right="1800" w:bottom="1440" w:left="1800" w:header="720" w:footer="720" w:gutter="0"/>
          <w:cols w:space="720"/>
          <w:docGrid w:linePitch="360"/>
        </w:sectPr>
      </w:pPr>
    </w:p>
    <w:p>
      <w:pPr>
        <w:jc w:val="center"/>
      </w:pPr>
      <w:r>
        <w:rPr>
          <w:rStyle w:val="first"/>
        </w:rPr>
        <w:t>利润表</w:t>
      </w:r>
    </w:p>
    <w:tbl>
      <w:tblPr>
        <w:tblW w:type="auto" w:w="0"/>
        <w:tblLook w:firstColumn="1" w:firstRow="1" w:lastColumn="0" w:lastRow="0" w:noHBand="0" w:noVBand="1" w:val="04A0"/>
      </w:tblPr>
      <w:tblGrid>
        <w:gridCol w:w="2769"/>
        <w:gridCol w:w="2769"/>
        <w:gridCol w:w="2769"/>
      </w:tblGrid>
      <w:tr>
        <w:trPr>
          <w:trHeight w:hRule="exact" w:val="454"/>
        </w:trPr>
        <w:tc>
          <w:tcPr>
            <w:tcW w:type="dxa" w:w="11339"/>
            <w:vAlign w:val="center"/>
          </w:tcPr>
          <w:p>
            <w:pPr>
              <w:spacing w:after="20" w:before="20"/>
              <w:jc w:val="left"/>
            </w:pPr>
            <w:r>
              <w:rPr>
                <w:rStyle w:val="tableSmallCharacter"/>
              </w:rPr>
              <w:t>编制单位：杭州市城市建设发展集团有限公司</w:t>
            </w:r>
          </w:p>
        </w:tc>
        <w:tc>
          <w:tcPr>
            <w:tcW w:type="dxa" w:w="5669"/>
            <w:vAlign w:val="center"/>
          </w:tcPr>
          <w:p>
            <w:pPr>
              <w:spacing w:after="20" w:before="20"/>
              <w:jc w:val="center"/>
            </w:pPr>
            <w:r>
              <w:rPr>
                <w:rStyle w:val="tableSmallCharacter"/>
              </w:rPr>
              <w:t>2019年度</w:t>
            </w:r>
          </w:p>
        </w:tc>
        <w:tc>
          <w:tcPr>
            <w:tcW w:type="dxa" w:w="5669"/>
            <w:vAlign w:val="center"/>
          </w:tcPr>
          <w:p>
            <w:pPr>
              <w:spacing w:after="20" w:before="20"/>
              <w:jc w:val="right"/>
            </w:pPr>
            <w:r>
              <w:rPr>
                <w:rStyle w:val="tableSmallCharacter"/>
              </w:rPr>
              <w:t>单位：人民币元</w:t>
            </w:r>
          </w:p>
        </w:tc>
      </w:tr>
    </w:tbl>
    <w:p>
      <w:pPr>
        <w:sectPr>
          <w:pgSz w:w="11906" w:h="16838"/>
          <w:pgMar w:top="1440" w:right="1800" w:bottom="1440" w:left="1800" w:header="720" w:footer="720" w:gutter="0"/>
          <w:cols w:space="720"/>
          <w:docGrid w:linePitch="360"/>
        </w:sectPr>
      </w:pPr>
    </w:p>
    <w:tbl>
      <w:tblPr>
        <w:tblW w:type="auto" w:w="0"/>
        <w:tblLayout w:type="autofit"/>
        <w:tblLook w:firstColumn="1" w:firstRow="1" w:lastColumn="0" w:lastRow="0" w:noHBand="0" w:noVBand="1" w:val="04A0"/>
      </w:tblPr>
      <w:tblGrid>
        <w:gridCol w:w="3969"/>
        <w:gridCol w:w="1661"/>
        <w:gridCol w:w="1661"/>
        <w:gridCol w:w="1661"/>
        <w:gridCol w:w="1661"/>
      </w:tblGrid>
      <w:tr>
        <w:tc>
          <w:tcPr>
            <w:tcW w:type="dxa" w:w="7370"/>
            <w:tcBorders>
              <w:top w:sz="12" w:val="single" w:space="0"/>
              <w:bottom w:sz="6" w:val="single" w:space="0"/>
              <w:right w:sz="6" w:val="single" w:space="0"/>
            </w:tcBorders>
            <w:vAlign w:val="center"/>
          </w:tcPr>
          <w:p>
            <w:pPr>
              <w:spacing w:after="20" w:before="20"/>
              <w:jc w:val="center"/>
            </w:pPr>
            <w:r>
              <w:rPr>
                <w:rStyle w:val="tableSmallCharacter"/>
              </w:rPr>
              <w:t>项            目</w:t>
            </w:r>
          </w:p>
        </w:tc>
        <w:tc>
          <w:tcPr>
            <w:tcW w:type="dxa" w:w="1134"/>
            <w:tcBorders>
              <w:top w:sz="12" w:val="single" w:space="0"/>
              <w:bottom w:sz="6" w:val="single" w:space="0"/>
              <w:right w:sz="6" w:val="single" w:space="0"/>
            </w:tcBorders>
            <w:vAlign w:val="center"/>
          </w:tcPr>
          <w:p>
            <w:pPr>
              <w:spacing w:after="20" w:before="20"/>
              <w:jc w:val="center"/>
            </w:pPr>
            <w:r>
              <w:rPr>
                <w:rStyle w:val="tableSmallCharacter"/>
              </w:rPr>
              <w:t>行次</w:t>
            </w:r>
          </w:p>
        </w:tc>
        <w:tc>
          <w:tcPr>
            <w:tcW w:type="dxa" w:w="3402"/>
            <w:tcBorders>
              <w:top w:sz="12" w:val="single" w:space="0"/>
              <w:bottom w:sz="6" w:val="single" w:space="0"/>
              <w:right w:sz="6" w:val="single" w:space="0"/>
            </w:tcBorders>
            <w:vAlign w:val="center"/>
          </w:tcPr>
          <w:p>
            <w:pPr>
              <w:spacing w:after="20" w:before="20"/>
              <w:jc w:val="center"/>
            </w:pPr>
            <w:r>
              <w:rPr>
                <w:rStyle w:val="tableSmallCharacter"/>
              </w:rPr>
              <w:t>本年金额</w:t>
            </w:r>
          </w:p>
        </w:tc>
        <w:tc>
          <w:tcPr>
            <w:tcW w:type="dxa" w:w="3402"/>
            <w:tcBorders>
              <w:top w:sz="12" w:val="single" w:space="0"/>
              <w:bottom w:sz="6" w:val="single" w:space="0"/>
              <w:right w:sz="6" w:val="single" w:space="0"/>
            </w:tcBorders>
            <w:vAlign w:val="center"/>
          </w:tcPr>
          <w:p>
            <w:pPr>
              <w:spacing w:after="20" w:before="20"/>
              <w:jc w:val="center"/>
            </w:pPr>
            <w:r>
              <w:rPr>
                <w:rStyle w:val="tableSmallCharacter"/>
              </w:rPr>
              <w:t>上年金额</w:t>
            </w:r>
          </w:p>
        </w:tc>
        <w:tc>
          <w:tcPr>
            <w:tcW w:type="dxa" w:w="1701"/>
            <w:tcBorders>
              <w:top w:sz="12" w:val="single" w:space="0"/>
              <w:bottom w:sz="6" w:val="single" w:space="0"/>
            </w:tcBorders>
            <w:vAlign w:val="center"/>
          </w:tcPr>
          <w:p>
            <w:pPr>
              <w:spacing w:after="20" w:before="20"/>
              <w:jc w:val="center"/>
            </w:pPr>
            <w:r>
              <w:rPr>
                <w:rStyle w:val="tableSmallCharacter"/>
              </w:rPr>
              <w:t>注释号</w:t>
            </w:r>
          </w:p>
        </w:tc>
      </w:tr>
      <w:tr>
        <w:tc>
          <w:tcPr>
            <w:tcW w:type="dxa" w:w="7370"/>
            <w:tcBorders>
              <w:bottom w:sz="6" w:val="single" w:space="0"/>
              <w:right w:sz="6" w:val="single" w:space="0"/>
            </w:tcBorders>
            <w:vAlign w:val="center"/>
          </w:tcPr>
          <w:p>
            <w:pPr>
              <w:spacing w:after="20" w:before="20"/>
              <w:jc w:val="left"/>
            </w:pPr>
            <w:r>
              <w:rPr>
                <w:rStyle w:val="tableSmallCharacter"/>
              </w:rPr>
              <w:t>一、营业总收入</w:t>
            </w:r>
          </w:p>
        </w:tc>
        <w:tc>
          <w:tcPr>
            <w:tcW w:type="dxa" w:w="1134"/>
            <w:tcBorders>
              <w:bottom w:sz="6" w:val="single" w:space="0"/>
              <w:right w:sz="6" w:val="single" w:space="0"/>
            </w:tcBorders>
            <w:vAlign w:val="center"/>
          </w:tcPr>
          <w:p>
            <w:pPr>
              <w:spacing w:after="20" w:before="20"/>
              <w:jc w:val="center"/>
            </w:pPr>
            <w:r>
              <w:rPr>
                <w:rStyle w:val="tableSmallCharacter"/>
              </w:rPr>
              <w:t>1</w:t>
            </w:r>
          </w:p>
        </w:tc>
        <w:tc>
          <w:tcPr>
            <w:tcW w:type="dxa" w:w="3402"/>
            <w:tcBorders>
              <w:bottom w:sz="6" w:val="single" w:space="0"/>
              <w:right w:sz="6" w:val="single" w:space="0"/>
            </w:tcBorders>
            <w:vAlign w:val="center"/>
          </w:tcPr>
          <w:p>
            <w:pPr>
              <w:spacing w:after="20" w:before="20"/>
              <w:jc w:val="right"/>
            </w:pPr>
            <w:r>
              <w:rPr>
                <w:rStyle w:val="tableSmallCharacter"/>
              </w:rPr>
              <w:t>1,557,301,756.55</w:t>
            </w:r>
          </w:p>
        </w:tc>
        <w:tc>
          <w:tcPr>
            <w:tcW w:type="dxa" w:w="3402"/>
            <w:tcBorders>
              <w:bottom w:sz="6" w:val="single" w:space="0"/>
              <w:right w:sz="6" w:val="single" w:space="0"/>
            </w:tcBorders>
            <w:vAlign w:val="center"/>
          </w:tcPr>
          <w:p>
            <w:pPr>
              <w:spacing w:after="20" w:before="20"/>
              <w:jc w:val="right"/>
            </w:pPr>
            <w:r>
              <w:rPr>
                <w:rStyle w:val="tableSmallCharacter"/>
              </w:rPr>
              <w:t>1,557,301,756.55</w:t>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left"/>
            </w:pPr>
            <w:r>
              <w:rPr>
                <w:rStyle w:val="tableSmallCharacter"/>
              </w:rPr>
              <w:t xml:space="preserve">    其中：营业收入</w:t>
            </w:r>
          </w:p>
        </w:tc>
        <w:tc>
          <w:tcPr>
            <w:tcW w:type="dxa" w:w="1134"/>
            <w:tcBorders>
              <w:bottom w:sz="6" w:val="single" w:space="0"/>
              <w:right w:sz="6" w:val="single" w:space="0"/>
            </w:tcBorders>
            <w:vAlign w:val="center"/>
          </w:tcPr>
          <w:p>
            <w:pPr>
              <w:spacing w:after="20" w:before="20"/>
              <w:jc w:val="center"/>
            </w:pPr>
            <w:r>
              <w:rPr>
                <w:rStyle w:val="tableSmallCharacter"/>
              </w:rPr>
              <w:t>2</w:t>
            </w:r>
          </w:p>
        </w:tc>
        <w:tc>
          <w:tcPr>
            <w:tcW w:type="dxa" w:w="3402"/>
            <w:tcBorders>
              <w:bottom w:sz="6" w:val="single" w:space="0"/>
              <w:right w:sz="6" w:val="single" w:space="0"/>
            </w:tcBorders>
            <w:vAlign w:val="center"/>
          </w:tcPr>
          <w:p>
            <w:pPr>
              <w:spacing w:after="20" w:before="20"/>
              <w:jc w:val="right"/>
            </w:pPr>
            <w:r>
              <w:rPr>
                <w:rStyle w:val="tableSmallCharacter"/>
              </w:rPr>
              <w:t>1,557,301,756.55</w:t>
            </w:r>
          </w:p>
        </w:tc>
        <w:tc>
          <w:tcPr>
            <w:tcW w:type="dxa" w:w="3402"/>
            <w:tcBorders>
              <w:bottom w:sz="6" w:val="single" w:space="0"/>
              <w:right w:sz="6" w:val="single" w:space="0"/>
            </w:tcBorders>
            <w:vAlign w:val="center"/>
          </w:tcPr>
          <w:p>
            <w:pPr>
              <w:spacing w:after="20" w:before="20"/>
              <w:jc w:val="right"/>
            </w:pPr>
            <w:r>
              <w:rPr>
                <w:rStyle w:val="tableSmallCharacter"/>
              </w:rPr>
              <w:t>1,557,301,756.55</w:t>
            </w:r>
          </w:p>
        </w:tc>
        <w:tc>
          <w:tcPr>
            <w:tcW w:type="dxa" w:w="1701"/>
            <w:tcBorders>
              <w:bottom w:sz="6" w:val="single" w:space="0"/>
            </w:tcBorders>
            <w:vAlign w:val="center"/>
          </w:tcPr>
          <w:p>
            <w:pPr>
              <w:spacing w:after="20" w:before="20"/>
              <w:jc w:val="center"/>
            </w:pPr>
            <w:r>
              <w:rPr>
                <w:rStyle w:val="tableSmallCharacter"/>
              </w:rPr>
              <w:t>4.00</w:t>
            </w:r>
          </w:p>
        </w:tc>
      </w:tr>
      <w:tr>
        <w:tc>
          <w:tcPr>
            <w:tcW w:type="dxa" w:w="7370"/>
            <w:tcBorders>
              <w:bottom w:sz="6" w:val="single" w:space="0"/>
              <w:right w:sz="6" w:val="single" w:space="0"/>
            </w:tcBorders>
            <w:vAlign w:val="center"/>
          </w:tcPr>
          <w:p>
            <w:pPr>
              <w:spacing w:after="20" w:before="20"/>
              <w:jc w:val="left"/>
            </w:pPr>
            <w:r>
              <w:rPr>
                <w:rStyle w:val="tableSmallCharacter"/>
              </w:rPr>
              <w:t>二、营业总成本</w:t>
            </w:r>
          </w:p>
        </w:tc>
        <w:tc>
          <w:tcPr>
            <w:tcW w:type="dxa" w:w="1134"/>
            <w:tcBorders>
              <w:bottom w:sz="6" w:val="single" w:space="0"/>
              <w:right w:sz="6" w:val="single" w:space="0"/>
            </w:tcBorders>
            <w:vAlign w:val="center"/>
          </w:tcPr>
          <w:p>
            <w:pPr>
              <w:spacing w:after="20" w:before="20"/>
              <w:jc w:val="center"/>
            </w:pPr>
            <w:r>
              <w:rPr>
                <w:rStyle w:val="tableSmallCharacter"/>
              </w:rPr>
              <w:t>3</w:t>
            </w:r>
          </w:p>
        </w:tc>
        <w:tc>
          <w:tcPr>
            <w:tcW w:type="dxa" w:w="3402"/>
            <w:tcBorders>
              <w:bottom w:sz="6" w:val="single" w:space="0"/>
              <w:right w:sz="6" w:val="single" w:space="0"/>
            </w:tcBorders>
            <w:vAlign w:val="center"/>
          </w:tcPr>
          <w:p>
            <w:pPr>
              <w:spacing w:after="20" w:before="20"/>
              <w:jc w:val="right"/>
            </w:pPr>
            <w:r>
              <w:rPr>
                <w:rStyle w:val="tableSmallCharacter"/>
              </w:rPr>
              <w:t>1,642,696,927.04</w:t>
            </w:r>
          </w:p>
        </w:tc>
        <w:tc>
          <w:tcPr>
            <w:tcW w:type="dxa" w:w="3402"/>
            <w:tcBorders>
              <w:bottom w:sz="6" w:val="single" w:space="0"/>
              <w:right w:sz="6" w:val="single" w:space="0"/>
            </w:tcBorders>
            <w:vAlign w:val="center"/>
          </w:tcPr>
          <w:p>
            <w:pPr>
              <w:spacing w:after="20" w:before="20"/>
              <w:jc w:val="right"/>
            </w:pPr>
            <w:r>
              <w:rPr>
                <w:rStyle w:val="tableSmallCharacter"/>
              </w:rPr>
              <w:t>1,642,696,927.04</w:t>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left"/>
            </w:pPr>
            <w:r>
              <w:rPr>
                <w:rStyle w:val="tableSmallCharacter"/>
              </w:rPr>
              <w:t xml:space="preserve">    其中：营业成本</w:t>
            </w:r>
          </w:p>
        </w:tc>
        <w:tc>
          <w:tcPr>
            <w:tcW w:type="dxa" w:w="1134"/>
            <w:tcBorders>
              <w:bottom w:sz="6" w:val="single" w:space="0"/>
              <w:right w:sz="6" w:val="single" w:space="0"/>
            </w:tcBorders>
            <w:vAlign w:val="center"/>
          </w:tcPr>
          <w:p>
            <w:pPr>
              <w:spacing w:after="20" w:before="20"/>
              <w:jc w:val="center"/>
            </w:pPr>
            <w:r>
              <w:rPr>
                <w:rStyle w:val="tableSmallCharacter"/>
              </w:rPr>
              <w:t>4</w:t>
            </w:r>
          </w:p>
        </w:tc>
        <w:tc>
          <w:tcPr>
            <w:tcW w:type="dxa" w:w="3402"/>
            <w:tcBorders>
              <w:bottom w:sz="6" w:val="single" w:space="0"/>
              <w:right w:sz="6" w:val="single" w:space="0"/>
            </w:tcBorders>
            <w:vAlign w:val="center"/>
          </w:tcPr>
          <w:p>
            <w:pPr>
              <w:spacing w:after="20" w:before="20"/>
              <w:jc w:val="right"/>
            </w:pPr>
            <w:r>
              <w:rPr>
                <w:rStyle w:val="tableSmallCharacter"/>
              </w:rPr>
              <w:t>1,355,991,048.61</w:t>
            </w:r>
          </w:p>
        </w:tc>
        <w:tc>
          <w:tcPr>
            <w:tcW w:type="dxa" w:w="3402"/>
            <w:tcBorders>
              <w:bottom w:sz="6" w:val="single" w:space="0"/>
              <w:right w:sz="6" w:val="single" w:space="0"/>
            </w:tcBorders>
            <w:vAlign w:val="center"/>
          </w:tcPr>
          <w:p>
            <w:pPr>
              <w:spacing w:after="20" w:before="20"/>
              <w:jc w:val="right"/>
            </w:pPr>
            <w:r>
              <w:rPr>
                <w:rStyle w:val="tableSmallCharacter"/>
              </w:rPr>
              <w:t>1,355,991,048.61</w:t>
            </w:r>
          </w:p>
        </w:tc>
        <w:tc>
          <w:tcPr>
            <w:tcW w:type="dxa" w:w="1701"/>
            <w:tcBorders>
              <w:bottom w:sz="6" w:val="single" w:space="0"/>
            </w:tcBorders>
            <w:vAlign w:val="center"/>
          </w:tcPr>
          <w:p>
            <w:pPr>
              <w:spacing w:after="20" w:before="20"/>
              <w:jc w:val="center"/>
            </w:pPr>
            <w:r>
              <w:rPr>
                <w:rStyle w:val="tableSmallCharacter"/>
              </w:rPr>
              <w:t>4.00</w:t>
            </w:r>
          </w:p>
        </w:tc>
      </w:tr>
      <w:tr>
        <w:tc>
          <w:tcPr>
            <w:tcW w:type="dxa" w:w="7370"/>
            <w:tcBorders>
              <w:bottom w:sz="6" w:val="single" w:space="0"/>
              <w:right w:sz="6" w:val="single" w:space="0"/>
            </w:tcBorders>
            <w:vAlign w:val="center"/>
          </w:tcPr>
          <w:p>
            <w:pPr>
              <w:spacing w:after="20" w:before="20"/>
              <w:jc w:val="left"/>
            </w:pPr>
            <w:r>
              <w:rPr>
                <w:rStyle w:val="tableSmallCharacter"/>
              </w:rPr>
              <w:t xml:space="preserve">        税金及附加</w:t>
            </w:r>
          </w:p>
        </w:tc>
        <w:tc>
          <w:tcPr>
            <w:tcW w:type="dxa" w:w="1134"/>
            <w:tcBorders>
              <w:bottom w:sz="6" w:val="single" w:space="0"/>
              <w:right w:sz="6" w:val="single" w:space="0"/>
            </w:tcBorders>
            <w:vAlign w:val="center"/>
          </w:tcPr>
          <w:p>
            <w:pPr>
              <w:spacing w:after="20" w:before="20"/>
              <w:jc w:val="center"/>
            </w:pPr>
            <w:r>
              <w:rPr>
                <w:rStyle w:val="tableSmallCharacter"/>
              </w:rPr>
              <w:t>5</w:t>
            </w:r>
          </w:p>
        </w:tc>
        <w:tc>
          <w:tcPr>
            <w:tcW w:type="dxa" w:w="3402"/>
            <w:tcBorders>
              <w:bottom w:sz="6" w:val="single" w:space="0"/>
              <w:right w:sz="6" w:val="single" w:space="0"/>
            </w:tcBorders>
            <w:vAlign w:val="center"/>
          </w:tcPr>
          <w:p>
            <w:pPr>
              <w:spacing w:after="20" w:before="20"/>
              <w:jc w:val="right"/>
            </w:pPr>
            <w:r>
              <w:rPr>
                <w:rStyle w:val="tableSmallCharacter"/>
              </w:rPr>
              <w:t>7,567,760.67</w:t>
            </w:r>
          </w:p>
        </w:tc>
        <w:tc>
          <w:tcPr>
            <w:tcW w:type="dxa" w:w="3402"/>
            <w:tcBorders>
              <w:bottom w:sz="6" w:val="single" w:space="0"/>
              <w:right w:sz="6" w:val="single" w:space="0"/>
            </w:tcBorders>
            <w:vAlign w:val="center"/>
          </w:tcPr>
          <w:p>
            <w:pPr>
              <w:spacing w:after="20" w:before="20"/>
              <w:jc w:val="right"/>
            </w:pPr>
            <w:r>
              <w:rPr>
                <w:rStyle w:val="tableSmallCharacter"/>
              </w:rPr>
              <w:t>7,567,760.67</w:t>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left"/>
            </w:pPr>
            <w:r>
              <w:rPr>
                <w:rStyle w:val="tableSmallCharacter"/>
              </w:rPr>
              <w:t xml:space="preserve">        管理费用</w:t>
            </w:r>
          </w:p>
        </w:tc>
        <w:tc>
          <w:tcPr>
            <w:tcW w:type="dxa" w:w="1134"/>
            <w:tcBorders>
              <w:bottom w:sz="6" w:val="single" w:space="0"/>
              <w:right w:sz="6" w:val="single" w:space="0"/>
            </w:tcBorders>
            <w:vAlign w:val="center"/>
          </w:tcPr>
          <w:p>
            <w:pPr>
              <w:spacing w:after="20" w:before="20"/>
              <w:jc w:val="center"/>
            </w:pPr>
            <w:r>
              <w:rPr>
                <w:rStyle w:val="tableSmallCharacter"/>
              </w:rPr>
              <w:t>6</w:t>
            </w:r>
          </w:p>
        </w:tc>
        <w:tc>
          <w:tcPr>
            <w:tcW w:type="dxa" w:w="3402"/>
            <w:tcBorders>
              <w:bottom w:sz="6" w:val="single" w:space="0"/>
              <w:right w:sz="6" w:val="single" w:space="0"/>
            </w:tcBorders>
            <w:vAlign w:val="center"/>
          </w:tcPr>
          <w:p>
            <w:pPr>
              <w:spacing w:after="20" w:before="20"/>
              <w:jc w:val="right"/>
            </w:pPr>
            <w:r>
              <w:rPr>
                <w:rStyle w:val="tableSmallCharacter"/>
              </w:rPr>
              <w:t>123,240,697.16</w:t>
            </w:r>
          </w:p>
        </w:tc>
        <w:tc>
          <w:tcPr>
            <w:tcW w:type="dxa" w:w="3402"/>
            <w:tcBorders>
              <w:bottom w:sz="6" w:val="single" w:space="0"/>
              <w:right w:sz="6" w:val="single" w:space="0"/>
            </w:tcBorders>
            <w:vAlign w:val="center"/>
          </w:tcPr>
          <w:p>
            <w:pPr>
              <w:spacing w:after="20" w:before="20"/>
              <w:jc w:val="right"/>
            </w:pPr>
            <w:r>
              <w:rPr>
                <w:rStyle w:val="tableSmallCharacter"/>
              </w:rPr>
              <w:t>123,240,697.16</w:t>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left"/>
            </w:pPr>
            <w:r>
              <w:rPr>
                <w:rStyle w:val="tableSmallCharacter"/>
              </w:rPr>
              <w:t xml:space="preserve">        财务费用</w:t>
            </w:r>
          </w:p>
        </w:tc>
        <w:tc>
          <w:tcPr>
            <w:tcW w:type="dxa" w:w="1134"/>
            <w:tcBorders>
              <w:bottom w:sz="6" w:val="single" w:space="0"/>
              <w:right w:sz="6" w:val="single" w:space="0"/>
            </w:tcBorders>
            <w:vAlign w:val="center"/>
          </w:tcPr>
          <w:p>
            <w:pPr>
              <w:spacing w:after="20" w:before="20"/>
              <w:jc w:val="center"/>
            </w:pPr>
            <w:r>
              <w:rPr>
                <w:rStyle w:val="tableSmallCharacter"/>
              </w:rPr>
              <w:t>7</w:t>
            </w:r>
          </w:p>
        </w:tc>
        <w:tc>
          <w:tcPr>
            <w:tcW w:type="dxa" w:w="3402"/>
            <w:tcBorders>
              <w:bottom w:sz="6" w:val="single" w:space="0"/>
              <w:right w:sz="6" w:val="single" w:space="0"/>
            </w:tcBorders>
            <w:vAlign w:val="center"/>
          </w:tcPr>
          <w:p>
            <w:pPr>
              <w:spacing w:after="20" w:before="20"/>
              <w:jc w:val="right"/>
            </w:pPr>
            <w:r>
              <w:rPr>
                <w:rStyle w:val="tableSmallCharacter"/>
              </w:rPr>
              <w:t>155,897,420.60</w:t>
            </w:r>
          </w:p>
        </w:tc>
        <w:tc>
          <w:tcPr>
            <w:tcW w:type="dxa" w:w="3402"/>
            <w:tcBorders>
              <w:bottom w:sz="6" w:val="single" w:space="0"/>
              <w:right w:sz="6" w:val="single" w:space="0"/>
            </w:tcBorders>
            <w:vAlign w:val="center"/>
          </w:tcPr>
          <w:p>
            <w:pPr>
              <w:spacing w:after="20" w:before="20"/>
              <w:jc w:val="right"/>
            </w:pPr>
            <w:r>
              <w:rPr>
                <w:rStyle w:val="tableSmallCharacter"/>
              </w:rPr>
              <w:t>155,897,420.60</w:t>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left"/>
            </w:pPr>
            <w:r>
              <w:rPr>
                <w:rStyle w:val="tableSmallCharacter"/>
              </w:rPr>
              <w:t xml:space="preserve">    加：其他收益</w:t>
            </w:r>
          </w:p>
        </w:tc>
        <w:tc>
          <w:tcPr>
            <w:tcW w:type="dxa" w:w="1134"/>
            <w:tcBorders>
              <w:bottom w:sz="6" w:val="single" w:space="0"/>
              <w:right w:sz="6" w:val="single" w:space="0"/>
            </w:tcBorders>
            <w:vAlign w:val="center"/>
          </w:tcPr>
          <w:p>
            <w:pPr>
              <w:spacing w:after="20" w:before="20"/>
              <w:jc w:val="center"/>
            </w:pPr>
            <w:r>
              <w:rPr>
                <w:rStyle w:val="tableSmallCharacter"/>
              </w:rPr>
              <w:t>8</w:t>
            </w:r>
          </w:p>
        </w:tc>
        <w:tc>
          <w:tcPr>
            <w:tcW w:type="dxa" w:w="3402"/>
            <w:tcBorders>
              <w:bottom w:sz="6" w:val="single" w:space="0"/>
              <w:right w:sz="6" w:val="single" w:space="0"/>
            </w:tcBorders>
            <w:vAlign w:val="center"/>
          </w:tcPr>
          <w:p>
            <w:pPr>
              <w:spacing w:after="20" w:before="20"/>
              <w:jc w:val="right"/>
            </w:pPr>
            <w:r>
              <w:rPr>
                <w:rStyle w:val="tableSmallCharacter"/>
              </w:rPr>
              <w:t>74,328,000.00</w:t>
            </w:r>
          </w:p>
        </w:tc>
        <w:tc>
          <w:tcPr>
            <w:tcW w:type="dxa" w:w="3402"/>
            <w:tcBorders>
              <w:bottom w:sz="6" w:val="single" w:space="0"/>
              <w:right w:sz="6" w:val="single" w:space="0"/>
            </w:tcBorders>
            <w:vAlign w:val="center"/>
          </w:tcPr>
          <w:p>
            <w:pPr>
              <w:spacing w:after="20" w:before="20"/>
              <w:jc w:val="right"/>
            </w:pPr>
            <w:r>
              <w:rPr>
                <w:rStyle w:val="tableSmallCharacter"/>
              </w:rPr>
              <w:t>74,328,000.00</w:t>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left"/>
            </w:pPr>
            <w:r>
              <w:rPr>
                <w:rStyle w:val="tableSmallCharacter"/>
              </w:rPr>
              <w:t xml:space="preserve">            投资收益（损失以“-”号填列）</w:t>
            </w:r>
          </w:p>
        </w:tc>
        <w:tc>
          <w:tcPr>
            <w:tcW w:type="dxa" w:w="1134"/>
            <w:tcBorders>
              <w:bottom w:sz="6" w:val="single" w:space="0"/>
              <w:right w:sz="6" w:val="single" w:space="0"/>
            </w:tcBorders>
            <w:vAlign w:val="center"/>
          </w:tcPr>
          <w:p>
            <w:pPr>
              <w:spacing w:after="20" w:before="20"/>
              <w:jc w:val="center"/>
            </w:pPr>
            <w:r>
              <w:rPr>
                <w:rStyle w:val="tableSmallCharacter"/>
              </w:rPr>
              <w:t>9</w:t>
            </w:r>
          </w:p>
        </w:tc>
        <w:tc>
          <w:tcPr>
            <w:tcW w:type="dxa" w:w="3402"/>
            <w:tcBorders>
              <w:bottom w:sz="6" w:val="single" w:space="0"/>
              <w:right w:sz="6" w:val="single" w:space="0"/>
            </w:tcBorders>
            <w:vAlign w:val="center"/>
          </w:tcPr>
          <w:p>
            <w:pPr>
              <w:spacing w:after="20" w:before="20"/>
              <w:jc w:val="right"/>
            </w:pPr>
            <w:r>
              <w:rPr>
                <w:rStyle w:val="tableSmallCharacter"/>
              </w:rPr>
              <w:t>246,513,625.72</w:t>
            </w:r>
          </w:p>
        </w:tc>
        <w:tc>
          <w:tcPr>
            <w:tcW w:type="dxa" w:w="3402"/>
            <w:tcBorders>
              <w:bottom w:sz="6" w:val="single" w:space="0"/>
              <w:right w:sz="6" w:val="single" w:space="0"/>
            </w:tcBorders>
            <w:vAlign w:val="center"/>
          </w:tcPr>
          <w:p>
            <w:pPr>
              <w:spacing w:after="20" w:before="20"/>
              <w:jc w:val="right"/>
            </w:pPr>
            <w:r>
              <w:rPr>
                <w:rStyle w:val="tableSmallCharacter"/>
              </w:rPr>
              <w:t>246,513,625.72</w:t>
            </w:r>
          </w:p>
        </w:tc>
        <w:tc>
          <w:tcPr>
            <w:tcW w:type="dxa" w:w="1701"/>
            <w:tcBorders>
              <w:bottom w:sz="6" w:val="single" w:space="0"/>
            </w:tcBorders>
            <w:vAlign w:val="center"/>
          </w:tcPr>
          <w:p>
            <w:pPr>
              <w:spacing w:after="20" w:before="20"/>
              <w:jc w:val="center"/>
            </w:pPr>
            <w:r>
              <w:rPr>
                <w:rStyle w:val="tableSmallCharacter"/>
              </w:rPr>
              <w:t>5.00</w:t>
            </w:r>
          </w:p>
        </w:tc>
      </w:tr>
      <w:tr>
        <w:tc>
          <w:tcPr>
            <w:tcW w:type="dxa" w:w="7370"/>
            <w:tcBorders>
              <w:bottom w:sz="6" w:val="single" w:space="0"/>
              <w:right w:sz="6" w:val="single" w:space="0"/>
            </w:tcBorders>
            <w:vAlign w:val="center"/>
          </w:tcPr>
          <w:p>
            <w:pPr>
              <w:spacing w:after="20" w:before="20"/>
              <w:jc w:val="left"/>
            </w:pPr>
            <w:r>
              <w:rPr>
                <w:rStyle w:val="tableSmallCharacter"/>
              </w:rPr>
              <w:t xml:space="preserve">            资产减值损失（损失以“-”号填列）</w:t>
            </w:r>
          </w:p>
        </w:tc>
        <w:tc>
          <w:tcPr>
            <w:tcW w:type="dxa" w:w="1134"/>
            <w:tcBorders>
              <w:bottom w:sz="6" w:val="single" w:space="0"/>
              <w:right w:sz="6" w:val="single" w:space="0"/>
            </w:tcBorders>
            <w:vAlign w:val="center"/>
          </w:tcPr>
          <w:p>
            <w:pPr>
              <w:spacing w:after="20" w:before="20"/>
              <w:jc w:val="center"/>
            </w:pPr>
            <w:r>
              <w:rPr>
                <w:rStyle w:val="tableSmallCharacter"/>
              </w:rPr>
              <w:t>10</w:t>
            </w:r>
          </w:p>
        </w:tc>
        <w:tc>
          <w:tcPr>
            <w:tcW w:type="dxa" w:w="3402"/>
            <w:tcBorders>
              <w:bottom w:sz="6" w:val="single" w:space="0"/>
              <w:right w:sz="6" w:val="single" w:space="0"/>
            </w:tcBorders>
            <w:vAlign w:val="center"/>
          </w:tcPr>
          <w:p>
            <w:pPr>
              <w:spacing w:after="20" w:before="20"/>
              <w:jc w:val="right"/>
            </w:pPr>
            <w:r>
              <w:rPr>
                <w:rStyle w:val="tableSmallCharacter"/>
              </w:rPr>
              <w:t>20,045,068.13</w:t>
            </w:r>
          </w:p>
        </w:tc>
        <w:tc>
          <w:tcPr>
            <w:tcW w:type="dxa" w:w="3402"/>
            <w:tcBorders>
              <w:bottom w:sz="6" w:val="single" w:space="0"/>
              <w:right w:sz="6" w:val="single" w:space="0"/>
            </w:tcBorders>
            <w:vAlign w:val="center"/>
          </w:tcPr>
          <w:p>
            <w:pPr>
              <w:spacing w:after="20" w:before="20"/>
              <w:jc w:val="right"/>
            </w:pPr>
            <w:r>
              <w:rPr>
                <w:rStyle w:val="tableSmallCharacter"/>
              </w:rPr>
              <w:t>20,045,068.13</w:t>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left"/>
            </w:pPr>
            <w:r>
              <w:rPr>
                <w:rStyle w:val="tableSmallCharacter"/>
              </w:rPr>
              <w:t xml:space="preserve">            资产处置收益（损失以“-”号填列）</w:t>
            </w:r>
          </w:p>
        </w:tc>
        <w:tc>
          <w:tcPr>
            <w:tcW w:type="dxa" w:w="1134"/>
            <w:tcBorders>
              <w:bottom w:sz="6" w:val="single" w:space="0"/>
              <w:right w:sz="6" w:val="single" w:space="0"/>
            </w:tcBorders>
            <w:vAlign w:val="center"/>
          </w:tcPr>
          <w:p>
            <w:pPr>
              <w:spacing w:after="20" w:before="20"/>
              <w:jc w:val="center"/>
            </w:pPr>
            <w:r>
              <w:rPr>
                <w:rStyle w:val="tableSmallCharacter"/>
              </w:rPr>
              <w:t>11</w:t>
            </w:r>
          </w:p>
        </w:tc>
        <w:tc>
          <w:tcPr>
            <w:tcW w:type="dxa" w:w="3402"/>
            <w:tcBorders>
              <w:bottom w:sz="6" w:val="single" w:space="0"/>
              <w:right w:sz="6" w:val="single" w:space="0"/>
            </w:tcBorders>
            <w:vAlign w:val="center"/>
          </w:tcPr>
          <w:p>
            <w:pPr>
              <w:spacing w:after="20" w:before="20"/>
              <w:jc w:val="right"/>
            </w:pPr>
            <w:r>
              <w:rPr>
                <w:rStyle w:val="tableSmallCharacter"/>
              </w:rPr>
              <w:t>3,131,735.07</w:t>
            </w:r>
          </w:p>
        </w:tc>
        <w:tc>
          <w:tcPr>
            <w:tcW w:type="dxa" w:w="3402"/>
            <w:tcBorders>
              <w:bottom w:sz="6" w:val="single" w:space="0"/>
              <w:right w:sz="6" w:val="single" w:space="0"/>
            </w:tcBorders>
            <w:vAlign w:val="center"/>
          </w:tcPr>
          <w:p>
            <w:pPr>
              <w:spacing w:after="20" w:before="20"/>
              <w:jc w:val="right"/>
            </w:pPr>
            <w:r>
              <w:rPr>
                <w:rStyle w:val="tableSmallCharacter"/>
              </w:rPr>
              <w:t>3,131,735.07</w:t>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left"/>
            </w:pPr>
            <w:r>
              <w:rPr>
                <w:rStyle w:val="tableSmallCharacter"/>
              </w:rPr>
              <w:t>三、营业利润（亏损以“－”号填列）</w:t>
            </w:r>
          </w:p>
        </w:tc>
        <w:tc>
          <w:tcPr>
            <w:tcW w:type="dxa" w:w="1134"/>
            <w:tcBorders>
              <w:bottom w:sz="6" w:val="single" w:space="0"/>
              <w:right w:sz="6" w:val="single" w:space="0"/>
            </w:tcBorders>
            <w:vAlign w:val="center"/>
          </w:tcPr>
          <w:p>
            <w:pPr>
              <w:spacing w:after="20" w:before="20"/>
              <w:jc w:val="center"/>
            </w:pPr>
            <w:r>
              <w:rPr>
                <w:rStyle w:val="tableSmallCharacter"/>
              </w:rPr>
              <w:t>12</w:t>
            </w:r>
          </w:p>
        </w:tc>
        <w:tc>
          <w:tcPr>
            <w:tcW w:type="dxa" w:w="3402"/>
            <w:tcBorders>
              <w:bottom w:sz="6" w:val="single" w:space="0"/>
              <w:right w:sz="6" w:val="single" w:space="0"/>
            </w:tcBorders>
            <w:vAlign w:val="center"/>
          </w:tcPr>
          <w:p>
            <w:pPr>
              <w:spacing w:after="20" w:before="20"/>
              <w:jc w:val="right"/>
            </w:pPr>
            <w:r>
              <w:rPr>
                <w:rStyle w:val="tableSmallCharacter"/>
              </w:rPr>
              <w:t>258,623,258.43</w:t>
            </w:r>
          </w:p>
        </w:tc>
        <w:tc>
          <w:tcPr>
            <w:tcW w:type="dxa" w:w="3402"/>
            <w:tcBorders>
              <w:bottom w:sz="6" w:val="single" w:space="0"/>
              <w:right w:sz="6" w:val="single" w:space="0"/>
            </w:tcBorders>
            <w:vAlign w:val="center"/>
          </w:tcPr>
          <w:p>
            <w:pPr>
              <w:spacing w:after="20" w:before="20"/>
              <w:jc w:val="right"/>
            </w:pPr>
            <w:r>
              <w:rPr>
                <w:rStyle w:val="tableSmallCharacter"/>
              </w:rPr>
              <w:t>258,623,258.43</w:t>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left"/>
            </w:pPr>
            <w:r>
              <w:rPr>
                <w:rStyle w:val="tableSmallCharacter"/>
              </w:rPr>
              <w:t xml:space="preserve">    加：营业外收入</w:t>
            </w:r>
          </w:p>
        </w:tc>
        <w:tc>
          <w:tcPr>
            <w:tcW w:type="dxa" w:w="1134"/>
            <w:tcBorders>
              <w:bottom w:sz="6" w:val="single" w:space="0"/>
              <w:right w:sz="6" w:val="single" w:space="0"/>
            </w:tcBorders>
            <w:vAlign w:val="center"/>
          </w:tcPr>
          <w:p>
            <w:pPr>
              <w:spacing w:after="20" w:before="20"/>
              <w:jc w:val="center"/>
            </w:pPr>
            <w:r>
              <w:rPr>
                <w:rStyle w:val="tableSmallCharacter"/>
              </w:rPr>
              <w:t>13</w:t>
            </w:r>
          </w:p>
        </w:tc>
        <w:tc>
          <w:tcPr>
            <w:tcW w:type="dxa" w:w="3402"/>
            <w:tcBorders>
              <w:bottom w:sz="6" w:val="single" w:space="0"/>
              <w:right w:sz="6" w:val="single" w:space="0"/>
            </w:tcBorders>
            <w:vAlign w:val="center"/>
          </w:tcPr>
          <w:p>
            <w:pPr>
              <w:spacing w:after="20" w:before="20"/>
              <w:jc w:val="right"/>
            </w:pPr>
            <w:r>
              <w:rPr>
                <w:rStyle w:val="tableSmallCharacter"/>
              </w:rPr>
              <w:t>36,628,434.68</w:t>
            </w:r>
          </w:p>
        </w:tc>
        <w:tc>
          <w:tcPr>
            <w:tcW w:type="dxa" w:w="3402"/>
            <w:tcBorders>
              <w:bottom w:sz="6" w:val="single" w:space="0"/>
              <w:right w:sz="6" w:val="single" w:space="0"/>
            </w:tcBorders>
            <w:vAlign w:val="center"/>
          </w:tcPr>
          <w:p>
            <w:pPr>
              <w:spacing w:after="20" w:before="20"/>
              <w:jc w:val="right"/>
            </w:pPr>
            <w:r>
              <w:rPr>
                <w:rStyle w:val="tableSmallCharacter"/>
              </w:rPr>
              <w:t>36,628,434.68</w:t>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left"/>
            </w:pPr>
            <w:r>
              <w:rPr>
                <w:rStyle w:val="tableSmallCharacter"/>
              </w:rPr>
              <w:t xml:space="preserve">    减：营业外支出</w:t>
            </w:r>
          </w:p>
        </w:tc>
        <w:tc>
          <w:tcPr>
            <w:tcW w:type="dxa" w:w="1134"/>
            <w:tcBorders>
              <w:bottom w:sz="6" w:val="single" w:space="0"/>
              <w:right w:sz="6" w:val="single" w:space="0"/>
            </w:tcBorders>
            <w:vAlign w:val="center"/>
          </w:tcPr>
          <w:p>
            <w:pPr>
              <w:spacing w:after="20" w:before="20"/>
              <w:jc w:val="center"/>
            </w:pPr>
            <w:r>
              <w:rPr>
                <w:rStyle w:val="tableSmallCharacter"/>
              </w:rPr>
              <w:t>14</w:t>
            </w:r>
          </w:p>
        </w:tc>
        <w:tc>
          <w:tcPr>
            <w:tcW w:type="dxa" w:w="3402"/>
            <w:tcBorders>
              <w:bottom w:sz="6" w:val="single" w:space="0"/>
              <w:right w:sz="6" w:val="single" w:space="0"/>
            </w:tcBorders>
            <w:vAlign w:val="center"/>
          </w:tcPr>
          <w:p>
            <w:pPr>
              <w:spacing w:after="20" w:before="20"/>
              <w:jc w:val="right"/>
            </w:pPr>
            <w:r>
              <w:rPr>
                <w:rStyle w:val="tableSmallCharacter"/>
              </w:rPr>
              <w:t>550,050.00</w:t>
            </w:r>
          </w:p>
        </w:tc>
        <w:tc>
          <w:tcPr>
            <w:tcW w:type="dxa" w:w="3402"/>
            <w:tcBorders>
              <w:bottom w:sz="6" w:val="single" w:space="0"/>
              <w:right w:sz="6" w:val="single" w:space="0"/>
            </w:tcBorders>
            <w:vAlign w:val="center"/>
          </w:tcPr>
          <w:p>
            <w:pPr>
              <w:spacing w:after="20" w:before="20"/>
              <w:jc w:val="right"/>
            </w:pPr>
            <w:r>
              <w:rPr>
                <w:rStyle w:val="tableSmallCharacter"/>
              </w:rPr>
              <w:t>550,050.00</w:t>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left"/>
            </w:pPr>
            <w:r>
              <w:rPr>
                <w:rStyle w:val="tableSmallCharacter"/>
              </w:rPr>
              <w:t>四、利润总额（亏损总额以“－”号填列）</w:t>
            </w:r>
          </w:p>
        </w:tc>
        <w:tc>
          <w:tcPr>
            <w:tcW w:type="dxa" w:w="1134"/>
            <w:tcBorders>
              <w:bottom w:sz="6" w:val="single" w:space="0"/>
              <w:right w:sz="6" w:val="single" w:space="0"/>
            </w:tcBorders>
            <w:vAlign w:val="center"/>
          </w:tcPr>
          <w:p>
            <w:pPr>
              <w:spacing w:after="20" w:before="20"/>
              <w:jc w:val="center"/>
            </w:pPr>
            <w:r>
              <w:rPr>
                <w:rStyle w:val="tableSmallCharacter"/>
              </w:rPr>
              <w:t>15</w:t>
            </w:r>
          </w:p>
        </w:tc>
        <w:tc>
          <w:tcPr>
            <w:tcW w:type="dxa" w:w="3402"/>
            <w:tcBorders>
              <w:bottom w:sz="6" w:val="single" w:space="0"/>
              <w:right w:sz="6" w:val="single" w:space="0"/>
            </w:tcBorders>
            <w:vAlign w:val="center"/>
          </w:tcPr>
          <w:p>
            <w:pPr>
              <w:spacing w:after="20" w:before="20"/>
              <w:jc w:val="right"/>
            </w:pPr>
            <w:r>
              <w:rPr>
                <w:rStyle w:val="tableSmallCharacter"/>
              </w:rPr>
              <w:t>294,701,643.11</w:t>
            </w:r>
          </w:p>
        </w:tc>
        <w:tc>
          <w:tcPr>
            <w:tcW w:type="dxa" w:w="3402"/>
            <w:tcBorders>
              <w:bottom w:sz="6" w:val="single" w:space="0"/>
              <w:right w:sz="6" w:val="single" w:space="0"/>
            </w:tcBorders>
            <w:vAlign w:val="center"/>
          </w:tcPr>
          <w:p>
            <w:pPr>
              <w:spacing w:after="20" w:before="20"/>
              <w:jc w:val="right"/>
            </w:pPr>
            <w:r>
              <w:rPr>
                <w:rStyle w:val="tableSmallCharacter"/>
              </w:rPr>
              <w:t>294,701,643.11</w:t>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left"/>
            </w:pPr>
            <w:r>
              <w:rPr>
                <w:rStyle w:val="tableSmallCharacter"/>
              </w:rPr>
              <w:t xml:space="preserve">    减：所得税费用</w:t>
            </w:r>
          </w:p>
        </w:tc>
        <w:tc>
          <w:tcPr>
            <w:tcW w:type="dxa" w:w="1134"/>
            <w:tcBorders>
              <w:bottom w:sz="6" w:val="single" w:space="0"/>
              <w:right w:sz="6" w:val="single" w:space="0"/>
            </w:tcBorders>
            <w:vAlign w:val="center"/>
          </w:tcPr>
          <w:p>
            <w:pPr>
              <w:spacing w:after="20" w:before="20"/>
              <w:jc w:val="center"/>
            </w:pPr>
            <w:r>
              <w:rPr>
                <w:rStyle w:val="tableSmallCharacter"/>
              </w:rPr>
              <w:t>16</w:t>
            </w:r>
          </w:p>
        </w:tc>
        <w:tc>
          <w:tcPr>
            <w:tcW w:type="dxa" w:w="3402"/>
            <w:tcBorders>
              <w:bottom w:sz="6" w:val="single" w:space="0"/>
              <w:right w:sz="6" w:val="single" w:space="0"/>
            </w:tcBorders>
            <w:vAlign w:val="center"/>
          </w:tcPr>
          <w:p>
            <w:pPr>
              <w:spacing w:after="20" w:before="20"/>
              <w:jc w:val="right"/>
            </w:pPr>
            <w:r>
              <w:rPr>
                <w:rStyle w:val="tableSmallCharacter"/>
              </w:rPr>
              <w:t>8,481,128.62</w:t>
            </w:r>
          </w:p>
        </w:tc>
        <w:tc>
          <w:tcPr>
            <w:tcW w:type="dxa" w:w="3402"/>
            <w:tcBorders>
              <w:bottom w:sz="6" w:val="single" w:space="0"/>
              <w:right w:sz="6" w:val="single" w:space="0"/>
            </w:tcBorders>
            <w:vAlign w:val="center"/>
          </w:tcPr>
          <w:p>
            <w:pPr>
              <w:spacing w:after="20" w:before="20"/>
              <w:jc w:val="right"/>
            </w:pPr>
            <w:r>
              <w:rPr>
                <w:rStyle w:val="tableSmallCharacter"/>
              </w:rPr>
              <w:t>8,481,128.62</w:t>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left"/>
            </w:pPr>
            <w:r>
              <w:rPr>
                <w:rStyle w:val="tableSmallCharacter"/>
              </w:rPr>
              <w:t>五、净利润（净亏损以“－”号填列）</w:t>
            </w:r>
          </w:p>
        </w:tc>
        <w:tc>
          <w:tcPr>
            <w:tcW w:type="dxa" w:w="1134"/>
            <w:tcBorders>
              <w:bottom w:sz="6" w:val="single" w:space="0"/>
              <w:right w:sz="6" w:val="single" w:space="0"/>
            </w:tcBorders>
            <w:vAlign w:val="center"/>
          </w:tcPr>
          <w:p>
            <w:pPr>
              <w:spacing w:after="20" w:before="20"/>
              <w:jc w:val="center"/>
            </w:pPr>
            <w:r>
              <w:rPr>
                <w:rStyle w:val="tableSmallCharacter"/>
              </w:rPr>
              <w:t>17</w:t>
            </w:r>
          </w:p>
        </w:tc>
        <w:tc>
          <w:tcPr>
            <w:tcW w:type="dxa" w:w="3402"/>
            <w:tcBorders>
              <w:bottom w:sz="6" w:val="single" w:space="0"/>
              <w:right w:sz="6" w:val="single" w:space="0"/>
            </w:tcBorders>
            <w:vAlign w:val="center"/>
          </w:tcPr>
          <w:p>
            <w:pPr>
              <w:spacing w:after="20" w:before="20"/>
              <w:jc w:val="right"/>
            </w:pPr>
            <w:r>
              <w:rPr>
                <w:rStyle w:val="tableSmallCharacter"/>
              </w:rPr>
              <w:t>286,220,514.49</w:t>
            </w:r>
          </w:p>
        </w:tc>
        <w:tc>
          <w:tcPr>
            <w:tcW w:type="dxa" w:w="3402"/>
            <w:tcBorders>
              <w:bottom w:sz="6" w:val="single" w:space="0"/>
              <w:right w:sz="6" w:val="single" w:space="0"/>
            </w:tcBorders>
            <w:vAlign w:val="center"/>
          </w:tcPr>
          <w:p>
            <w:pPr>
              <w:spacing w:after="20" w:before="20"/>
              <w:jc w:val="right"/>
            </w:pPr>
            <w:r>
              <w:rPr>
                <w:rStyle w:val="tableSmallCharacter"/>
              </w:rPr>
              <w:t>286,220,514.49</w:t>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left"/>
            </w:pPr>
            <w:r>
              <w:rPr>
                <w:rStyle w:val="tableSmallCharacter"/>
              </w:rPr>
              <w:t xml:space="preserve">    （一）按所有权归属分类:</w:t>
            </w:r>
          </w:p>
        </w:tc>
        <w:tc>
          <w:tcPr>
            <w:tcW w:type="dxa" w:w="1134"/>
            <w:tcBorders>
              <w:bottom w:sz="6" w:val="single" w:space="0"/>
              <w:right w:sz="6" w:val="single" w:space="0"/>
            </w:tcBorders>
            <w:vAlign w:val="center"/>
          </w:tcPr>
          <w:p>
            <w:pPr>
              <w:spacing w:after="20" w:before="20"/>
              <w:jc w:val="center"/>
            </w:pPr>
            <w:r>
              <w:rPr>
                <w:rStyle w:val="tableSmallCharacter"/>
              </w:rPr>
              <w:t>18</w:t>
            </w:r>
          </w:p>
        </w:tc>
        <w:tc>
          <w:tcPr>
            <w:tcW w:type="dxa" w:w="3402"/>
            <w:tcBorders>
              <w:bottom w:sz="6" w:val="single" w:space="0"/>
              <w:right w:sz="6" w:val="single" w:space="0"/>
            </w:tcBorders>
            <w:vAlign w:val="center"/>
          </w:tcPr>
          <w:p>
            <w:pPr>
              <w:spacing w:after="20" w:before="20"/>
              <w:jc w:val="right"/>
            </w:pPr>
            <w:r>
              <w:rPr>
                <w:rStyle w:val="tableSmallCharacter"/>
              </w:rPr>
            </w:r>
          </w:p>
        </w:tc>
        <w:tc>
          <w:tcPr>
            <w:tcW w:type="dxa" w:w="3402"/>
            <w:tcBorders>
              <w:bottom w:sz="6" w:val="single" w:space="0"/>
              <w:right w:sz="6" w:val="single" w:space="0"/>
            </w:tcBorders>
            <w:vAlign w:val="center"/>
          </w:tcPr>
          <w:p>
            <w:pPr>
              <w:spacing w:after="20" w:before="20"/>
              <w:jc w:val="right"/>
            </w:pPr>
            <w:r>
              <w:rPr>
                <w:rStyle w:val="tableSmallCharacter"/>
              </w:rPr>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left"/>
            </w:pPr>
            <w:r>
              <w:rPr>
                <w:rStyle w:val="tableSmallCharacter"/>
              </w:rPr>
              <w:t xml:space="preserve">        归属于母公司所有者的净利润</w:t>
            </w:r>
          </w:p>
        </w:tc>
        <w:tc>
          <w:tcPr>
            <w:tcW w:type="dxa" w:w="1134"/>
            <w:tcBorders>
              <w:bottom w:sz="6" w:val="single" w:space="0"/>
              <w:right w:sz="6" w:val="single" w:space="0"/>
            </w:tcBorders>
            <w:vAlign w:val="center"/>
          </w:tcPr>
          <w:p>
            <w:pPr>
              <w:spacing w:after="20" w:before="20"/>
              <w:jc w:val="center"/>
            </w:pPr>
            <w:r>
              <w:rPr>
                <w:rStyle w:val="tableSmallCharacter"/>
              </w:rPr>
              <w:t>19</w:t>
            </w:r>
          </w:p>
        </w:tc>
        <w:tc>
          <w:tcPr>
            <w:tcW w:type="dxa" w:w="3402"/>
            <w:tcBorders>
              <w:bottom w:sz="6" w:val="single" w:space="0"/>
              <w:right w:sz="6" w:val="single" w:space="0"/>
            </w:tcBorders>
            <w:vAlign w:val="center"/>
          </w:tcPr>
          <w:p>
            <w:pPr>
              <w:spacing w:after="20" w:before="20"/>
              <w:jc w:val="right"/>
            </w:pPr>
            <w:r>
              <w:rPr>
                <w:rStyle w:val="tableSmallCharacter"/>
              </w:rPr>
              <w:t>286,220,514.49</w:t>
            </w:r>
          </w:p>
        </w:tc>
        <w:tc>
          <w:tcPr>
            <w:tcW w:type="dxa" w:w="3402"/>
            <w:tcBorders>
              <w:bottom w:sz="6" w:val="single" w:space="0"/>
              <w:right w:sz="6" w:val="single" w:space="0"/>
            </w:tcBorders>
            <w:vAlign w:val="center"/>
          </w:tcPr>
          <w:p>
            <w:pPr>
              <w:spacing w:after="20" w:before="20"/>
              <w:jc w:val="right"/>
            </w:pPr>
            <w:r>
              <w:rPr>
                <w:rStyle w:val="tableSmallCharacter"/>
              </w:rPr>
              <w:t>286,220,514.49</w:t>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left"/>
            </w:pPr>
            <w:r>
              <w:rPr>
                <w:rStyle w:val="tableSmallCharacter"/>
              </w:rPr>
              <w:t xml:space="preserve">    （二）按经营持续性分类:</w:t>
            </w:r>
          </w:p>
        </w:tc>
        <w:tc>
          <w:tcPr>
            <w:tcW w:type="dxa" w:w="1134"/>
            <w:tcBorders>
              <w:bottom w:sz="6" w:val="single" w:space="0"/>
              <w:right w:sz="6" w:val="single" w:space="0"/>
            </w:tcBorders>
            <w:vAlign w:val="center"/>
          </w:tcPr>
          <w:p>
            <w:pPr>
              <w:spacing w:after="20" w:before="20"/>
              <w:jc w:val="center"/>
            </w:pPr>
            <w:r>
              <w:rPr>
                <w:rStyle w:val="tableSmallCharacter"/>
              </w:rPr>
              <w:t>20</w:t>
            </w:r>
          </w:p>
        </w:tc>
        <w:tc>
          <w:tcPr>
            <w:tcW w:type="dxa" w:w="3402"/>
            <w:tcBorders>
              <w:bottom w:sz="6" w:val="single" w:space="0"/>
              <w:right w:sz="6" w:val="single" w:space="0"/>
            </w:tcBorders>
            <w:vAlign w:val="center"/>
          </w:tcPr>
          <w:p>
            <w:pPr>
              <w:spacing w:after="20" w:before="20"/>
              <w:jc w:val="right"/>
            </w:pPr>
            <w:r>
              <w:rPr>
                <w:rStyle w:val="tableSmallCharacter"/>
              </w:rPr>
            </w:r>
          </w:p>
        </w:tc>
        <w:tc>
          <w:tcPr>
            <w:tcW w:type="dxa" w:w="3402"/>
            <w:tcBorders>
              <w:bottom w:sz="6" w:val="single" w:space="0"/>
              <w:right w:sz="6" w:val="single" w:space="0"/>
            </w:tcBorders>
            <w:vAlign w:val="center"/>
          </w:tcPr>
          <w:p>
            <w:pPr>
              <w:spacing w:after="20" w:before="20"/>
              <w:jc w:val="right"/>
            </w:pPr>
            <w:r>
              <w:rPr>
                <w:rStyle w:val="tableSmallCharacter"/>
              </w:rPr>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left"/>
            </w:pPr>
            <w:r>
              <w:rPr>
                <w:rStyle w:val="tableSmallCharacter"/>
              </w:rPr>
              <w:t xml:space="preserve">        持续经营净利润</w:t>
            </w:r>
          </w:p>
        </w:tc>
        <w:tc>
          <w:tcPr>
            <w:tcW w:type="dxa" w:w="1134"/>
            <w:tcBorders>
              <w:bottom w:sz="6" w:val="single" w:space="0"/>
              <w:right w:sz="6" w:val="single" w:space="0"/>
            </w:tcBorders>
            <w:vAlign w:val="center"/>
          </w:tcPr>
          <w:p>
            <w:pPr>
              <w:spacing w:after="20" w:before="20"/>
              <w:jc w:val="center"/>
            </w:pPr>
            <w:r>
              <w:rPr>
                <w:rStyle w:val="tableSmallCharacter"/>
              </w:rPr>
              <w:t>21</w:t>
            </w:r>
          </w:p>
        </w:tc>
        <w:tc>
          <w:tcPr>
            <w:tcW w:type="dxa" w:w="3402"/>
            <w:tcBorders>
              <w:bottom w:sz="6" w:val="single" w:space="0"/>
              <w:right w:sz="6" w:val="single" w:space="0"/>
            </w:tcBorders>
            <w:vAlign w:val="center"/>
          </w:tcPr>
          <w:p>
            <w:pPr>
              <w:spacing w:after="20" w:before="20"/>
              <w:jc w:val="right"/>
            </w:pPr>
            <w:r>
              <w:rPr>
                <w:rStyle w:val="tableSmallCharacter"/>
              </w:rPr>
              <w:t>286,220,514.49</w:t>
            </w:r>
          </w:p>
        </w:tc>
        <w:tc>
          <w:tcPr>
            <w:tcW w:type="dxa" w:w="3402"/>
            <w:tcBorders>
              <w:bottom w:sz="6" w:val="single" w:space="0"/>
              <w:right w:sz="6" w:val="single" w:space="0"/>
            </w:tcBorders>
            <w:vAlign w:val="center"/>
          </w:tcPr>
          <w:p>
            <w:pPr>
              <w:spacing w:after="20" w:before="20"/>
              <w:jc w:val="right"/>
            </w:pPr>
            <w:r>
              <w:rPr>
                <w:rStyle w:val="tableSmallCharacter"/>
              </w:rPr>
              <w:t>286,220,514.49</w:t>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left"/>
            </w:pPr>
            <w:r>
              <w:rPr>
                <w:rStyle w:val="tableSmallCharacter"/>
              </w:rPr>
              <w:t>六、其他综合收益的税后净额</w:t>
            </w:r>
          </w:p>
        </w:tc>
        <w:tc>
          <w:tcPr>
            <w:tcW w:type="dxa" w:w="1134"/>
            <w:tcBorders>
              <w:bottom w:sz="6" w:val="single" w:space="0"/>
              <w:right w:sz="6" w:val="single" w:space="0"/>
            </w:tcBorders>
            <w:vAlign w:val="center"/>
          </w:tcPr>
          <w:p>
            <w:pPr>
              <w:spacing w:after="20" w:before="20"/>
              <w:jc w:val="center"/>
            </w:pPr>
            <w:r>
              <w:rPr>
                <w:rStyle w:val="tableSmallCharacter"/>
              </w:rPr>
              <w:t>22</w:t>
            </w:r>
          </w:p>
        </w:tc>
        <w:tc>
          <w:tcPr>
            <w:tcW w:type="dxa" w:w="3402"/>
            <w:tcBorders>
              <w:bottom w:sz="6" w:val="single" w:space="0"/>
              <w:right w:sz="6" w:val="single" w:space="0"/>
            </w:tcBorders>
            <w:vAlign w:val="center"/>
          </w:tcPr>
          <w:p>
            <w:pPr>
              <w:spacing w:after="20" w:before="20"/>
              <w:jc w:val="right"/>
            </w:pPr>
            <w:r>
              <w:rPr>
                <w:rStyle w:val="tableSmallCharacter"/>
              </w:rPr>
              <w:t>0.00</w:t>
            </w:r>
          </w:p>
        </w:tc>
        <w:tc>
          <w:tcPr>
            <w:tcW w:type="dxa" w:w="3402"/>
            <w:tcBorders>
              <w:bottom w:sz="6" w:val="single" w:space="0"/>
              <w:right w:sz="6" w:val="single" w:space="0"/>
            </w:tcBorders>
            <w:vAlign w:val="center"/>
          </w:tcPr>
          <w:p>
            <w:pPr>
              <w:spacing w:after="20" w:before="20"/>
              <w:jc w:val="right"/>
            </w:pPr>
            <w:r>
              <w:rPr>
                <w:rStyle w:val="tableSmallCharacter"/>
              </w:rPr>
              <w:t>0.00</w:t>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left"/>
            </w:pPr>
            <w:r>
              <w:rPr>
                <w:rStyle w:val="tableSmallCharacter"/>
              </w:rPr>
              <w:t xml:space="preserve">        （一）不能重分类进损益的其他综合收益</w:t>
            </w:r>
          </w:p>
        </w:tc>
        <w:tc>
          <w:tcPr>
            <w:tcW w:type="dxa" w:w="1134"/>
            <w:tcBorders>
              <w:bottom w:sz="6" w:val="single" w:space="0"/>
              <w:right w:sz="6" w:val="single" w:space="0"/>
            </w:tcBorders>
            <w:vAlign w:val="center"/>
          </w:tcPr>
          <w:p>
            <w:pPr>
              <w:spacing w:after="20" w:before="20"/>
              <w:jc w:val="center"/>
            </w:pPr>
            <w:r>
              <w:rPr>
                <w:rStyle w:val="tableSmallCharacter"/>
              </w:rPr>
              <w:t>23</w:t>
            </w:r>
          </w:p>
        </w:tc>
        <w:tc>
          <w:tcPr>
            <w:tcW w:type="dxa" w:w="3402"/>
            <w:tcBorders>
              <w:bottom w:sz="6" w:val="single" w:space="0"/>
              <w:right w:sz="6" w:val="single" w:space="0"/>
            </w:tcBorders>
            <w:vAlign w:val="center"/>
          </w:tcPr>
          <w:p>
            <w:pPr>
              <w:spacing w:after="20" w:before="20"/>
              <w:jc w:val="right"/>
            </w:pPr>
            <w:r>
              <w:rPr>
                <w:rStyle w:val="tableSmallCharacter"/>
              </w:rPr>
              <w:t>0.00</w:t>
            </w:r>
          </w:p>
        </w:tc>
        <w:tc>
          <w:tcPr>
            <w:tcW w:type="dxa" w:w="3402"/>
            <w:tcBorders>
              <w:bottom w:sz="6" w:val="single" w:space="0"/>
              <w:right w:sz="6" w:val="single" w:space="0"/>
            </w:tcBorders>
            <w:vAlign w:val="center"/>
          </w:tcPr>
          <w:p>
            <w:pPr>
              <w:spacing w:after="20" w:before="20"/>
              <w:jc w:val="right"/>
            </w:pPr>
            <w:r>
              <w:rPr>
                <w:rStyle w:val="tableSmallCharacter"/>
              </w:rPr>
              <w:t>0.00</w:t>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left"/>
            </w:pPr>
            <w:r>
              <w:rPr>
                <w:rStyle w:val="tableSmallCharacter"/>
              </w:rPr>
              <w:t xml:space="preserve">        （二）将重分类进损益的其他综合收益</w:t>
            </w:r>
          </w:p>
        </w:tc>
        <w:tc>
          <w:tcPr>
            <w:tcW w:type="dxa" w:w="1134"/>
            <w:tcBorders>
              <w:bottom w:sz="6" w:val="single" w:space="0"/>
              <w:right w:sz="6" w:val="single" w:space="0"/>
            </w:tcBorders>
            <w:vAlign w:val="center"/>
          </w:tcPr>
          <w:p>
            <w:pPr>
              <w:spacing w:after="20" w:before="20"/>
              <w:jc w:val="center"/>
            </w:pPr>
            <w:r>
              <w:rPr>
                <w:rStyle w:val="tableSmallCharacter"/>
              </w:rPr>
              <w:t>24</w:t>
            </w:r>
          </w:p>
        </w:tc>
        <w:tc>
          <w:tcPr>
            <w:tcW w:type="dxa" w:w="3402"/>
            <w:tcBorders>
              <w:bottom w:sz="6" w:val="single" w:space="0"/>
              <w:right w:sz="6" w:val="single" w:space="0"/>
            </w:tcBorders>
            <w:vAlign w:val="center"/>
          </w:tcPr>
          <w:p>
            <w:pPr>
              <w:spacing w:after="20" w:before="20"/>
              <w:jc w:val="right"/>
            </w:pPr>
            <w:r>
              <w:rPr>
                <w:rStyle w:val="tableSmallCharacter"/>
              </w:rPr>
              <w:t>0.00</w:t>
            </w:r>
          </w:p>
        </w:tc>
        <w:tc>
          <w:tcPr>
            <w:tcW w:type="dxa" w:w="3402"/>
            <w:tcBorders>
              <w:bottom w:sz="6" w:val="single" w:space="0"/>
              <w:right w:sz="6" w:val="single" w:space="0"/>
            </w:tcBorders>
            <w:vAlign w:val="center"/>
          </w:tcPr>
          <w:p>
            <w:pPr>
              <w:spacing w:after="20" w:before="20"/>
              <w:jc w:val="right"/>
            </w:pPr>
            <w:r>
              <w:rPr>
                <w:rStyle w:val="tableSmallCharacter"/>
              </w:rPr>
              <w:t>0.00</w:t>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left"/>
            </w:pPr>
            <w:r>
              <w:rPr>
                <w:rStyle w:val="tableSmallCharacter"/>
              </w:rPr>
              <w:t>七、综合收益总额</w:t>
            </w:r>
          </w:p>
        </w:tc>
        <w:tc>
          <w:tcPr>
            <w:tcW w:type="dxa" w:w="1134"/>
            <w:tcBorders>
              <w:bottom w:sz="6" w:val="single" w:space="0"/>
              <w:right w:sz="6" w:val="single" w:space="0"/>
            </w:tcBorders>
            <w:vAlign w:val="center"/>
          </w:tcPr>
          <w:p>
            <w:pPr>
              <w:spacing w:after="20" w:before="20"/>
              <w:jc w:val="center"/>
            </w:pPr>
            <w:r>
              <w:rPr>
                <w:rStyle w:val="tableSmallCharacter"/>
              </w:rPr>
              <w:t>25</w:t>
            </w:r>
          </w:p>
        </w:tc>
        <w:tc>
          <w:tcPr>
            <w:tcW w:type="dxa" w:w="3402"/>
            <w:tcBorders>
              <w:bottom w:sz="6" w:val="single" w:space="0"/>
              <w:right w:sz="6" w:val="single" w:space="0"/>
            </w:tcBorders>
            <w:vAlign w:val="center"/>
          </w:tcPr>
          <w:p>
            <w:pPr>
              <w:spacing w:after="20" w:before="20"/>
              <w:jc w:val="right"/>
            </w:pPr>
            <w:r>
              <w:rPr>
                <w:rStyle w:val="tableSmallCharacter"/>
              </w:rPr>
              <w:t>286,220,514.49</w:t>
            </w:r>
          </w:p>
        </w:tc>
        <w:tc>
          <w:tcPr>
            <w:tcW w:type="dxa" w:w="3402"/>
            <w:tcBorders>
              <w:bottom w:sz="6" w:val="single" w:space="0"/>
              <w:right w:sz="6" w:val="single" w:space="0"/>
            </w:tcBorders>
            <w:vAlign w:val="center"/>
          </w:tcPr>
          <w:p>
            <w:pPr>
              <w:spacing w:after="20" w:before="20"/>
              <w:jc w:val="right"/>
            </w:pPr>
            <w:r>
              <w:rPr>
                <w:rStyle w:val="tableSmallCharacter"/>
              </w:rPr>
              <w:t>286,220,514.49</w:t>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left"/>
            </w:pPr>
            <w:r>
              <w:rPr>
                <w:rStyle w:val="tableSmallCharacter"/>
              </w:rPr>
              <w:t xml:space="preserve">    归属于母公司所有者的综合收益总额</w:t>
            </w:r>
          </w:p>
        </w:tc>
        <w:tc>
          <w:tcPr>
            <w:tcW w:type="dxa" w:w="1134"/>
            <w:tcBorders>
              <w:bottom w:sz="6" w:val="single" w:space="0"/>
              <w:right w:sz="6" w:val="single" w:space="0"/>
            </w:tcBorders>
            <w:vAlign w:val="center"/>
          </w:tcPr>
          <w:p>
            <w:pPr>
              <w:spacing w:after="20" w:before="20"/>
              <w:jc w:val="center"/>
            </w:pPr>
            <w:r>
              <w:rPr>
                <w:rStyle w:val="tableSmallCharacter"/>
              </w:rPr>
              <w:t>26</w:t>
            </w:r>
          </w:p>
        </w:tc>
        <w:tc>
          <w:tcPr>
            <w:tcW w:type="dxa" w:w="3402"/>
            <w:tcBorders>
              <w:bottom w:sz="6" w:val="single" w:space="0"/>
              <w:right w:sz="6" w:val="single" w:space="0"/>
            </w:tcBorders>
            <w:vAlign w:val="center"/>
          </w:tcPr>
          <w:p>
            <w:pPr>
              <w:spacing w:after="20" w:before="20"/>
              <w:jc w:val="right"/>
            </w:pPr>
            <w:r>
              <w:rPr>
                <w:rStyle w:val="tableSmallCharacter"/>
              </w:rPr>
              <w:t>286,220,514.49</w:t>
            </w:r>
          </w:p>
        </w:tc>
        <w:tc>
          <w:tcPr>
            <w:tcW w:type="dxa" w:w="3402"/>
            <w:tcBorders>
              <w:bottom w:sz="6" w:val="single" w:space="0"/>
              <w:right w:sz="6" w:val="single" w:space="0"/>
            </w:tcBorders>
            <w:vAlign w:val="center"/>
          </w:tcPr>
          <w:p>
            <w:pPr>
              <w:spacing w:after="20" w:before="20"/>
              <w:jc w:val="right"/>
            </w:pPr>
            <w:r>
              <w:rPr>
                <w:rStyle w:val="tableSmallCharacter"/>
              </w:rPr>
              <w:t>286,220,514.49</w:t>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12" w:val="single" w:space="0"/>
              <w:right w:sz="6" w:val="single" w:space="0"/>
            </w:tcBorders>
            <w:vAlign w:val="center"/>
          </w:tcPr>
          <w:p>
            <w:pPr>
              <w:spacing w:after="20" w:before="20"/>
              <w:jc w:val="left"/>
            </w:pPr>
            <w:r>
              <w:rPr>
                <w:rStyle w:val="tableSmallCharacter"/>
              </w:rPr>
              <w:t>八、每股收益：</w:t>
            </w:r>
          </w:p>
        </w:tc>
        <w:tc>
          <w:tcPr>
            <w:tcW w:type="dxa" w:w="1134"/>
            <w:tcBorders>
              <w:bottom w:sz="12" w:val="single" w:space="0"/>
              <w:right w:sz="6" w:val="single" w:space="0"/>
            </w:tcBorders>
            <w:vAlign w:val="center"/>
          </w:tcPr>
          <w:p>
            <w:pPr>
              <w:spacing w:after="20" w:before="20"/>
              <w:jc w:val="center"/>
            </w:pPr>
            <w:r>
              <w:rPr>
                <w:rStyle w:val="tableSmallCharacter"/>
              </w:rPr>
              <w:t>27</w:t>
            </w:r>
          </w:p>
        </w:tc>
        <w:tc>
          <w:tcPr>
            <w:tcW w:type="dxa" w:w="3402"/>
            <w:tcBorders>
              <w:bottom w:sz="12" w:val="single" w:space="0"/>
              <w:right w:sz="6" w:val="single" w:space="0"/>
            </w:tcBorders>
            <w:vAlign w:val="center"/>
          </w:tcPr>
          <w:p>
            <w:pPr>
              <w:spacing w:after="20" w:before="20"/>
              <w:jc w:val="right"/>
            </w:pPr>
            <w:r>
              <w:rPr>
                <w:rStyle w:val="tableSmallCharacter"/>
              </w:rPr>
            </w:r>
          </w:p>
        </w:tc>
        <w:tc>
          <w:tcPr>
            <w:tcW w:type="dxa" w:w="3402"/>
            <w:tcBorders>
              <w:bottom w:sz="12" w:val="single" w:space="0"/>
              <w:right w:sz="6" w:val="single" w:space="0"/>
            </w:tcBorders>
            <w:vAlign w:val="center"/>
          </w:tcPr>
          <w:p>
            <w:pPr>
              <w:spacing w:after="20" w:before="20"/>
              <w:jc w:val="right"/>
            </w:pPr>
            <w:r>
              <w:rPr>
                <w:rStyle w:val="tableSmallCharacter"/>
              </w:rPr>
            </w:r>
          </w:p>
        </w:tc>
        <w:tc>
          <w:tcPr>
            <w:tcW w:type="dxa" w:w="1701"/>
            <w:tcBorders>
              <w:bottom w:sz="12" w:val="single" w:space="0"/>
            </w:tcBorders>
            <w:vAlign w:val="center"/>
          </w:tcPr>
          <w:p>
            <w:pPr>
              <w:spacing w:after="20" w:before="20"/>
              <w:jc w:val="center"/>
            </w:pPr>
            <w:r>
              <w:rPr>
                <w:rStyle w:val="tableSmallCharacter"/>
              </w:rPr>
            </w:r>
          </w:p>
        </w:tc>
      </w:tr>
    </w:tbl>
    <w:p>
      <w:pPr>
        <w:sectPr>
          <w:type w:val="continuous"/>
          <w:pgSz w:w="11906" w:h="16838"/>
          <w:pgMar w:top="1440" w:right="1800" w:bottom="1440" w:left="1800" w:header="720" w:footer="720" w:gutter="0"/>
          <w:cols w:space="720"/>
          <w:docGrid w:linePitch="360"/>
        </w:sectPr>
      </w:pPr>
    </w:p>
    <w:tbl>
      <w:tblPr>
        <w:tblW w:type="auto" w:w="0"/>
        <w:tblLook w:firstColumn="1" w:firstRow="1" w:lastColumn="0" w:lastRow="0" w:noHBand="0" w:noVBand="1" w:val="04A0"/>
      </w:tblPr>
      <w:tblGrid>
        <w:gridCol w:w="2769"/>
        <w:gridCol w:w="2769"/>
        <w:gridCol w:w="2769"/>
      </w:tblGrid>
      <w:tr>
        <w:tc>
          <w:tcPr>
            <w:tcW w:type="dxa" w:w="5669"/>
            <w:vAlign w:val="center"/>
          </w:tcPr>
          <w:p>
            <w:pPr>
              <w:spacing w:after="20" w:before="20"/>
              <w:jc w:val="left"/>
            </w:pPr>
            <w:r>
              <w:rPr>
                <w:rStyle w:val="tableSmallCharacter"/>
              </w:rPr>
              <w:t>法定代表人：</w:t>
            </w:r>
          </w:p>
        </w:tc>
        <w:tc>
          <w:tcPr>
            <w:tcW w:type="dxa" w:w="7370"/>
            <w:vAlign w:val="center"/>
          </w:tcPr>
          <w:p>
            <w:pPr>
              <w:spacing w:after="20" w:before="20"/>
              <w:jc w:val="left"/>
            </w:pPr>
            <w:r>
              <w:rPr>
                <w:rStyle w:val="tableSmallCharacter"/>
              </w:rPr>
              <w:t>主管会计工作的负责人：</w:t>
            </w:r>
          </w:p>
        </w:tc>
        <w:tc>
          <w:tcPr>
            <w:tcW w:type="dxa" w:w="5669"/>
            <w:vAlign w:val="center"/>
          </w:tcPr>
          <w:p>
            <w:pPr>
              <w:spacing w:after="20" w:before="20"/>
              <w:jc w:val="left"/>
            </w:pPr>
            <w:r>
              <w:rPr>
                <w:rStyle w:val="tableSmallCharacter"/>
              </w:rPr>
              <w:t>会计机构负责人：</w:t>
            </w:r>
          </w:p>
        </w:tc>
      </w:tr>
    </w:tbl>
    <w:p>
      <w:pPr>
        <w:sectPr>
          <w:type w:val="continuous"/>
          <w:pgSz w:w="11906" w:h="16838"/>
          <w:pgMar w:top="1440" w:right="1800" w:bottom="1440" w:left="1800" w:header="720" w:footer="720" w:gutter="0"/>
          <w:cols w:space="720"/>
          <w:docGrid w:linePitch="360"/>
        </w:sectPr>
      </w:pPr>
    </w:p>
    <w:p>
      <w:pPr>
        <w:jc w:val="center"/>
      </w:pPr>
      <w:r>
        <w:rPr>
          <w:rStyle w:val="first"/>
        </w:rPr>
        <w:t>合并现金流量表</w:t>
      </w:r>
    </w:p>
    <w:tbl>
      <w:tblPr>
        <w:tblW w:type="auto" w:w="0"/>
        <w:tblLook w:firstColumn="1" w:firstRow="1" w:lastColumn="0" w:lastRow="0" w:noHBand="0" w:noVBand="1" w:val="04A0"/>
      </w:tblPr>
      <w:tblGrid>
        <w:gridCol w:w="2769"/>
        <w:gridCol w:w="2769"/>
        <w:gridCol w:w="2769"/>
      </w:tblGrid>
      <w:tr>
        <w:trPr>
          <w:trHeight w:hRule="exact" w:val="454"/>
        </w:trPr>
        <w:tc>
          <w:tcPr>
            <w:tcW w:type="dxa" w:w="11339"/>
            <w:vAlign w:val="center"/>
          </w:tcPr>
          <w:p>
            <w:pPr>
              <w:spacing w:after="20" w:before="20"/>
              <w:jc w:val="left"/>
            </w:pPr>
            <w:r>
              <w:rPr>
                <w:rStyle w:val="tableSmallCharacter"/>
              </w:rPr>
              <w:t>编制单位：杭州市城市建设发展集团有限公司</w:t>
            </w:r>
          </w:p>
        </w:tc>
        <w:tc>
          <w:tcPr>
            <w:tcW w:type="dxa" w:w="5669"/>
            <w:vAlign w:val="center"/>
          </w:tcPr>
          <w:p>
            <w:pPr>
              <w:spacing w:after="20" w:before="20"/>
              <w:jc w:val="center"/>
            </w:pPr>
            <w:r>
              <w:rPr>
                <w:rStyle w:val="tableSmallCharacter"/>
              </w:rPr>
              <w:t>2019年度</w:t>
            </w:r>
          </w:p>
        </w:tc>
        <w:tc>
          <w:tcPr>
            <w:tcW w:type="dxa" w:w="5669"/>
            <w:vAlign w:val="center"/>
          </w:tcPr>
          <w:p>
            <w:pPr>
              <w:spacing w:after="20" w:before="20"/>
              <w:jc w:val="right"/>
            </w:pPr>
            <w:r>
              <w:rPr>
                <w:rStyle w:val="tableSmallCharacter"/>
              </w:rPr>
              <w:t>单位：人民币元</w:t>
            </w:r>
          </w:p>
        </w:tc>
      </w:tr>
    </w:tbl>
    <w:p>
      <w:pPr>
        <w:sectPr>
          <w:pgSz w:w="11906" w:h="16838"/>
          <w:pgMar w:top="1440" w:right="1800" w:bottom="1440" w:left="1800" w:header="720" w:footer="720" w:gutter="0"/>
          <w:cols w:space="720"/>
          <w:docGrid w:linePitch="360"/>
        </w:sectPr>
      </w:pPr>
    </w:p>
    <w:tbl>
      <w:tblPr>
        <w:tblW w:type="auto" w:w="0"/>
        <w:tblLayout w:type="autofit"/>
        <w:tblLook w:firstColumn="1" w:firstRow="1" w:lastColumn="0" w:lastRow="0" w:noHBand="0" w:noVBand="1" w:val="04A0"/>
      </w:tblPr>
      <w:tblGrid>
        <w:gridCol w:w="3969"/>
        <w:gridCol w:w="1661"/>
        <w:gridCol w:w="1661"/>
        <w:gridCol w:w="1661"/>
        <w:gridCol w:w="1661"/>
      </w:tblGrid>
      <w:tr>
        <w:tc>
          <w:tcPr>
            <w:tcW w:type="dxa" w:w="7370"/>
            <w:tcBorders>
              <w:top w:sz="12" w:val="single" w:space="0"/>
              <w:bottom w:sz="6" w:val="single" w:space="0"/>
              <w:right w:sz="6" w:val="single" w:space="0"/>
            </w:tcBorders>
            <w:vAlign w:val="center"/>
          </w:tcPr>
          <w:p>
            <w:pPr>
              <w:spacing w:after="20" w:before="20"/>
              <w:jc w:val="center"/>
            </w:pPr>
            <w:r>
              <w:rPr>
                <w:rStyle w:val="tableSmallCharacter"/>
              </w:rPr>
              <w:t>项            目</w:t>
            </w:r>
          </w:p>
        </w:tc>
        <w:tc>
          <w:tcPr>
            <w:tcW w:type="dxa" w:w="1134"/>
            <w:tcBorders>
              <w:top w:sz="12" w:val="single" w:space="0"/>
              <w:bottom w:sz="6" w:val="single" w:space="0"/>
              <w:right w:sz="6" w:val="single" w:space="0"/>
            </w:tcBorders>
            <w:vAlign w:val="center"/>
          </w:tcPr>
          <w:p>
            <w:pPr>
              <w:spacing w:after="20" w:before="20"/>
              <w:jc w:val="center"/>
            </w:pPr>
            <w:r>
              <w:rPr>
                <w:rStyle w:val="tableSmallCharacter"/>
              </w:rPr>
              <w:t>行次</w:t>
            </w:r>
          </w:p>
        </w:tc>
        <w:tc>
          <w:tcPr>
            <w:tcW w:type="dxa" w:w="3402"/>
            <w:tcBorders>
              <w:top w:sz="12" w:val="single" w:space="0"/>
              <w:bottom w:sz="6" w:val="single" w:space="0"/>
              <w:right w:sz="6" w:val="single" w:space="0"/>
            </w:tcBorders>
            <w:vAlign w:val="center"/>
          </w:tcPr>
          <w:p>
            <w:pPr>
              <w:spacing w:after="20" w:before="20"/>
              <w:jc w:val="center"/>
            </w:pPr>
            <w:r>
              <w:rPr>
                <w:rStyle w:val="tableSmallCharacter"/>
              </w:rPr>
              <w:t>本年金额</w:t>
            </w:r>
          </w:p>
        </w:tc>
        <w:tc>
          <w:tcPr>
            <w:tcW w:type="dxa" w:w="3402"/>
            <w:tcBorders>
              <w:top w:sz="12" w:val="single" w:space="0"/>
              <w:bottom w:sz="6" w:val="single" w:space="0"/>
              <w:right w:sz="6" w:val="single" w:space="0"/>
            </w:tcBorders>
            <w:vAlign w:val="center"/>
          </w:tcPr>
          <w:p>
            <w:pPr>
              <w:spacing w:after="20" w:before="20"/>
              <w:jc w:val="center"/>
            </w:pPr>
            <w:r>
              <w:rPr>
                <w:rStyle w:val="tableSmallCharacter"/>
              </w:rPr>
              <w:t>上年金额</w:t>
            </w:r>
          </w:p>
        </w:tc>
        <w:tc>
          <w:tcPr>
            <w:tcW w:type="dxa" w:w="1701"/>
            <w:tcBorders>
              <w:top w:sz="12" w:val="single" w:space="0"/>
              <w:bottom w:sz="6" w:val="single" w:space="0"/>
            </w:tcBorders>
            <w:vAlign w:val="center"/>
          </w:tcPr>
          <w:p>
            <w:pPr>
              <w:spacing w:after="20" w:before="20"/>
              <w:jc w:val="center"/>
            </w:pPr>
            <w:r>
              <w:rPr>
                <w:rStyle w:val="tableSmallCharacter"/>
              </w:rPr>
              <w:t>注释号</w:t>
            </w:r>
          </w:p>
        </w:tc>
      </w:tr>
      <w:tr>
        <w:tc>
          <w:tcPr>
            <w:tcW w:type="dxa" w:w="7370"/>
            <w:tcBorders>
              <w:bottom w:sz="6" w:val="single" w:space="0"/>
              <w:right w:sz="6" w:val="single" w:space="0"/>
            </w:tcBorders>
            <w:vAlign w:val="center"/>
          </w:tcPr>
          <w:p>
            <w:pPr>
              <w:spacing w:after="20" w:before="20"/>
              <w:jc w:val="left"/>
            </w:pPr>
            <w:r>
              <w:rPr>
                <w:rStyle w:val="tableSmallCharacter"/>
              </w:rPr>
              <w:t>一、经营活动产生的现金流量：</w:t>
            </w:r>
          </w:p>
        </w:tc>
        <w:tc>
          <w:tcPr>
            <w:tcW w:type="dxa" w:w="1134"/>
            <w:tcBorders>
              <w:bottom w:sz="6" w:val="single" w:space="0"/>
              <w:right w:sz="6" w:val="single" w:space="0"/>
            </w:tcBorders>
            <w:vAlign w:val="center"/>
          </w:tcPr>
          <w:p>
            <w:pPr>
              <w:spacing w:after="20" w:before="20"/>
              <w:jc w:val="center"/>
            </w:pPr>
            <w:r>
              <w:rPr>
                <w:rStyle w:val="tableSmallCharacter"/>
              </w:rPr>
              <w:t>1</w:t>
            </w:r>
          </w:p>
        </w:tc>
        <w:tc>
          <w:tcPr>
            <w:tcW w:type="dxa" w:w="3402"/>
            <w:tcBorders>
              <w:bottom w:sz="6" w:val="single" w:space="0"/>
              <w:right w:sz="6" w:val="single" w:space="0"/>
            </w:tcBorders>
            <w:vAlign w:val="center"/>
          </w:tcPr>
          <w:p>
            <w:pPr>
              <w:spacing w:after="20" w:before="20"/>
              <w:jc w:val="right"/>
            </w:pPr>
            <w:r>
              <w:rPr>
                <w:rStyle w:val="tableSmallCharacter"/>
              </w:rPr>
            </w:r>
          </w:p>
        </w:tc>
        <w:tc>
          <w:tcPr>
            <w:tcW w:type="dxa" w:w="3402"/>
            <w:tcBorders>
              <w:bottom w:sz="6" w:val="single" w:space="0"/>
              <w:right w:sz="6" w:val="single" w:space="0"/>
            </w:tcBorders>
            <w:vAlign w:val="center"/>
          </w:tcPr>
          <w:p>
            <w:pPr>
              <w:spacing w:after="20" w:before="20"/>
              <w:jc w:val="right"/>
            </w:pPr>
            <w:r>
              <w:rPr>
                <w:rStyle w:val="tableSmallCharacter"/>
              </w:rPr>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center"/>
            </w:pPr>
            <w:r>
              <w:rPr>
                <w:rStyle w:val="tableSmallCharacter"/>
              </w:rPr>
              <w:t>经营活动现金流入小计</w:t>
            </w:r>
          </w:p>
        </w:tc>
        <w:tc>
          <w:tcPr>
            <w:tcW w:type="dxa" w:w="1134"/>
            <w:tcBorders>
              <w:bottom w:sz="6" w:val="single" w:space="0"/>
              <w:right w:sz="6" w:val="single" w:space="0"/>
            </w:tcBorders>
            <w:vAlign w:val="center"/>
          </w:tcPr>
          <w:p>
            <w:pPr>
              <w:spacing w:after="20" w:before="20"/>
              <w:jc w:val="center"/>
            </w:pPr>
            <w:r>
              <w:rPr>
                <w:rStyle w:val="tableSmallCharacter"/>
              </w:rPr>
              <w:t>2</w:t>
            </w:r>
          </w:p>
        </w:tc>
        <w:tc>
          <w:tcPr>
            <w:tcW w:type="dxa" w:w="3402"/>
            <w:tcBorders>
              <w:bottom w:sz="6" w:val="single" w:space="0"/>
              <w:right w:sz="6" w:val="single" w:space="0"/>
            </w:tcBorders>
            <w:vAlign w:val="center"/>
          </w:tcPr>
          <w:p>
            <w:pPr>
              <w:spacing w:after="20" w:before="20"/>
              <w:jc w:val="right"/>
            </w:pPr>
            <w:r>
              <w:rPr>
                <w:rStyle w:val="tableSmallCharacter"/>
              </w:rPr>
              <w:t>0.00</w:t>
            </w:r>
          </w:p>
        </w:tc>
        <w:tc>
          <w:tcPr>
            <w:tcW w:type="dxa" w:w="3402"/>
            <w:tcBorders>
              <w:bottom w:sz="6" w:val="single" w:space="0"/>
              <w:right w:sz="6" w:val="single" w:space="0"/>
            </w:tcBorders>
            <w:vAlign w:val="center"/>
          </w:tcPr>
          <w:p>
            <w:pPr>
              <w:spacing w:after="20" w:before="20"/>
              <w:jc w:val="right"/>
            </w:pPr>
            <w:r>
              <w:rPr>
                <w:rStyle w:val="tableSmallCharacter"/>
              </w:rPr>
              <w:t>0.00</w:t>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center"/>
            </w:pPr>
            <w:r>
              <w:rPr>
                <w:rStyle w:val="tableSmallCharacter"/>
              </w:rPr>
              <w:t>经营活动现金流出小计</w:t>
            </w:r>
          </w:p>
        </w:tc>
        <w:tc>
          <w:tcPr>
            <w:tcW w:type="dxa" w:w="1134"/>
            <w:tcBorders>
              <w:bottom w:sz="6" w:val="single" w:space="0"/>
              <w:right w:sz="6" w:val="single" w:space="0"/>
            </w:tcBorders>
            <w:vAlign w:val="center"/>
          </w:tcPr>
          <w:p>
            <w:pPr>
              <w:spacing w:after="20" w:before="20"/>
              <w:jc w:val="center"/>
            </w:pPr>
            <w:r>
              <w:rPr>
                <w:rStyle w:val="tableSmallCharacter"/>
              </w:rPr>
              <w:t>3</w:t>
            </w:r>
          </w:p>
        </w:tc>
        <w:tc>
          <w:tcPr>
            <w:tcW w:type="dxa" w:w="3402"/>
            <w:tcBorders>
              <w:bottom w:sz="6" w:val="single" w:space="0"/>
              <w:right w:sz="6" w:val="single" w:space="0"/>
            </w:tcBorders>
            <w:vAlign w:val="center"/>
          </w:tcPr>
          <w:p>
            <w:pPr>
              <w:spacing w:after="20" w:before="20"/>
              <w:jc w:val="right"/>
            </w:pPr>
            <w:r>
              <w:rPr>
                <w:rStyle w:val="tableSmallCharacter"/>
              </w:rPr>
              <w:t>0.00</w:t>
            </w:r>
          </w:p>
        </w:tc>
        <w:tc>
          <w:tcPr>
            <w:tcW w:type="dxa" w:w="3402"/>
            <w:tcBorders>
              <w:bottom w:sz="6" w:val="single" w:space="0"/>
              <w:right w:sz="6" w:val="single" w:space="0"/>
            </w:tcBorders>
            <w:vAlign w:val="center"/>
          </w:tcPr>
          <w:p>
            <w:pPr>
              <w:spacing w:after="20" w:before="20"/>
              <w:jc w:val="right"/>
            </w:pPr>
            <w:r>
              <w:rPr>
                <w:rStyle w:val="tableSmallCharacter"/>
              </w:rPr>
              <w:t>0.00</w:t>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center"/>
            </w:pPr>
            <w:r>
              <w:rPr>
                <w:rStyle w:val="tableSmallCharacter"/>
              </w:rPr>
              <w:t>经营活动产生的现金流量净额</w:t>
            </w:r>
          </w:p>
        </w:tc>
        <w:tc>
          <w:tcPr>
            <w:tcW w:type="dxa" w:w="1134"/>
            <w:tcBorders>
              <w:bottom w:sz="6" w:val="single" w:space="0"/>
              <w:right w:sz="6" w:val="single" w:space="0"/>
            </w:tcBorders>
            <w:vAlign w:val="center"/>
          </w:tcPr>
          <w:p>
            <w:pPr>
              <w:spacing w:after="20" w:before="20"/>
              <w:jc w:val="center"/>
            </w:pPr>
            <w:r>
              <w:rPr>
                <w:rStyle w:val="tableSmallCharacter"/>
              </w:rPr>
              <w:t>4</w:t>
            </w:r>
          </w:p>
        </w:tc>
        <w:tc>
          <w:tcPr>
            <w:tcW w:type="dxa" w:w="3402"/>
            <w:tcBorders>
              <w:bottom w:sz="6" w:val="single" w:space="0"/>
              <w:right w:sz="6" w:val="single" w:space="0"/>
            </w:tcBorders>
            <w:vAlign w:val="center"/>
          </w:tcPr>
          <w:p>
            <w:pPr>
              <w:spacing w:after="20" w:before="20"/>
              <w:jc w:val="right"/>
            </w:pPr>
            <w:r>
              <w:rPr>
                <w:rStyle w:val="tableSmallCharacter"/>
              </w:rPr>
              <w:t>0.00</w:t>
            </w:r>
          </w:p>
        </w:tc>
        <w:tc>
          <w:tcPr>
            <w:tcW w:type="dxa" w:w="3402"/>
            <w:tcBorders>
              <w:bottom w:sz="6" w:val="single" w:space="0"/>
              <w:right w:sz="6" w:val="single" w:space="0"/>
            </w:tcBorders>
            <w:vAlign w:val="center"/>
          </w:tcPr>
          <w:p>
            <w:pPr>
              <w:spacing w:after="20" w:before="20"/>
              <w:jc w:val="right"/>
            </w:pPr>
            <w:r>
              <w:rPr>
                <w:rStyle w:val="tableSmallCharacter"/>
              </w:rPr>
              <w:t>0.00</w:t>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left"/>
            </w:pPr>
            <w:r>
              <w:rPr>
                <w:rStyle w:val="tableSmallCharacter"/>
              </w:rPr>
              <w:t>二、投资活动产生的现金流量：</w:t>
            </w:r>
          </w:p>
        </w:tc>
        <w:tc>
          <w:tcPr>
            <w:tcW w:type="dxa" w:w="1134"/>
            <w:tcBorders>
              <w:bottom w:sz="6" w:val="single" w:space="0"/>
              <w:right w:sz="6" w:val="single" w:space="0"/>
            </w:tcBorders>
            <w:vAlign w:val="center"/>
          </w:tcPr>
          <w:p>
            <w:pPr>
              <w:spacing w:after="20" w:before="20"/>
              <w:jc w:val="center"/>
            </w:pPr>
            <w:r>
              <w:rPr>
                <w:rStyle w:val="tableSmallCharacter"/>
              </w:rPr>
              <w:t>5</w:t>
            </w:r>
          </w:p>
        </w:tc>
        <w:tc>
          <w:tcPr>
            <w:tcW w:type="dxa" w:w="3402"/>
            <w:tcBorders>
              <w:bottom w:sz="6" w:val="single" w:space="0"/>
              <w:right w:sz="6" w:val="single" w:space="0"/>
            </w:tcBorders>
            <w:vAlign w:val="center"/>
          </w:tcPr>
          <w:p>
            <w:pPr>
              <w:spacing w:after="20" w:before="20"/>
              <w:jc w:val="right"/>
            </w:pPr>
            <w:r>
              <w:rPr>
                <w:rStyle w:val="tableSmallCharacter"/>
              </w:rPr>
            </w:r>
          </w:p>
        </w:tc>
        <w:tc>
          <w:tcPr>
            <w:tcW w:type="dxa" w:w="3402"/>
            <w:tcBorders>
              <w:bottom w:sz="6" w:val="single" w:space="0"/>
              <w:right w:sz="6" w:val="single" w:space="0"/>
            </w:tcBorders>
            <w:vAlign w:val="center"/>
          </w:tcPr>
          <w:p>
            <w:pPr>
              <w:spacing w:after="20" w:before="20"/>
              <w:jc w:val="right"/>
            </w:pPr>
            <w:r>
              <w:rPr>
                <w:rStyle w:val="tableSmallCharacter"/>
              </w:rPr>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center"/>
            </w:pPr>
            <w:r>
              <w:rPr>
                <w:rStyle w:val="tableSmallCharacter"/>
              </w:rPr>
              <w:t>投资活动现金流入小计</w:t>
            </w:r>
          </w:p>
        </w:tc>
        <w:tc>
          <w:tcPr>
            <w:tcW w:type="dxa" w:w="1134"/>
            <w:tcBorders>
              <w:bottom w:sz="6" w:val="single" w:space="0"/>
              <w:right w:sz="6" w:val="single" w:space="0"/>
            </w:tcBorders>
            <w:vAlign w:val="center"/>
          </w:tcPr>
          <w:p>
            <w:pPr>
              <w:spacing w:after="20" w:before="20"/>
              <w:jc w:val="center"/>
            </w:pPr>
            <w:r>
              <w:rPr>
                <w:rStyle w:val="tableSmallCharacter"/>
              </w:rPr>
              <w:t>6</w:t>
            </w:r>
          </w:p>
        </w:tc>
        <w:tc>
          <w:tcPr>
            <w:tcW w:type="dxa" w:w="3402"/>
            <w:tcBorders>
              <w:bottom w:sz="6" w:val="single" w:space="0"/>
              <w:right w:sz="6" w:val="single" w:space="0"/>
            </w:tcBorders>
            <w:vAlign w:val="center"/>
          </w:tcPr>
          <w:p>
            <w:pPr>
              <w:spacing w:after="20" w:before="20"/>
              <w:jc w:val="right"/>
            </w:pPr>
            <w:r>
              <w:rPr>
                <w:rStyle w:val="tableSmallCharacter"/>
              </w:rPr>
              <w:t>0.00</w:t>
            </w:r>
          </w:p>
        </w:tc>
        <w:tc>
          <w:tcPr>
            <w:tcW w:type="dxa" w:w="3402"/>
            <w:tcBorders>
              <w:bottom w:sz="6" w:val="single" w:space="0"/>
              <w:right w:sz="6" w:val="single" w:space="0"/>
            </w:tcBorders>
            <w:vAlign w:val="center"/>
          </w:tcPr>
          <w:p>
            <w:pPr>
              <w:spacing w:after="20" w:before="20"/>
              <w:jc w:val="right"/>
            </w:pPr>
            <w:r>
              <w:rPr>
                <w:rStyle w:val="tableSmallCharacter"/>
              </w:rPr>
              <w:t>0.00</w:t>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center"/>
            </w:pPr>
            <w:r>
              <w:rPr>
                <w:rStyle w:val="tableSmallCharacter"/>
              </w:rPr>
              <w:t>投资活动现金流出小计</w:t>
            </w:r>
          </w:p>
        </w:tc>
        <w:tc>
          <w:tcPr>
            <w:tcW w:type="dxa" w:w="1134"/>
            <w:tcBorders>
              <w:bottom w:sz="6" w:val="single" w:space="0"/>
              <w:right w:sz="6" w:val="single" w:space="0"/>
            </w:tcBorders>
            <w:vAlign w:val="center"/>
          </w:tcPr>
          <w:p>
            <w:pPr>
              <w:spacing w:after="20" w:before="20"/>
              <w:jc w:val="center"/>
            </w:pPr>
            <w:r>
              <w:rPr>
                <w:rStyle w:val="tableSmallCharacter"/>
              </w:rPr>
              <w:t>7</w:t>
            </w:r>
          </w:p>
        </w:tc>
        <w:tc>
          <w:tcPr>
            <w:tcW w:type="dxa" w:w="3402"/>
            <w:tcBorders>
              <w:bottom w:sz="6" w:val="single" w:space="0"/>
              <w:right w:sz="6" w:val="single" w:space="0"/>
            </w:tcBorders>
            <w:vAlign w:val="center"/>
          </w:tcPr>
          <w:p>
            <w:pPr>
              <w:spacing w:after="20" w:before="20"/>
              <w:jc w:val="right"/>
            </w:pPr>
            <w:r>
              <w:rPr>
                <w:rStyle w:val="tableSmallCharacter"/>
              </w:rPr>
              <w:t>0.00</w:t>
            </w:r>
          </w:p>
        </w:tc>
        <w:tc>
          <w:tcPr>
            <w:tcW w:type="dxa" w:w="3402"/>
            <w:tcBorders>
              <w:bottom w:sz="6" w:val="single" w:space="0"/>
              <w:right w:sz="6" w:val="single" w:space="0"/>
            </w:tcBorders>
            <w:vAlign w:val="center"/>
          </w:tcPr>
          <w:p>
            <w:pPr>
              <w:spacing w:after="20" w:before="20"/>
              <w:jc w:val="right"/>
            </w:pPr>
            <w:r>
              <w:rPr>
                <w:rStyle w:val="tableSmallCharacter"/>
              </w:rPr>
              <w:t>0.00</w:t>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center"/>
            </w:pPr>
            <w:r>
              <w:rPr>
                <w:rStyle w:val="tableSmallCharacter"/>
              </w:rPr>
              <w:t>投资活动产生的现金流量净额</w:t>
            </w:r>
          </w:p>
        </w:tc>
        <w:tc>
          <w:tcPr>
            <w:tcW w:type="dxa" w:w="1134"/>
            <w:tcBorders>
              <w:bottom w:sz="6" w:val="single" w:space="0"/>
              <w:right w:sz="6" w:val="single" w:space="0"/>
            </w:tcBorders>
            <w:vAlign w:val="center"/>
          </w:tcPr>
          <w:p>
            <w:pPr>
              <w:spacing w:after="20" w:before="20"/>
              <w:jc w:val="center"/>
            </w:pPr>
            <w:r>
              <w:rPr>
                <w:rStyle w:val="tableSmallCharacter"/>
              </w:rPr>
              <w:t>8</w:t>
            </w:r>
          </w:p>
        </w:tc>
        <w:tc>
          <w:tcPr>
            <w:tcW w:type="dxa" w:w="3402"/>
            <w:tcBorders>
              <w:bottom w:sz="6" w:val="single" w:space="0"/>
              <w:right w:sz="6" w:val="single" w:space="0"/>
            </w:tcBorders>
            <w:vAlign w:val="center"/>
          </w:tcPr>
          <w:p>
            <w:pPr>
              <w:spacing w:after="20" w:before="20"/>
              <w:jc w:val="right"/>
            </w:pPr>
            <w:r>
              <w:rPr>
                <w:rStyle w:val="tableSmallCharacter"/>
              </w:rPr>
              <w:t>0.00</w:t>
            </w:r>
          </w:p>
        </w:tc>
        <w:tc>
          <w:tcPr>
            <w:tcW w:type="dxa" w:w="3402"/>
            <w:tcBorders>
              <w:bottom w:sz="6" w:val="single" w:space="0"/>
              <w:right w:sz="6" w:val="single" w:space="0"/>
            </w:tcBorders>
            <w:vAlign w:val="center"/>
          </w:tcPr>
          <w:p>
            <w:pPr>
              <w:spacing w:after="20" w:before="20"/>
              <w:jc w:val="right"/>
            </w:pPr>
            <w:r>
              <w:rPr>
                <w:rStyle w:val="tableSmallCharacter"/>
              </w:rPr>
              <w:t>0.00</w:t>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left"/>
            </w:pPr>
            <w:r>
              <w:rPr>
                <w:rStyle w:val="tableSmallCharacter"/>
              </w:rPr>
              <w:t>三、筹资活动产生的现金流量：</w:t>
            </w:r>
          </w:p>
        </w:tc>
        <w:tc>
          <w:tcPr>
            <w:tcW w:type="dxa" w:w="1134"/>
            <w:tcBorders>
              <w:bottom w:sz="6" w:val="single" w:space="0"/>
              <w:right w:sz="6" w:val="single" w:space="0"/>
            </w:tcBorders>
            <w:vAlign w:val="center"/>
          </w:tcPr>
          <w:p>
            <w:pPr>
              <w:spacing w:after="20" w:before="20"/>
              <w:jc w:val="center"/>
            </w:pPr>
            <w:r>
              <w:rPr>
                <w:rStyle w:val="tableSmallCharacter"/>
              </w:rPr>
              <w:t>9</w:t>
            </w:r>
          </w:p>
        </w:tc>
        <w:tc>
          <w:tcPr>
            <w:tcW w:type="dxa" w:w="3402"/>
            <w:tcBorders>
              <w:bottom w:sz="6" w:val="single" w:space="0"/>
              <w:right w:sz="6" w:val="single" w:space="0"/>
            </w:tcBorders>
            <w:vAlign w:val="center"/>
          </w:tcPr>
          <w:p>
            <w:pPr>
              <w:spacing w:after="20" w:before="20"/>
              <w:jc w:val="right"/>
            </w:pPr>
            <w:r>
              <w:rPr>
                <w:rStyle w:val="tableSmallCharacter"/>
              </w:rPr>
            </w:r>
          </w:p>
        </w:tc>
        <w:tc>
          <w:tcPr>
            <w:tcW w:type="dxa" w:w="3402"/>
            <w:tcBorders>
              <w:bottom w:sz="6" w:val="single" w:space="0"/>
              <w:right w:sz="6" w:val="single" w:space="0"/>
            </w:tcBorders>
            <w:vAlign w:val="center"/>
          </w:tcPr>
          <w:p>
            <w:pPr>
              <w:spacing w:after="20" w:before="20"/>
              <w:jc w:val="right"/>
            </w:pPr>
            <w:r>
              <w:rPr>
                <w:rStyle w:val="tableSmallCharacter"/>
              </w:rPr>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center"/>
            </w:pPr>
            <w:r>
              <w:rPr>
                <w:rStyle w:val="tableSmallCharacter"/>
              </w:rPr>
              <w:t>筹资活动现金流入小计</w:t>
            </w:r>
          </w:p>
        </w:tc>
        <w:tc>
          <w:tcPr>
            <w:tcW w:type="dxa" w:w="1134"/>
            <w:tcBorders>
              <w:bottom w:sz="6" w:val="single" w:space="0"/>
              <w:right w:sz="6" w:val="single" w:space="0"/>
            </w:tcBorders>
            <w:vAlign w:val="center"/>
          </w:tcPr>
          <w:p>
            <w:pPr>
              <w:spacing w:after="20" w:before="20"/>
              <w:jc w:val="center"/>
            </w:pPr>
            <w:r>
              <w:rPr>
                <w:rStyle w:val="tableSmallCharacter"/>
              </w:rPr>
              <w:t>10</w:t>
            </w:r>
          </w:p>
        </w:tc>
        <w:tc>
          <w:tcPr>
            <w:tcW w:type="dxa" w:w="3402"/>
            <w:tcBorders>
              <w:bottom w:sz="6" w:val="single" w:space="0"/>
              <w:right w:sz="6" w:val="single" w:space="0"/>
            </w:tcBorders>
            <w:vAlign w:val="center"/>
          </w:tcPr>
          <w:p>
            <w:pPr>
              <w:spacing w:after="20" w:before="20"/>
              <w:jc w:val="right"/>
            </w:pPr>
            <w:r>
              <w:rPr>
                <w:rStyle w:val="tableSmallCharacter"/>
              </w:rPr>
              <w:t>0.00</w:t>
            </w:r>
          </w:p>
        </w:tc>
        <w:tc>
          <w:tcPr>
            <w:tcW w:type="dxa" w:w="3402"/>
            <w:tcBorders>
              <w:bottom w:sz="6" w:val="single" w:space="0"/>
              <w:right w:sz="6" w:val="single" w:space="0"/>
            </w:tcBorders>
            <w:vAlign w:val="center"/>
          </w:tcPr>
          <w:p>
            <w:pPr>
              <w:spacing w:after="20" w:before="20"/>
              <w:jc w:val="right"/>
            </w:pPr>
            <w:r>
              <w:rPr>
                <w:rStyle w:val="tableSmallCharacter"/>
              </w:rPr>
              <w:t>0.00</w:t>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center"/>
            </w:pPr>
            <w:r>
              <w:rPr>
                <w:rStyle w:val="tableSmallCharacter"/>
              </w:rPr>
              <w:t>筹资活动现金流出小计</w:t>
            </w:r>
          </w:p>
        </w:tc>
        <w:tc>
          <w:tcPr>
            <w:tcW w:type="dxa" w:w="1134"/>
            <w:tcBorders>
              <w:bottom w:sz="6" w:val="single" w:space="0"/>
              <w:right w:sz="6" w:val="single" w:space="0"/>
            </w:tcBorders>
            <w:vAlign w:val="center"/>
          </w:tcPr>
          <w:p>
            <w:pPr>
              <w:spacing w:after="20" w:before="20"/>
              <w:jc w:val="center"/>
            </w:pPr>
            <w:r>
              <w:rPr>
                <w:rStyle w:val="tableSmallCharacter"/>
              </w:rPr>
              <w:t>11</w:t>
            </w:r>
          </w:p>
        </w:tc>
        <w:tc>
          <w:tcPr>
            <w:tcW w:type="dxa" w:w="3402"/>
            <w:tcBorders>
              <w:bottom w:sz="6" w:val="single" w:space="0"/>
              <w:right w:sz="6" w:val="single" w:space="0"/>
            </w:tcBorders>
            <w:vAlign w:val="center"/>
          </w:tcPr>
          <w:p>
            <w:pPr>
              <w:spacing w:after="20" w:before="20"/>
              <w:jc w:val="right"/>
            </w:pPr>
            <w:r>
              <w:rPr>
                <w:rStyle w:val="tableSmallCharacter"/>
              </w:rPr>
              <w:t>0.00</w:t>
            </w:r>
          </w:p>
        </w:tc>
        <w:tc>
          <w:tcPr>
            <w:tcW w:type="dxa" w:w="3402"/>
            <w:tcBorders>
              <w:bottom w:sz="6" w:val="single" w:space="0"/>
              <w:right w:sz="6" w:val="single" w:space="0"/>
            </w:tcBorders>
            <w:vAlign w:val="center"/>
          </w:tcPr>
          <w:p>
            <w:pPr>
              <w:spacing w:after="20" w:before="20"/>
              <w:jc w:val="right"/>
            </w:pPr>
            <w:r>
              <w:rPr>
                <w:rStyle w:val="tableSmallCharacter"/>
              </w:rPr>
              <w:t>0.00</w:t>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center"/>
            </w:pPr>
            <w:r>
              <w:rPr>
                <w:rStyle w:val="tableSmallCharacter"/>
              </w:rPr>
              <w:t>筹资活动产生的现金流量净额</w:t>
            </w:r>
          </w:p>
        </w:tc>
        <w:tc>
          <w:tcPr>
            <w:tcW w:type="dxa" w:w="1134"/>
            <w:tcBorders>
              <w:bottom w:sz="6" w:val="single" w:space="0"/>
              <w:right w:sz="6" w:val="single" w:space="0"/>
            </w:tcBorders>
            <w:vAlign w:val="center"/>
          </w:tcPr>
          <w:p>
            <w:pPr>
              <w:spacing w:after="20" w:before="20"/>
              <w:jc w:val="center"/>
            </w:pPr>
            <w:r>
              <w:rPr>
                <w:rStyle w:val="tableSmallCharacter"/>
              </w:rPr>
              <w:t>12</w:t>
            </w:r>
          </w:p>
        </w:tc>
        <w:tc>
          <w:tcPr>
            <w:tcW w:type="dxa" w:w="3402"/>
            <w:tcBorders>
              <w:bottom w:sz="6" w:val="single" w:space="0"/>
              <w:right w:sz="6" w:val="single" w:space="0"/>
            </w:tcBorders>
            <w:vAlign w:val="center"/>
          </w:tcPr>
          <w:p>
            <w:pPr>
              <w:spacing w:after="20" w:before="20"/>
              <w:jc w:val="right"/>
            </w:pPr>
            <w:r>
              <w:rPr>
                <w:rStyle w:val="tableSmallCharacter"/>
              </w:rPr>
              <w:t>0.00</w:t>
            </w:r>
          </w:p>
        </w:tc>
        <w:tc>
          <w:tcPr>
            <w:tcW w:type="dxa" w:w="3402"/>
            <w:tcBorders>
              <w:bottom w:sz="6" w:val="single" w:space="0"/>
              <w:right w:sz="6" w:val="single" w:space="0"/>
            </w:tcBorders>
            <w:vAlign w:val="center"/>
          </w:tcPr>
          <w:p>
            <w:pPr>
              <w:spacing w:after="20" w:before="20"/>
              <w:jc w:val="right"/>
            </w:pPr>
            <w:r>
              <w:rPr>
                <w:rStyle w:val="tableSmallCharacter"/>
              </w:rPr>
              <w:t>0.00</w:t>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left"/>
            </w:pPr>
            <w:r>
              <w:rPr>
                <w:rStyle w:val="tableSmallCharacter"/>
              </w:rPr>
              <w:t>四、汇率变动对现金及现金等价物的影响</w:t>
            </w:r>
          </w:p>
        </w:tc>
        <w:tc>
          <w:tcPr>
            <w:tcW w:type="dxa" w:w="1134"/>
            <w:tcBorders>
              <w:bottom w:sz="6" w:val="single" w:space="0"/>
              <w:right w:sz="6" w:val="single" w:space="0"/>
            </w:tcBorders>
            <w:vAlign w:val="center"/>
          </w:tcPr>
          <w:p>
            <w:pPr>
              <w:spacing w:after="20" w:before="20"/>
              <w:jc w:val="center"/>
            </w:pPr>
            <w:r>
              <w:rPr>
                <w:rStyle w:val="tableSmallCharacter"/>
              </w:rPr>
              <w:t>13</w:t>
            </w:r>
          </w:p>
        </w:tc>
        <w:tc>
          <w:tcPr>
            <w:tcW w:type="dxa" w:w="3402"/>
            <w:tcBorders>
              <w:bottom w:sz="6" w:val="single" w:space="0"/>
              <w:right w:sz="6" w:val="single" w:space="0"/>
            </w:tcBorders>
            <w:vAlign w:val="center"/>
          </w:tcPr>
          <w:p>
            <w:pPr>
              <w:spacing w:after="20" w:before="20"/>
              <w:jc w:val="right"/>
            </w:pPr>
            <w:r>
              <w:rPr>
                <w:rStyle w:val="tableSmallCharacter"/>
              </w:rPr>
            </w:r>
          </w:p>
        </w:tc>
        <w:tc>
          <w:tcPr>
            <w:tcW w:type="dxa" w:w="3402"/>
            <w:tcBorders>
              <w:bottom w:sz="6" w:val="single" w:space="0"/>
              <w:right w:sz="6" w:val="single" w:space="0"/>
            </w:tcBorders>
            <w:vAlign w:val="center"/>
          </w:tcPr>
          <w:p>
            <w:pPr>
              <w:spacing w:after="20" w:before="20"/>
              <w:jc w:val="right"/>
            </w:pPr>
            <w:r>
              <w:rPr>
                <w:rStyle w:val="tableSmallCharacter"/>
              </w:rPr>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left"/>
            </w:pPr>
            <w:r>
              <w:rPr>
                <w:rStyle w:val="tableSmallCharacter"/>
              </w:rPr>
              <w:t>五、现金及现金等价物净增加额</w:t>
            </w:r>
          </w:p>
        </w:tc>
        <w:tc>
          <w:tcPr>
            <w:tcW w:type="dxa" w:w="1134"/>
            <w:tcBorders>
              <w:bottom w:sz="6" w:val="single" w:space="0"/>
              <w:right w:sz="6" w:val="single" w:space="0"/>
            </w:tcBorders>
            <w:vAlign w:val="center"/>
          </w:tcPr>
          <w:p>
            <w:pPr>
              <w:spacing w:after="20" w:before="20"/>
              <w:jc w:val="center"/>
            </w:pPr>
            <w:r>
              <w:rPr>
                <w:rStyle w:val="tableSmallCharacter"/>
              </w:rPr>
              <w:t>14</w:t>
            </w:r>
          </w:p>
        </w:tc>
        <w:tc>
          <w:tcPr>
            <w:tcW w:type="dxa" w:w="3402"/>
            <w:tcBorders>
              <w:bottom w:sz="6" w:val="single" w:space="0"/>
              <w:right w:sz="6" w:val="single" w:space="0"/>
            </w:tcBorders>
            <w:vAlign w:val="center"/>
          </w:tcPr>
          <w:p>
            <w:pPr>
              <w:spacing w:after="20" w:before="20"/>
              <w:jc w:val="right"/>
            </w:pPr>
            <w:r>
              <w:rPr>
                <w:rStyle w:val="tableSmallCharacter"/>
              </w:rPr>
              <w:t>0.00</w:t>
            </w:r>
          </w:p>
        </w:tc>
        <w:tc>
          <w:tcPr>
            <w:tcW w:type="dxa" w:w="3402"/>
            <w:tcBorders>
              <w:bottom w:sz="6" w:val="single" w:space="0"/>
              <w:right w:sz="6" w:val="single" w:space="0"/>
            </w:tcBorders>
            <w:vAlign w:val="center"/>
          </w:tcPr>
          <w:p>
            <w:pPr>
              <w:spacing w:after="20" w:before="20"/>
              <w:jc w:val="right"/>
            </w:pPr>
            <w:r>
              <w:rPr>
                <w:rStyle w:val="tableSmallCharacter"/>
              </w:rPr>
              <w:t>0.00</w:t>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left"/>
            </w:pPr>
            <w:r>
              <w:rPr>
                <w:rStyle w:val="tableSmallCharacter"/>
              </w:rPr>
              <w:t xml:space="preserve">    加：期初现金及现金等价物余额</w:t>
            </w:r>
          </w:p>
        </w:tc>
        <w:tc>
          <w:tcPr>
            <w:tcW w:type="dxa" w:w="1134"/>
            <w:tcBorders>
              <w:bottom w:sz="6" w:val="single" w:space="0"/>
              <w:right w:sz="6" w:val="single" w:space="0"/>
            </w:tcBorders>
            <w:vAlign w:val="center"/>
          </w:tcPr>
          <w:p>
            <w:pPr>
              <w:spacing w:after="20" w:before="20"/>
              <w:jc w:val="center"/>
            </w:pPr>
            <w:r>
              <w:rPr>
                <w:rStyle w:val="tableSmallCharacter"/>
              </w:rPr>
              <w:t>15</w:t>
            </w:r>
          </w:p>
        </w:tc>
        <w:tc>
          <w:tcPr>
            <w:tcW w:type="dxa" w:w="3402"/>
            <w:tcBorders>
              <w:bottom w:sz="6" w:val="single" w:space="0"/>
              <w:right w:sz="6" w:val="single" w:space="0"/>
            </w:tcBorders>
            <w:vAlign w:val="center"/>
          </w:tcPr>
          <w:p>
            <w:pPr>
              <w:spacing w:after="20" w:before="20"/>
              <w:jc w:val="right"/>
            </w:pPr>
            <w:r>
              <w:rPr>
                <w:rStyle w:val="tableSmallCharacter"/>
              </w:rPr>
            </w:r>
          </w:p>
        </w:tc>
        <w:tc>
          <w:tcPr>
            <w:tcW w:type="dxa" w:w="3402"/>
            <w:tcBorders>
              <w:bottom w:sz="6" w:val="single" w:space="0"/>
              <w:right w:sz="6" w:val="single" w:space="0"/>
            </w:tcBorders>
            <w:vAlign w:val="center"/>
          </w:tcPr>
          <w:p>
            <w:pPr>
              <w:spacing w:after="20" w:before="20"/>
              <w:jc w:val="right"/>
            </w:pPr>
            <w:r>
              <w:rPr>
                <w:rStyle w:val="tableSmallCharacter"/>
              </w:rPr>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12" w:val="single" w:space="0"/>
              <w:right w:sz="6" w:val="single" w:space="0"/>
            </w:tcBorders>
            <w:vAlign w:val="center"/>
          </w:tcPr>
          <w:p>
            <w:pPr>
              <w:spacing w:after="20" w:before="20"/>
              <w:jc w:val="left"/>
            </w:pPr>
            <w:r>
              <w:rPr>
                <w:rStyle w:val="tableSmallCharacter"/>
              </w:rPr>
              <w:t>六、期末现金及现金等价物余额</w:t>
            </w:r>
          </w:p>
        </w:tc>
        <w:tc>
          <w:tcPr>
            <w:tcW w:type="dxa" w:w="1134"/>
            <w:tcBorders>
              <w:bottom w:sz="12" w:val="single" w:space="0"/>
              <w:right w:sz="6" w:val="single" w:space="0"/>
            </w:tcBorders>
            <w:vAlign w:val="center"/>
          </w:tcPr>
          <w:p>
            <w:pPr>
              <w:spacing w:after="20" w:before="20"/>
              <w:jc w:val="center"/>
            </w:pPr>
            <w:r>
              <w:rPr>
                <w:rStyle w:val="tableSmallCharacter"/>
              </w:rPr>
              <w:t>16</w:t>
            </w:r>
          </w:p>
        </w:tc>
        <w:tc>
          <w:tcPr>
            <w:tcW w:type="dxa" w:w="3402"/>
            <w:tcBorders>
              <w:bottom w:sz="12" w:val="single" w:space="0"/>
              <w:right w:sz="6" w:val="single" w:space="0"/>
            </w:tcBorders>
            <w:vAlign w:val="center"/>
          </w:tcPr>
          <w:p>
            <w:pPr>
              <w:spacing w:after="20" w:before="20"/>
              <w:jc w:val="right"/>
            </w:pPr>
            <w:r>
              <w:rPr>
                <w:rStyle w:val="tableSmallCharacter"/>
              </w:rPr>
              <w:t>0.00</w:t>
            </w:r>
          </w:p>
        </w:tc>
        <w:tc>
          <w:tcPr>
            <w:tcW w:type="dxa" w:w="3402"/>
            <w:tcBorders>
              <w:bottom w:sz="12" w:val="single" w:space="0"/>
              <w:right w:sz="6" w:val="single" w:space="0"/>
            </w:tcBorders>
            <w:vAlign w:val="center"/>
          </w:tcPr>
          <w:p>
            <w:pPr>
              <w:spacing w:after="20" w:before="20"/>
              <w:jc w:val="right"/>
            </w:pPr>
            <w:r>
              <w:rPr>
                <w:rStyle w:val="tableSmallCharacter"/>
              </w:rPr>
              <w:t>0.00</w:t>
            </w:r>
          </w:p>
        </w:tc>
        <w:tc>
          <w:tcPr>
            <w:tcW w:type="dxa" w:w="1701"/>
            <w:tcBorders>
              <w:bottom w:sz="12" w:val="single" w:space="0"/>
            </w:tcBorders>
            <w:vAlign w:val="center"/>
          </w:tcPr>
          <w:p>
            <w:pPr>
              <w:spacing w:after="20" w:before="20"/>
              <w:jc w:val="center"/>
            </w:pPr>
            <w:r>
              <w:rPr>
                <w:rStyle w:val="tableSmallCharacter"/>
              </w:rPr>
            </w:r>
          </w:p>
        </w:tc>
      </w:tr>
    </w:tbl>
    <w:p>
      <w:pPr>
        <w:sectPr>
          <w:type w:val="continuous"/>
          <w:pgSz w:w="11906" w:h="16838"/>
          <w:pgMar w:top="1440" w:right="1800" w:bottom="1440" w:left="1800" w:header="720" w:footer="720" w:gutter="0"/>
          <w:cols w:space="720"/>
          <w:docGrid w:linePitch="360"/>
        </w:sectPr>
      </w:pPr>
    </w:p>
    <w:tbl>
      <w:tblPr>
        <w:tblW w:type="auto" w:w="0"/>
        <w:tblLook w:firstColumn="1" w:firstRow="1" w:lastColumn="0" w:lastRow="0" w:noHBand="0" w:noVBand="1" w:val="04A0"/>
      </w:tblPr>
      <w:tblGrid>
        <w:gridCol w:w="2769"/>
        <w:gridCol w:w="2769"/>
        <w:gridCol w:w="2769"/>
      </w:tblGrid>
      <w:tr>
        <w:tc>
          <w:tcPr>
            <w:tcW w:type="dxa" w:w="5669"/>
            <w:vAlign w:val="center"/>
          </w:tcPr>
          <w:p>
            <w:pPr>
              <w:spacing w:after="20" w:before="20"/>
              <w:jc w:val="left"/>
            </w:pPr>
            <w:r>
              <w:rPr>
                <w:rStyle w:val="tableSmallCharacter"/>
              </w:rPr>
              <w:t>法定代表人：</w:t>
            </w:r>
          </w:p>
        </w:tc>
        <w:tc>
          <w:tcPr>
            <w:tcW w:type="dxa" w:w="7370"/>
            <w:vAlign w:val="center"/>
          </w:tcPr>
          <w:p>
            <w:pPr>
              <w:spacing w:after="20" w:before="20"/>
              <w:jc w:val="left"/>
            </w:pPr>
            <w:r>
              <w:rPr>
                <w:rStyle w:val="tableSmallCharacter"/>
              </w:rPr>
              <w:t>主管会计工作的负责人：</w:t>
            </w:r>
          </w:p>
        </w:tc>
        <w:tc>
          <w:tcPr>
            <w:tcW w:type="dxa" w:w="5669"/>
            <w:vAlign w:val="center"/>
          </w:tcPr>
          <w:p>
            <w:pPr>
              <w:spacing w:after="20" w:before="20"/>
              <w:jc w:val="left"/>
            </w:pPr>
            <w:r>
              <w:rPr>
                <w:rStyle w:val="tableSmallCharacter"/>
              </w:rPr>
              <w:t>会计机构负责人：</w:t>
            </w:r>
          </w:p>
        </w:tc>
      </w:tr>
    </w:tbl>
    <w:p>
      <w:pPr>
        <w:sectPr>
          <w:type w:val="continuous"/>
          <w:pgSz w:w="11906" w:h="16838"/>
          <w:pgMar w:top="1440" w:right="1800" w:bottom="1440" w:left="1800" w:header="720" w:footer="720" w:gutter="0"/>
          <w:cols w:space="720"/>
          <w:docGrid w:linePitch="360"/>
        </w:sectPr>
      </w:pPr>
    </w:p>
    <w:p>
      <w:pPr>
        <w:jc w:val="center"/>
      </w:pPr>
      <w:r>
        <w:rPr>
          <w:rStyle w:val="first"/>
        </w:rPr>
        <w:t>现金流量表</w:t>
      </w:r>
    </w:p>
    <w:tbl>
      <w:tblPr>
        <w:tblW w:type="auto" w:w="0"/>
        <w:tblLook w:firstColumn="1" w:firstRow="1" w:lastColumn="0" w:lastRow="0" w:noHBand="0" w:noVBand="1" w:val="04A0"/>
      </w:tblPr>
      <w:tblGrid>
        <w:gridCol w:w="2769"/>
        <w:gridCol w:w="2769"/>
        <w:gridCol w:w="2769"/>
      </w:tblGrid>
      <w:tr>
        <w:trPr>
          <w:trHeight w:hRule="exact" w:val="454"/>
        </w:trPr>
        <w:tc>
          <w:tcPr>
            <w:tcW w:type="dxa" w:w="11339"/>
            <w:vAlign w:val="center"/>
          </w:tcPr>
          <w:p>
            <w:pPr>
              <w:spacing w:after="20" w:before="20"/>
              <w:jc w:val="left"/>
            </w:pPr>
            <w:r>
              <w:rPr>
                <w:rStyle w:val="tableSmallCharacter"/>
              </w:rPr>
              <w:t>编制单位：杭州市城市建设发展集团有限公司</w:t>
            </w:r>
          </w:p>
        </w:tc>
        <w:tc>
          <w:tcPr>
            <w:tcW w:type="dxa" w:w="5669"/>
            <w:vAlign w:val="center"/>
          </w:tcPr>
          <w:p>
            <w:pPr>
              <w:spacing w:after="20" w:before="20"/>
              <w:jc w:val="center"/>
            </w:pPr>
            <w:r>
              <w:rPr>
                <w:rStyle w:val="tableSmallCharacter"/>
              </w:rPr>
              <w:t>2019年度</w:t>
            </w:r>
          </w:p>
        </w:tc>
        <w:tc>
          <w:tcPr>
            <w:tcW w:type="dxa" w:w="5669"/>
            <w:vAlign w:val="center"/>
          </w:tcPr>
          <w:p>
            <w:pPr>
              <w:spacing w:after="20" w:before="20"/>
              <w:jc w:val="right"/>
            </w:pPr>
            <w:r>
              <w:rPr>
                <w:rStyle w:val="tableSmallCharacter"/>
              </w:rPr>
              <w:t>单位：人民币元</w:t>
            </w:r>
          </w:p>
        </w:tc>
      </w:tr>
    </w:tbl>
    <w:p>
      <w:pPr>
        <w:sectPr>
          <w:pgSz w:w="11906" w:h="16838"/>
          <w:pgMar w:top="1440" w:right="1800" w:bottom="1440" w:left="1800" w:header="720" w:footer="720" w:gutter="0"/>
          <w:cols w:space="720"/>
          <w:docGrid w:linePitch="360"/>
        </w:sectPr>
      </w:pPr>
    </w:p>
    <w:tbl>
      <w:tblPr>
        <w:tblW w:type="auto" w:w="0"/>
        <w:tblLayout w:type="autofit"/>
        <w:tblLook w:firstColumn="1" w:firstRow="1" w:lastColumn="0" w:lastRow="0" w:noHBand="0" w:noVBand="1" w:val="04A0"/>
      </w:tblPr>
      <w:tblGrid>
        <w:gridCol w:w="3969"/>
        <w:gridCol w:w="1661"/>
        <w:gridCol w:w="1661"/>
        <w:gridCol w:w="1661"/>
        <w:gridCol w:w="1661"/>
      </w:tblGrid>
      <w:tr>
        <w:tc>
          <w:tcPr>
            <w:tcW w:type="dxa" w:w="7370"/>
            <w:tcBorders>
              <w:top w:sz="12" w:val="single" w:space="0"/>
              <w:bottom w:sz="6" w:val="single" w:space="0"/>
              <w:right w:sz="6" w:val="single" w:space="0"/>
            </w:tcBorders>
            <w:vAlign w:val="center"/>
          </w:tcPr>
          <w:p>
            <w:pPr>
              <w:spacing w:after="20" w:before="20"/>
              <w:jc w:val="center"/>
            </w:pPr>
            <w:r>
              <w:rPr>
                <w:rStyle w:val="tableSmallCharacter"/>
              </w:rPr>
              <w:t>项            目</w:t>
            </w:r>
          </w:p>
        </w:tc>
        <w:tc>
          <w:tcPr>
            <w:tcW w:type="dxa" w:w="1134"/>
            <w:tcBorders>
              <w:top w:sz="12" w:val="single" w:space="0"/>
              <w:bottom w:sz="6" w:val="single" w:space="0"/>
              <w:right w:sz="6" w:val="single" w:space="0"/>
            </w:tcBorders>
            <w:vAlign w:val="center"/>
          </w:tcPr>
          <w:p>
            <w:pPr>
              <w:spacing w:after="20" w:before="20"/>
              <w:jc w:val="center"/>
            </w:pPr>
            <w:r>
              <w:rPr>
                <w:rStyle w:val="tableSmallCharacter"/>
              </w:rPr>
              <w:t>行次</w:t>
            </w:r>
          </w:p>
        </w:tc>
        <w:tc>
          <w:tcPr>
            <w:tcW w:type="dxa" w:w="3402"/>
            <w:tcBorders>
              <w:top w:sz="12" w:val="single" w:space="0"/>
              <w:bottom w:sz="6" w:val="single" w:space="0"/>
              <w:right w:sz="6" w:val="single" w:space="0"/>
            </w:tcBorders>
            <w:vAlign w:val="center"/>
          </w:tcPr>
          <w:p>
            <w:pPr>
              <w:spacing w:after="20" w:before="20"/>
              <w:jc w:val="center"/>
            </w:pPr>
            <w:r>
              <w:rPr>
                <w:rStyle w:val="tableSmallCharacter"/>
              </w:rPr>
              <w:t>本年金额</w:t>
            </w:r>
          </w:p>
        </w:tc>
        <w:tc>
          <w:tcPr>
            <w:tcW w:type="dxa" w:w="3402"/>
            <w:tcBorders>
              <w:top w:sz="12" w:val="single" w:space="0"/>
              <w:bottom w:sz="6" w:val="single" w:space="0"/>
              <w:right w:sz="6" w:val="single" w:space="0"/>
            </w:tcBorders>
            <w:vAlign w:val="center"/>
          </w:tcPr>
          <w:p>
            <w:pPr>
              <w:spacing w:after="20" w:before="20"/>
              <w:jc w:val="center"/>
            </w:pPr>
            <w:r>
              <w:rPr>
                <w:rStyle w:val="tableSmallCharacter"/>
              </w:rPr>
              <w:t>上年金额</w:t>
            </w:r>
          </w:p>
        </w:tc>
        <w:tc>
          <w:tcPr>
            <w:tcW w:type="dxa" w:w="1701"/>
            <w:tcBorders>
              <w:top w:sz="12" w:val="single" w:space="0"/>
              <w:bottom w:sz="6" w:val="single" w:space="0"/>
            </w:tcBorders>
            <w:vAlign w:val="center"/>
          </w:tcPr>
          <w:p>
            <w:pPr>
              <w:spacing w:after="20" w:before="20"/>
              <w:jc w:val="center"/>
            </w:pPr>
            <w:r>
              <w:rPr>
                <w:rStyle w:val="tableSmallCharacter"/>
              </w:rPr>
              <w:t>注释号</w:t>
            </w:r>
          </w:p>
        </w:tc>
      </w:tr>
      <w:tr>
        <w:tc>
          <w:tcPr>
            <w:tcW w:type="dxa" w:w="7370"/>
            <w:tcBorders>
              <w:bottom w:sz="6" w:val="single" w:space="0"/>
              <w:right w:sz="6" w:val="single" w:space="0"/>
            </w:tcBorders>
            <w:vAlign w:val="center"/>
          </w:tcPr>
          <w:p>
            <w:pPr>
              <w:spacing w:after="20" w:before="20"/>
              <w:jc w:val="left"/>
            </w:pPr>
            <w:r>
              <w:rPr>
                <w:rStyle w:val="tableSmallCharacter"/>
              </w:rPr>
              <w:t>一、经营活动产生的现金流量：</w:t>
            </w:r>
          </w:p>
        </w:tc>
        <w:tc>
          <w:tcPr>
            <w:tcW w:type="dxa" w:w="1134"/>
            <w:tcBorders>
              <w:bottom w:sz="6" w:val="single" w:space="0"/>
              <w:right w:sz="6" w:val="single" w:space="0"/>
            </w:tcBorders>
            <w:vAlign w:val="center"/>
          </w:tcPr>
          <w:p>
            <w:pPr>
              <w:spacing w:after="20" w:before="20"/>
              <w:jc w:val="center"/>
            </w:pPr>
            <w:r>
              <w:rPr>
                <w:rStyle w:val="tableSmallCharacter"/>
              </w:rPr>
              <w:t>1</w:t>
            </w:r>
          </w:p>
        </w:tc>
        <w:tc>
          <w:tcPr>
            <w:tcW w:type="dxa" w:w="3402"/>
            <w:tcBorders>
              <w:bottom w:sz="6" w:val="single" w:space="0"/>
              <w:right w:sz="6" w:val="single" w:space="0"/>
            </w:tcBorders>
            <w:vAlign w:val="center"/>
          </w:tcPr>
          <w:p>
            <w:pPr>
              <w:spacing w:after="20" w:before="20"/>
              <w:jc w:val="right"/>
            </w:pPr>
            <w:r>
              <w:rPr>
                <w:rStyle w:val="tableSmallCharacter"/>
              </w:rPr>
            </w:r>
          </w:p>
        </w:tc>
        <w:tc>
          <w:tcPr>
            <w:tcW w:type="dxa" w:w="3402"/>
            <w:tcBorders>
              <w:bottom w:sz="6" w:val="single" w:space="0"/>
              <w:right w:sz="6" w:val="single" w:space="0"/>
            </w:tcBorders>
            <w:vAlign w:val="center"/>
          </w:tcPr>
          <w:p>
            <w:pPr>
              <w:spacing w:after="20" w:before="20"/>
              <w:jc w:val="right"/>
            </w:pPr>
            <w:r>
              <w:rPr>
                <w:rStyle w:val="tableSmallCharacter"/>
              </w:rPr>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center"/>
            </w:pPr>
            <w:r>
              <w:rPr>
                <w:rStyle w:val="tableSmallCharacter"/>
              </w:rPr>
              <w:t>经营活动现金流入小计</w:t>
            </w:r>
          </w:p>
        </w:tc>
        <w:tc>
          <w:tcPr>
            <w:tcW w:type="dxa" w:w="1134"/>
            <w:tcBorders>
              <w:bottom w:sz="6" w:val="single" w:space="0"/>
              <w:right w:sz="6" w:val="single" w:space="0"/>
            </w:tcBorders>
            <w:vAlign w:val="center"/>
          </w:tcPr>
          <w:p>
            <w:pPr>
              <w:spacing w:after="20" w:before="20"/>
              <w:jc w:val="center"/>
            </w:pPr>
            <w:r>
              <w:rPr>
                <w:rStyle w:val="tableSmallCharacter"/>
              </w:rPr>
              <w:t>2</w:t>
            </w:r>
          </w:p>
        </w:tc>
        <w:tc>
          <w:tcPr>
            <w:tcW w:type="dxa" w:w="3402"/>
            <w:tcBorders>
              <w:bottom w:sz="6" w:val="single" w:space="0"/>
              <w:right w:sz="6" w:val="single" w:space="0"/>
            </w:tcBorders>
            <w:vAlign w:val="center"/>
          </w:tcPr>
          <w:p>
            <w:pPr>
              <w:spacing w:after="20" w:before="20"/>
              <w:jc w:val="right"/>
            </w:pPr>
            <w:r>
              <w:rPr>
                <w:rStyle w:val="tableSmallCharacter"/>
              </w:rPr>
              <w:t>0.00</w:t>
            </w:r>
          </w:p>
        </w:tc>
        <w:tc>
          <w:tcPr>
            <w:tcW w:type="dxa" w:w="3402"/>
            <w:tcBorders>
              <w:bottom w:sz="6" w:val="single" w:space="0"/>
              <w:right w:sz="6" w:val="single" w:space="0"/>
            </w:tcBorders>
            <w:vAlign w:val="center"/>
          </w:tcPr>
          <w:p>
            <w:pPr>
              <w:spacing w:after="20" w:before="20"/>
              <w:jc w:val="right"/>
            </w:pPr>
            <w:r>
              <w:rPr>
                <w:rStyle w:val="tableSmallCharacter"/>
              </w:rPr>
              <w:t>0.00</w:t>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center"/>
            </w:pPr>
            <w:r>
              <w:rPr>
                <w:rStyle w:val="tableSmallCharacter"/>
              </w:rPr>
              <w:t>经营活动现金流出小计</w:t>
            </w:r>
          </w:p>
        </w:tc>
        <w:tc>
          <w:tcPr>
            <w:tcW w:type="dxa" w:w="1134"/>
            <w:tcBorders>
              <w:bottom w:sz="6" w:val="single" w:space="0"/>
              <w:right w:sz="6" w:val="single" w:space="0"/>
            </w:tcBorders>
            <w:vAlign w:val="center"/>
          </w:tcPr>
          <w:p>
            <w:pPr>
              <w:spacing w:after="20" w:before="20"/>
              <w:jc w:val="center"/>
            </w:pPr>
            <w:r>
              <w:rPr>
                <w:rStyle w:val="tableSmallCharacter"/>
              </w:rPr>
              <w:t>3</w:t>
            </w:r>
          </w:p>
        </w:tc>
        <w:tc>
          <w:tcPr>
            <w:tcW w:type="dxa" w:w="3402"/>
            <w:tcBorders>
              <w:bottom w:sz="6" w:val="single" w:space="0"/>
              <w:right w:sz="6" w:val="single" w:space="0"/>
            </w:tcBorders>
            <w:vAlign w:val="center"/>
          </w:tcPr>
          <w:p>
            <w:pPr>
              <w:spacing w:after="20" w:before="20"/>
              <w:jc w:val="right"/>
            </w:pPr>
            <w:r>
              <w:rPr>
                <w:rStyle w:val="tableSmallCharacter"/>
              </w:rPr>
              <w:t>0.00</w:t>
            </w:r>
          </w:p>
        </w:tc>
        <w:tc>
          <w:tcPr>
            <w:tcW w:type="dxa" w:w="3402"/>
            <w:tcBorders>
              <w:bottom w:sz="6" w:val="single" w:space="0"/>
              <w:right w:sz="6" w:val="single" w:space="0"/>
            </w:tcBorders>
            <w:vAlign w:val="center"/>
          </w:tcPr>
          <w:p>
            <w:pPr>
              <w:spacing w:after="20" w:before="20"/>
              <w:jc w:val="right"/>
            </w:pPr>
            <w:r>
              <w:rPr>
                <w:rStyle w:val="tableSmallCharacter"/>
              </w:rPr>
              <w:t>0.00</w:t>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center"/>
            </w:pPr>
            <w:r>
              <w:rPr>
                <w:rStyle w:val="tableSmallCharacter"/>
              </w:rPr>
              <w:t>经营活动产生的现金流量净额</w:t>
            </w:r>
          </w:p>
        </w:tc>
        <w:tc>
          <w:tcPr>
            <w:tcW w:type="dxa" w:w="1134"/>
            <w:tcBorders>
              <w:bottom w:sz="6" w:val="single" w:space="0"/>
              <w:right w:sz="6" w:val="single" w:space="0"/>
            </w:tcBorders>
            <w:vAlign w:val="center"/>
          </w:tcPr>
          <w:p>
            <w:pPr>
              <w:spacing w:after="20" w:before="20"/>
              <w:jc w:val="center"/>
            </w:pPr>
            <w:r>
              <w:rPr>
                <w:rStyle w:val="tableSmallCharacter"/>
              </w:rPr>
              <w:t>4</w:t>
            </w:r>
          </w:p>
        </w:tc>
        <w:tc>
          <w:tcPr>
            <w:tcW w:type="dxa" w:w="3402"/>
            <w:tcBorders>
              <w:bottom w:sz="6" w:val="single" w:space="0"/>
              <w:right w:sz="6" w:val="single" w:space="0"/>
            </w:tcBorders>
            <w:vAlign w:val="center"/>
          </w:tcPr>
          <w:p>
            <w:pPr>
              <w:spacing w:after="20" w:before="20"/>
              <w:jc w:val="right"/>
            </w:pPr>
            <w:r>
              <w:rPr>
                <w:rStyle w:val="tableSmallCharacter"/>
              </w:rPr>
              <w:t>0.00</w:t>
            </w:r>
          </w:p>
        </w:tc>
        <w:tc>
          <w:tcPr>
            <w:tcW w:type="dxa" w:w="3402"/>
            <w:tcBorders>
              <w:bottom w:sz="6" w:val="single" w:space="0"/>
              <w:right w:sz="6" w:val="single" w:space="0"/>
            </w:tcBorders>
            <w:vAlign w:val="center"/>
          </w:tcPr>
          <w:p>
            <w:pPr>
              <w:spacing w:after="20" w:before="20"/>
              <w:jc w:val="right"/>
            </w:pPr>
            <w:r>
              <w:rPr>
                <w:rStyle w:val="tableSmallCharacter"/>
              </w:rPr>
              <w:t>0.00</w:t>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left"/>
            </w:pPr>
            <w:r>
              <w:rPr>
                <w:rStyle w:val="tableSmallCharacter"/>
              </w:rPr>
              <w:t>二、投资活动产生的现金流量：</w:t>
            </w:r>
          </w:p>
        </w:tc>
        <w:tc>
          <w:tcPr>
            <w:tcW w:type="dxa" w:w="1134"/>
            <w:tcBorders>
              <w:bottom w:sz="6" w:val="single" w:space="0"/>
              <w:right w:sz="6" w:val="single" w:space="0"/>
            </w:tcBorders>
            <w:vAlign w:val="center"/>
          </w:tcPr>
          <w:p>
            <w:pPr>
              <w:spacing w:after="20" w:before="20"/>
              <w:jc w:val="center"/>
            </w:pPr>
            <w:r>
              <w:rPr>
                <w:rStyle w:val="tableSmallCharacter"/>
              </w:rPr>
              <w:t>5</w:t>
            </w:r>
          </w:p>
        </w:tc>
        <w:tc>
          <w:tcPr>
            <w:tcW w:type="dxa" w:w="3402"/>
            <w:tcBorders>
              <w:bottom w:sz="6" w:val="single" w:space="0"/>
              <w:right w:sz="6" w:val="single" w:space="0"/>
            </w:tcBorders>
            <w:vAlign w:val="center"/>
          </w:tcPr>
          <w:p>
            <w:pPr>
              <w:spacing w:after="20" w:before="20"/>
              <w:jc w:val="right"/>
            </w:pPr>
            <w:r>
              <w:rPr>
                <w:rStyle w:val="tableSmallCharacter"/>
              </w:rPr>
            </w:r>
          </w:p>
        </w:tc>
        <w:tc>
          <w:tcPr>
            <w:tcW w:type="dxa" w:w="3402"/>
            <w:tcBorders>
              <w:bottom w:sz="6" w:val="single" w:space="0"/>
              <w:right w:sz="6" w:val="single" w:space="0"/>
            </w:tcBorders>
            <w:vAlign w:val="center"/>
          </w:tcPr>
          <w:p>
            <w:pPr>
              <w:spacing w:after="20" w:before="20"/>
              <w:jc w:val="right"/>
            </w:pPr>
            <w:r>
              <w:rPr>
                <w:rStyle w:val="tableSmallCharacter"/>
              </w:rPr>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center"/>
            </w:pPr>
            <w:r>
              <w:rPr>
                <w:rStyle w:val="tableSmallCharacter"/>
              </w:rPr>
              <w:t>投资活动现金流入小计</w:t>
            </w:r>
          </w:p>
        </w:tc>
        <w:tc>
          <w:tcPr>
            <w:tcW w:type="dxa" w:w="1134"/>
            <w:tcBorders>
              <w:bottom w:sz="6" w:val="single" w:space="0"/>
              <w:right w:sz="6" w:val="single" w:space="0"/>
            </w:tcBorders>
            <w:vAlign w:val="center"/>
          </w:tcPr>
          <w:p>
            <w:pPr>
              <w:spacing w:after="20" w:before="20"/>
              <w:jc w:val="center"/>
            </w:pPr>
            <w:r>
              <w:rPr>
                <w:rStyle w:val="tableSmallCharacter"/>
              </w:rPr>
              <w:t>6</w:t>
            </w:r>
          </w:p>
        </w:tc>
        <w:tc>
          <w:tcPr>
            <w:tcW w:type="dxa" w:w="3402"/>
            <w:tcBorders>
              <w:bottom w:sz="6" w:val="single" w:space="0"/>
              <w:right w:sz="6" w:val="single" w:space="0"/>
            </w:tcBorders>
            <w:vAlign w:val="center"/>
          </w:tcPr>
          <w:p>
            <w:pPr>
              <w:spacing w:after="20" w:before="20"/>
              <w:jc w:val="right"/>
            </w:pPr>
            <w:r>
              <w:rPr>
                <w:rStyle w:val="tableSmallCharacter"/>
              </w:rPr>
              <w:t>0.00</w:t>
            </w:r>
          </w:p>
        </w:tc>
        <w:tc>
          <w:tcPr>
            <w:tcW w:type="dxa" w:w="3402"/>
            <w:tcBorders>
              <w:bottom w:sz="6" w:val="single" w:space="0"/>
              <w:right w:sz="6" w:val="single" w:space="0"/>
            </w:tcBorders>
            <w:vAlign w:val="center"/>
          </w:tcPr>
          <w:p>
            <w:pPr>
              <w:spacing w:after="20" w:before="20"/>
              <w:jc w:val="right"/>
            </w:pPr>
            <w:r>
              <w:rPr>
                <w:rStyle w:val="tableSmallCharacter"/>
              </w:rPr>
              <w:t>0.00</w:t>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center"/>
            </w:pPr>
            <w:r>
              <w:rPr>
                <w:rStyle w:val="tableSmallCharacter"/>
              </w:rPr>
              <w:t>投资活动现金流出小计</w:t>
            </w:r>
          </w:p>
        </w:tc>
        <w:tc>
          <w:tcPr>
            <w:tcW w:type="dxa" w:w="1134"/>
            <w:tcBorders>
              <w:bottom w:sz="6" w:val="single" w:space="0"/>
              <w:right w:sz="6" w:val="single" w:space="0"/>
            </w:tcBorders>
            <w:vAlign w:val="center"/>
          </w:tcPr>
          <w:p>
            <w:pPr>
              <w:spacing w:after="20" w:before="20"/>
              <w:jc w:val="center"/>
            </w:pPr>
            <w:r>
              <w:rPr>
                <w:rStyle w:val="tableSmallCharacter"/>
              </w:rPr>
              <w:t>7</w:t>
            </w:r>
          </w:p>
        </w:tc>
        <w:tc>
          <w:tcPr>
            <w:tcW w:type="dxa" w:w="3402"/>
            <w:tcBorders>
              <w:bottom w:sz="6" w:val="single" w:space="0"/>
              <w:right w:sz="6" w:val="single" w:space="0"/>
            </w:tcBorders>
            <w:vAlign w:val="center"/>
          </w:tcPr>
          <w:p>
            <w:pPr>
              <w:spacing w:after="20" w:before="20"/>
              <w:jc w:val="right"/>
            </w:pPr>
            <w:r>
              <w:rPr>
                <w:rStyle w:val="tableSmallCharacter"/>
              </w:rPr>
              <w:t>0.00</w:t>
            </w:r>
          </w:p>
        </w:tc>
        <w:tc>
          <w:tcPr>
            <w:tcW w:type="dxa" w:w="3402"/>
            <w:tcBorders>
              <w:bottom w:sz="6" w:val="single" w:space="0"/>
              <w:right w:sz="6" w:val="single" w:space="0"/>
            </w:tcBorders>
            <w:vAlign w:val="center"/>
          </w:tcPr>
          <w:p>
            <w:pPr>
              <w:spacing w:after="20" w:before="20"/>
              <w:jc w:val="right"/>
            </w:pPr>
            <w:r>
              <w:rPr>
                <w:rStyle w:val="tableSmallCharacter"/>
              </w:rPr>
              <w:t>0.00</w:t>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center"/>
            </w:pPr>
            <w:r>
              <w:rPr>
                <w:rStyle w:val="tableSmallCharacter"/>
              </w:rPr>
              <w:t>投资活动产生的现金流量净额</w:t>
            </w:r>
          </w:p>
        </w:tc>
        <w:tc>
          <w:tcPr>
            <w:tcW w:type="dxa" w:w="1134"/>
            <w:tcBorders>
              <w:bottom w:sz="6" w:val="single" w:space="0"/>
              <w:right w:sz="6" w:val="single" w:space="0"/>
            </w:tcBorders>
            <w:vAlign w:val="center"/>
          </w:tcPr>
          <w:p>
            <w:pPr>
              <w:spacing w:after="20" w:before="20"/>
              <w:jc w:val="center"/>
            </w:pPr>
            <w:r>
              <w:rPr>
                <w:rStyle w:val="tableSmallCharacter"/>
              </w:rPr>
              <w:t>8</w:t>
            </w:r>
          </w:p>
        </w:tc>
        <w:tc>
          <w:tcPr>
            <w:tcW w:type="dxa" w:w="3402"/>
            <w:tcBorders>
              <w:bottom w:sz="6" w:val="single" w:space="0"/>
              <w:right w:sz="6" w:val="single" w:space="0"/>
            </w:tcBorders>
            <w:vAlign w:val="center"/>
          </w:tcPr>
          <w:p>
            <w:pPr>
              <w:spacing w:after="20" w:before="20"/>
              <w:jc w:val="right"/>
            </w:pPr>
            <w:r>
              <w:rPr>
                <w:rStyle w:val="tableSmallCharacter"/>
              </w:rPr>
              <w:t>0.00</w:t>
            </w:r>
          </w:p>
        </w:tc>
        <w:tc>
          <w:tcPr>
            <w:tcW w:type="dxa" w:w="3402"/>
            <w:tcBorders>
              <w:bottom w:sz="6" w:val="single" w:space="0"/>
              <w:right w:sz="6" w:val="single" w:space="0"/>
            </w:tcBorders>
            <w:vAlign w:val="center"/>
          </w:tcPr>
          <w:p>
            <w:pPr>
              <w:spacing w:after="20" w:before="20"/>
              <w:jc w:val="right"/>
            </w:pPr>
            <w:r>
              <w:rPr>
                <w:rStyle w:val="tableSmallCharacter"/>
              </w:rPr>
              <w:t>0.00</w:t>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left"/>
            </w:pPr>
            <w:r>
              <w:rPr>
                <w:rStyle w:val="tableSmallCharacter"/>
              </w:rPr>
              <w:t>三、筹资活动产生的现金流量：</w:t>
            </w:r>
          </w:p>
        </w:tc>
        <w:tc>
          <w:tcPr>
            <w:tcW w:type="dxa" w:w="1134"/>
            <w:tcBorders>
              <w:bottom w:sz="6" w:val="single" w:space="0"/>
              <w:right w:sz="6" w:val="single" w:space="0"/>
            </w:tcBorders>
            <w:vAlign w:val="center"/>
          </w:tcPr>
          <w:p>
            <w:pPr>
              <w:spacing w:after="20" w:before="20"/>
              <w:jc w:val="center"/>
            </w:pPr>
            <w:r>
              <w:rPr>
                <w:rStyle w:val="tableSmallCharacter"/>
              </w:rPr>
              <w:t>9</w:t>
            </w:r>
          </w:p>
        </w:tc>
        <w:tc>
          <w:tcPr>
            <w:tcW w:type="dxa" w:w="3402"/>
            <w:tcBorders>
              <w:bottom w:sz="6" w:val="single" w:space="0"/>
              <w:right w:sz="6" w:val="single" w:space="0"/>
            </w:tcBorders>
            <w:vAlign w:val="center"/>
          </w:tcPr>
          <w:p>
            <w:pPr>
              <w:spacing w:after="20" w:before="20"/>
              <w:jc w:val="right"/>
            </w:pPr>
            <w:r>
              <w:rPr>
                <w:rStyle w:val="tableSmallCharacter"/>
              </w:rPr>
            </w:r>
          </w:p>
        </w:tc>
        <w:tc>
          <w:tcPr>
            <w:tcW w:type="dxa" w:w="3402"/>
            <w:tcBorders>
              <w:bottom w:sz="6" w:val="single" w:space="0"/>
              <w:right w:sz="6" w:val="single" w:space="0"/>
            </w:tcBorders>
            <w:vAlign w:val="center"/>
          </w:tcPr>
          <w:p>
            <w:pPr>
              <w:spacing w:after="20" w:before="20"/>
              <w:jc w:val="right"/>
            </w:pPr>
            <w:r>
              <w:rPr>
                <w:rStyle w:val="tableSmallCharacter"/>
              </w:rPr>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center"/>
            </w:pPr>
            <w:r>
              <w:rPr>
                <w:rStyle w:val="tableSmallCharacter"/>
              </w:rPr>
              <w:t>筹资活动现金流入小计</w:t>
            </w:r>
          </w:p>
        </w:tc>
        <w:tc>
          <w:tcPr>
            <w:tcW w:type="dxa" w:w="1134"/>
            <w:tcBorders>
              <w:bottom w:sz="6" w:val="single" w:space="0"/>
              <w:right w:sz="6" w:val="single" w:space="0"/>
            </w:tcBorders>
            <w:vAlign w:val="center"/>
          </w:tcPr>
          <w:p>
            <w:pPr>
              <w:spacing w:after="20" w:before="20"/>
              <w:jc w:val="center"/>
            </w:pPr>
            <w:r>
              <w:rPr>
                <w:rStyle w:val="tableSmallCharacter"/>
              </w:rPr>
              <w:t>10</w:t>
            </w:r>
          </w:p>
        </w:tc>
        <w:tc>
          <w:tcPr>
            <w:tcW w:type="dxa" w:w="3402"/>
            <w:tcBorders>
              <w:bottom w:sz="6" w:val="single" w:space="0"/>
              <w:right w:sz="6" w:val="single" w:space="0"/>
            </w:tcBorders>
            <w:vAlign w:val="center"/>
          </w:tcPr>
          <w:p>
            <w:pPr>
              <w:spacing w:after="20" w:before="20"/>
              <w:jc w:val="right"/>
            </w:pPr>
            <w:r>
              <w:rPr>
                <w:rStyle w:val="tableSmallCharacter"/>
              </w:rPr>
              <w:t>0.00</w:t>
            </w:r>
          </w:p>
        </w:tc>
        <w:tc>
          <w:tcPr>
            <w:tcW w:type="dxa" w:w="3402"/>
            <w:tcBorders>
              <w:bottom w:sz="6" w:val="single" w:space="0"/>
              <w:right w:sz="6" w:val="single" w:space="0"/>
            </w:tcBorders>
            <w:vAlign w:val="center"/>
          </w:tcPr>
          <w:p>
            <w:pPr>
              <w:spacing w:after="20" w:before="20"/>
              <w:jc w:val="right"/>
            </w:pPr>
            <w:r>
              <w:rPr>
                <w:rStyle w:val="tableSmallCharacter"/>
              </w:rPr>
              <w:t>0.00</w:t>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center"/>
            </w:pPr>
            <w:r>
              <w:rPr>
                <w:rStyle w:val="tableSmallCharacter"/>
              </w:rPr>
              <w:t>筹资活动现金流出小计</w:t>
            </w:r>
          </w:p>
        </w:tc>
        <w:tc>
          <w:tcPr>
            <w:tcW w:type="dxa" w:w="1134"/>
            <w:tcBorders>
              <w:bottom w:sz="6" w:val="single" w:space="0"/>
              <w:right w:sz="6" w:val="single" w:space="0"/>
            </w:tcBorders>
            <w:vAlign w:val="center"/>
          </w:tcPr>
          <w:p>
            <w:pPr>
              <w:spacing w:after="20" w:before="20"/>
              <w:jc w:val="center"/>
            </w:pPr>
            <w:r>
              <w:rPr>
                <w:rStyle w:val="tableSmallCharacter"/>
              </w:rPr>
              <w:t>11</w:t>
            </w:r>
          </w:p>
        </w:tc>
        <w:tc>
          <w:tcPr>
            <w:tcW w:type="dxa" w:w="3402"/>
            <w:tcBorders>
              <w:bottom w:sz="6" w:val="single" w:space="0"/>
              <w:right w:sz="6" w:val="single" w:space="0"/>
            </w:tcBorders>
            <w:vAlign w:val="center"/>
          </w:tcPr>
          <w:p>
            <w:pPr>
              <w:spacing w:after="20" w:before="20"/>
              <w:jc w:val="right"/>
            </w:pPr>
            <w:r>
              <w:rPr>
                <w:rStyle w:val="tableSmallCharacter"/>
              </w:rPr>
              <w:t>0.00</w:t>
            </w:r>
          </w:p>
        </w:tc>
        <w:tc>
          <w:tcPr>
            <w:tcW w:type="dxa" w:w="3402"/>
            <w:tcBorders>
              <w:bottom w:sz="6" w:val="single" w:space="0"/>
              <w:right w:sz="6" w:val="single" w:space="0"/>
            </w:tcBorders>
            <w:vAlign w:val="center"/>
          </w:tcPr>
          <w:p>
            <w:pPr>
              <w:spacing w:after="20" w:before="20"/>
              <w:jc w:val="right"/>
            </w:pPr>
            <w:r>
              <w:rPr>
                <w:rStyle w:val="tableSmallCharacter"/>
              </w:rPr>
              <w:t>0.00</w:t>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center"/>
            </w:pPr>
            <w:r>
              <w:rPr>
                <w:rStyle w:val="tableSmallCharacter"/>
              </w:rPr>
              <w:t>筹资活动产生的现金流量净额</w:t>
            </w:r>
          </w:p>
        </w:tc>
        <w:tc>
          <w:tcPr>
            <w:tcW w:type="dxa" w:w="1134"/>
            <w:tcBorders>
              <w:bottom w:sz="6" w:val="single" w:space="0"/>
              <w:right w:sz="6" w:val="single" w:space="0"/>
            </w:tcBorders>
            <w:vAlign w:val="center"/>
          </w:tcPr>
          <w:p>
            <w:pPr>
              <w:spacing w:after="20" w:before="20"/>
              <w:jc w:val="center"/>
            </w:pPr>
            <w:r>
              <w:rPr>
                <w:rStyle w:val="tableSmallCharacter"/>
              </w:rPr>
              <w:t>12</w:t>
            </w:r>
          </w:p>
        </w:tc>
        <w:tc>
          <w:tcPr>
            <w:tcW w:type="dxa" w:w="3402"/>
            <w:tcBorders>
              <w:bottom w:sz="6" w:val="single" w:space="0"/>
              <w:right w:sz="6" w:val="single" w:space="0"/>
            </w:tcBorders>
            <w:vAlign w:val="center"/>
          </w:tcPr>
          <w:p>
            <w:pPr>
              <w:spacing w:after="20" w:before="20"/>
              <w:jc w:val="right"/>
            </w:pPr>
            <w:r>
              <w:rPr>
                <w:rStyle w:val="tableSmallCharacter"/>
              </w:rPr>
              <w:t>0.00</w:t>
            </w:r>
          </w:p>
        </w:tc>
        <w:tc>
          <w:tcPr>
            <w:tcW w:type="dxa" w:w="3402"/>
            <w:tcBorders>
              <w:bottom w:sz="6" w:val="single" w:space="0"/>
              <w:right w:sz="6" w:val="single" w:space="0"/>
            </w:tcBorders>
            <w:vAlign w:val="center"/>
          </w:tcPr>
          <w:p>
            <w:pPr>
              <w:spacing w:after="20" w:before="20"/>
              <w:jc w:val="right"/>
            </w:pPr>
            <w:r>
              <w:rPr>
                <w:rStyle w:val="tableSmallCharacter"/>
              </w:rPr>
              <w:t>0.00</w:t>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left"/>
            </w:pPr>
            <w:r>
              <w:rPr>
                <w:rStyle w:val="tableSmallCharacter"/>
              </w:rPr>
              <w:t>四、汇率变动对现金及现金等价物的影响</w:t>
            </w:r>
          </w:p>
        </w:tc>
        <w:tc>
          <w:tcPr>
            <w:tcW w:type="dxa" w:w="1134"/>
            <w:tcBorders>
              <w:bottom w:sz="6" w:val="single" w:space="0"/>
              <w:right w:sz="6" w:val="single" w:space="0"/>
            </w:tcBorders>
            <w:vAlign w:val="center"/>
          </w:tcPr>
          <w:p>
            <w:pPr>
              <w:spacing w:after="20" w:before="20"/>
              <w:jc w:val="center"/>
            </w:pPr>
            <w:r>
              <w:rPr>
                <w:rStyle w:val="tableSmallCharacter"/>
              </w:rPr>
              <w:t>13</w:t>
            </w:r>
          </w:p>
        </w:tc>
        <w:tc>
          <w:tcPr>
            <w:tcW w:type="dxa" w:w="3402"/>
            <w:tcBorders>
              <w:bottom w:sz="6" w:val="single" w:space="0"/>
              <w:right w:sz="6" w:val="single" w:space="0"/>
            </w:tcBorders>
            <w:vAlign w:val="center"/>
          </w:tcPr>
          <w:p>
            <w:pPr>
              <w:spacing w:after="20" w:before="20"/>
              <w:jc w:val="right"/>
            </w:pPr>
            <w:r>
              <w:rPr>
                <w:rStyle w:val="tableSmallCharacter"/>
              </w:rPr>
            </w:r>
          </w:p>
        </w:tc>
        <w:tc>
          <w:tcPr>
            <w:tcW w:type="dxa" w:w="3402"/>
            <w:tcBorders>
              <w:bottom w:sz="6" w:val="single" w:space="0"/>
              <w:right w:sz="6" w:val="single" w:space="0"/>
            </w:tcBorders>
            <w:vAlign w:val="center"/>
          </w:tcPr>
          <w:p>
            <w:pPr>
              <w:spacing w:after="20" w:before="20"/>
              <w:jc w:val="right"/>
            </w:pPr>
            <w:r>
              <w:rPr>
                <w:rStyle w:val="tableSmallCharacter"/>
              </w:rPr>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left"/>
            </w:pPr>
            <w:r>
              <w:rPr>
                <w:rStyle w:val="tableSmallCharacter"/>
              </w:rPr>
              <w:t>五、现金及现金等价物净增加额</w:t>
            </w:r>
          </w:p>
        </w:tc>
        <w:tc>
          <w:tcPr>
            <w:tcW w:type="dxa" w:w="1134"/>
            <w:tcBorders>
              <w:bottom w:sz="6" w:val="single" w:space="0"/>
              <w:right w:sz="6" w:val="single" w:space="0"/>
            </w:tcBorders>
            <w:vAlign w:val="center"/>
          </w:tcPr>
          <w:p>
            <w:pPr>
              <w:spacing w:after="20" w:before="20"/>
              <w:jc w:val="center"/>
            </w:pPr>
            <w:r>
              <w:rPr>
                <w:rStyle w:val="tableSmallCharacter"/>
              </w:rPr>
              <w:t>14</w:t>
            </w:r>
          </w:p>
        </w:tc>
        <w:tc>
          <w:tcPr>
            <w:tcW w:type="dxa" w:w="3402"/>
            <w:tcBorders>
              <w:bottom w:sz="6" w:val="single" w:space="0"/>
              <w:right w:sz="6" w:val="single" w:space="0"/>
            </w:tcBorders>
            <w:vAlign w:val="center"/>
          </w:tcPr>
          <w:p>
            <w:pPr>
              <w:spacing w:after="20" w:before="20"/>
              <w:jc w:val="right"/>
            </w:pPr>
            <w:r>
              <w:rPr>
                <w:rStyle w:val="tableSmallCharacter"/>
              </w:rPr>
              <w:t>0.00</w:t>
            </w:r>
          </w:p>
        </w:tc>
        <w:tc>
          <w:tcPr>
            <w:tcW w:type="dxa" w:w="3402"/>
            <w:tcBorders>
              <w:bottom w:sz="6" w:val="single" w:space="0"/>
              <w:right w:sz="6" w:val="single" w:space="0"/>
            </w:tcBorders>
            <w:vAlign w:val="center"/>
          </w:tcPr>
          <w:p>
            <w:pPr>
              <w:spacing w:after="20" w:before="20"/>
              <w:jc w:val="right"/>
            </w:pPr>
            <w:r>
              <w:rPr>
                <w:rStyle w:val="tableSmallCharacter"/>
              </w:rPr>
              <w:t>0.00</w:t>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6" w:val="single" w:space="0"/>
              <w:right w:sz="6" w:val="single" w:space="0"/>
            </w:tcBorders>
            <w:vAlign w:val="center"/>
          </w:tcPr>
          <w:p>
            <w:pPr>
              <w:spacing w:after="20" w:before="20"/>
              <w:jc w:val="left"/>
            </w:pPr>
            <w:r>
              <w:rPr>
                <w:rStyle w:val="tableSmallCharacter"/>
              </w:rPr>
              <w:t xml:space="preserve">    加：期初现金及现金等价物余额</w:t>
            </w:r>
          </w:p>
        </w:tc>
        <w:tc>
          <w:tcPr>
            <w:tcW w:type="dxa" w:w="1134"/>
            <w:tcBorders>
              <w:bottom w:sz="6" w:val="single" w:space="0"/>
              <w:right w:sz="6" w:val="single" w:space="0"/>
            </w:tcBorders>
            <w:vAlign w:val="center"/>
          </w:tcPr>
          <w:p>
            <w:pPr>
              <w:spacing w:after="20" w:before="20"/>
              <w:jc w:val="center"/>
            </w:pPr>
            <w:r>
              <w:rPr>
                <w:rStyle w:val="tableSmallCharacter"/>
              </w:rPr>
              <w:t>15</w:t>
            </w:r>
          </w:p>
        </w:tc>
        <w:tc>
          <w:tcPr>
            <w:tcW w:type="dxa" w:w="3402"/>
            <w:tcBorders>
              <w:bottom w:sz="6" w:val="single" w:space="0"/>
              <w:right w:sz="6" w:val="single" w:space="0"/>
            </w:tcBorders>
            <w:vAlign w:val="center"/>
          </w:tcPr>
          <w:p>
            <w:pPr>
              <w:spacing w:after="20" w:before="20"/>
              <w:jc w:val="right"/>
            </w:pPr>
            <w:r>
              <w:rPr>
                <w:rStyle w:val="tableSmallCharacter"/>
              </w:rPr>
            </w:r>
          </w:p>
        </w:tc>
        <w:tc>
          <w:tcPr>
            <w:tcW w:type="dxa" w:w="3402"/>
            <w:tcBorders>
              <w:bottom w:sz="6" w:val="single" w:space="0"/>
              <w:right w:sz="6" w:val="single" w:space="0"/>
            </w:tcBorders>
            <w:vAlign w:val="center"/>
          </w:tcPr>
          <w:p>
            <w:pPr>
              <w:spacing w:after="20" w:before="20"/>
              <w:jc w:val="right"/>
            </w:pPr>
            <w:r>
              <w:rPr>
                <w:rStyle w:val="tableSmallCharacter"/>
              </w:rPr>
            </w:r>
          </w:p>
        </w:tc>
        <w:tc>
          <w:tcPr>
            <w:tcW w:type="dxa" w:w="1701"/>
            <w:tcBorders>
              <w:bottom w:sz="6" w:val="single" w:space="0"/>
            </w:tcBorders>
            <w:vAlign w:val="center"/>
          </w:tcPr>
          <w:p>
            <w:pPr>
              <w:spacing w:after="20" w:before="20"/>
              <w:jc w:val="center"/>
            </w:pPr>
            <w:r>
              <w:rPr>
                <w:rStyle w:val="tableSmallCharacter"/>
              </w:rPr>
            </w:r>
          </w:p>
        </w:tc>
      </w:tr>
      <w:tr>
        <w:tc>
          <w:tcPr>
            <w:tcW w:type="dxa" w:w="7370"/>
            <w:tcBorders>
              <w:bottom w:sz="12" w:val="single" w:space="0"/>
              <w:right w:sz="6" w:val="single" w:space="0"/>
            </w:tcBorders>
            <w:vAlign w:val="center"/>
          </w:tcPr>
          <w:p>
            <w:pPr>
              <w:spacing w:after="20" w:before="20"/>
              <w:jc w:val="left"/>
            </w:pPr>
            <w:r>
              <w:rPr>
                <w:rStyle w:val="tableSmallCharacter"/>
              </w:rPr>
              <w:t>六、期末现金及现金等价物余额</w:t>
            </w:r>
          </w:p>
        </w:tc>
        <w:tc>
          <w:tcPr>
            <w:tcW w:type="dxa" w:w="1134"/>
            <w:tcBorders>
              <w:bottom w:sz="12" w:val="single" w:space="0"/>
              <w:right w:sz="6" w:val="single" w:space="0"/>
            </w:tcBorders>
            <w:vAlign w:val="center"/>
          </w:tcPr>
          <w:p>
            <w:pPr>
              <w:spacing w:after="20" w:before="20"/>
              <w:jc w:val="center"/>
            </w:pPr>
            <w:r>
              <w:rPr>
                <w:rStyle w:val="tableSmallCharacter"/>
              </w:rPr>
              <w:t>16</w:t>
            </w:r>
          </w:p>
        </w:tc>
        <w:tc>
          <w:tcPr>
            <w:tcW w:type="dxa" w:w="3402"/>
            <w:tcBorders>
              <w:bottom w:sz="12" w:val="single" w:space="0"/>
              <w:right w:sz="6" w:val="single" w:space="0"/>
            </w:tcBorders>
            <w:vAlign w:val="center"/>
          </w:tcPr>
          <w:p>
            <w:pPr>
              <w:spacing w:after="20" w:before="20"/>
              <w:jc w:val="right"/>
            </w:pPr>
            <w:r>
              <w:rPr>
                <w:rStyle w:val="tableSmallCharacter"/>
              </w:rPr>
              <w:t>0.00</w:t>
            </w:r>
          </w:p>
        </w:tc>
        <w:tc>
          <w:tcPr>
            <w:tcW w:type="dxa" w:w="3402"/>
            <w:tcBorders>
              <w:bottom w:sz="12" w:val="single" w:space="0"/>
              <w:right w:sz="6" w:val="single" w:space="0"/>
            </w:tcBorders>
            <w:vAlign w:val="center"/>
          </w:tcPr>
          <w:p>
            <w:pPr>
              <w:spacing w:after="20" w:before="20"/>
              <w:jc w:val="right"/>
            </w:pPr>
            <w:r>
              <w:rPr>
                <w:rStyle w:val="tableSmallCharacter"/>
              </w:rPr>
              <w:t>0.00</w:t>
            </w:r>
          </w:p>
        </w:tc>
        <w:tc>
          <w:tcPr>
            <w:tcW w:type="dxa" w:w="1701"/>
            <w:tcBorders>
              <w:bottom w:sz="12" w:val="single" w:space="0"/>
            </w:tcBorders>
            <w:vAlign w:val="center"/>
          </w:tcPr>
          <w:p>
            <w:pPr>
              <w:spacing w:after="20" w:before="20"/>
              <w:jc w:val="center"/>
            </w:pPr>
            <w:r>
              <w:rPr>
                <w:rStyle w:val="tableSmallCharacter"/>
              </w:rPr>
            </w:r>
          </w:p>
        </w:tc>
      </w:tr>
    </w:tbl>
    <w:p>
      <w:pPr>
        <w:sectPr>
          <w:type w:val="continuous"/>
          <w:pgSz w:w="11906" w:h="16838"/>
          <w:pgMar w:top="1440" w:right="1800" w:bottom="1440" w:left="1800" w:header="720" w:footer="720" w:gutter="0"/>
          <w:cols w:space="720"/>
          <w:docGrid w:linePitch="360"/>
        </w:sectPr>
      </w:pPr>
    </w:p>
    <w:tbl>
      <w:tblPr>
        <w:tblW w:type="auto" w:w="0"/>
        <w:tblLook w:firstColumn="1" w:firstRow="1" w:lastColumn="0" w:lastRow="0" w:noHBand="0" w:noVBand="1" w:val="04A0"/>
      </w:tblPr>
      <w:tblGrid>
        <w:gridCol w:w="2769"/>
        <w:gridCol w:w="2769"/>
        <w:gridCol w:w="2769"/>
      </w:tblGrid>
      <w:tr>
        <w:tc>
          <w:tcPr>
            <w:tcW w:type="dxa" w:w="5669"/>
            <w:vAlign w:val="center"/>
          </w:tcPr>
          <w:p>
            <w:pPr>
              <w:spacing w:after="20" w:before="20"/>
              <w:jc w:val="left"/>
            </w:pPr>
            <w:r>
              <w:rPr>
                <w:rStyle w:val="tableSmallCharacter"/>
              </w:rPr>
              <w:t>法定代表人：</w:t>
            </w:r>
          </w:p>
        </w:tc>
        <w:tc>
          <w:tcPr>
            <w:tcW w:type="dxa" w:w="7370"/>
            <w:vAlign w:val="center"/>
          </w:tcPr>
          <w:p>
            <w:pPr>
              <w:spacing w:after="20" w:before="20"/>
              <w:jc w:val="left"/>
            </w:pPr>
            <w:r>
              <w:rPr>
                <w:rStyle w:val="tableSmallCharacter"/>
              </w:rPr>
              <w:t>主管会计工作的负责人：</w:t>
            </w:r>
          </w:p>
        </w:tc>
        <w:tc>
          <w:tcPr>
            <w:tcW w:type="dxa" w:w="5669"/>
            <w:vAlign w:val="center"/>
          </w:tcPr>
          <w:p>
            <w:pPr>
              <w:spacing w:after="20" w:before="20"/>
              <w:jc w:val="left"/>
            </w:pPr>
            <w:r>
              <w:rPr>
                <w:rStyle w:val="tableSmallCharacter"/>
              </w:rPr>
              <w:t>会计机构负责人：</w:t>
            </w:r>
          </w:p>
        </w:tc>
      </w:tr>
    </w:tbl>
    <w:p>
      <w:pPr>
        <w:sectPr>
          <w:type w:val="continuous"/>
          <w:pgSz w:w="11906" w:h="16838"/>
          <w:pgMar w:top="1440" w:right="1800" w:bottom="1440" w:left="1800" w:header="720" w:footer="720" w:gutter="0"/>
          <w:cols w:space="720"/>
          <w:docGrid w:linePitch="360"/>
        </w:sectPr>
      </w:pPr>
    </w:p>
    <w:p>
      <w:pPr>
        <w:jc w:val="center"/>
      </w:pPr>
      <w:r>
        <w:rPr>
          <w:rStyle w:val="first"/>
        </w:rPr>
        <w:t>合并所有者权益变动表</w:t>
      </w:r>
    </w:p>
    <w:tbl>
      <w:tblPr>
        <w:tblW w:type="auto" w:w="0"/>
        <w:tblLook w:firstColumn="1" w:firstRow="1" w:lastColumn="0" w:lastRow="0" w:noHBand="0" w:noVBand="1" w:val="04A0"/>
      </w:tblPr>
      <w:tblGrid>
        <w:gridCol w:w="4413"/>
        <w:gridCol w:w="4413"/>
        <w:gridCol w:w="4413"/>
      </w:tblGrid>
      <w:tr>
        <w:trPr>
          <w:trHeight w:hRule="exact" w:val="454"/>
        </w:trPr>
        <w:tc>
          <w:tcPr>
            <w:tcW w:type="dxa" w:w="11339"/>
            <w:vAlign w:val="center"/>
          </w:tcPr>
          <w:p>
            <w:pPr>
              <w:spacing w:after="20" w:before="20"/>
              <w:jc w:val="left"/>
            </w:pPr>
            <w:r>
              <w:rPr>
                <w:rStyle w:val="tableSmallCharacter"/>
              </w:rPr>
              <w:t>编制单位：杭州市城市建设发展集团有限公司</w:t>
            </w:r>
          </w:p>
        </w:tc>
        <w:tc>
          <w:tcPr>
            <w:tcW w:type="dxa" w:w="5669"/>
            <w:vAlign w:val="center"/>
          </w:tcPr>
          <w:p>
            <w:pPr>
              <w:spacing w:after="20" w:before="20"/>
              <w:jc w:val="center"/>
            </w:pPr>
            <w:r>
              <w:rPr>
                <w:rStyle w:val="tableSmallCharacter"/>
              </w:rPr>
              <w:t>2019年12月31日</w:t>
            </w:r>
          </w:p>
        </w:tc>
        <w:tc>
          <w:tcPr>
            <w:tcW w:type="dxa" w:w="5669"/>
            <w:vAlign w:val="center"/>
          </w:tcPr>
          <w:p>
            <w:pPr>
              <w:spacing w:after="20" w:before="20"/>
              <w:jc w:val="right"/>
            </w:pPr>
            <w:r>
              <w:rPr>
                <w:rStyle w:val="tableSmallCharacter"/>
              </w:rPr>
              <w:t>单位：人民币元</w:t>
            </w:r>
          </w:p>
        </w:tc>
      </w:tr>
    </w:tbl>
    <w:p>
      <w:pPr>
        <w:sectPr>
          <w:type w:val="continuous"/>
          <w:pgSz w:w="16838" w:h="11906" w:orient="landscape"/>
          <w:pgMar w:top="1440" w:right="1800" w:bottom="1440" w:left="1800" w:header="720" w:footer="720" w:gutter="0"/>
          <w:cols w:space="720"/>
          <w:docGrid w:linePitch="360"/>
        </w:sectPr>
      </w:pPr>
    </w:p>
    <w:tbl>
      <w:tblPr>
        <w:tblW w:type="auto" w:w="0"/>
        <w:tblLayout w:type="autofit"/>
        <w:tblLook w:firstColumn="1" w:firstRow="1" w:lastColumn="0" w:lastRow="0" w:noHBand="0" w:noVBand="1" w:val="04A0"/>
      </w:tblPr>
      <w:tblGrid>
        <w:gridCol w:w="827"/>
        <w:gridCol w:w="827"/>
        <w:gridCol w:w="827"/>
        <w:gridCol w:w="827"/>
        <w:gridCol w:w="827"/>
        <w:gridCol w:w="827"/>
        <w:gridCol w:w="827"/>
        <w:gridCol w:w="827"/>
        <w:gridCol w:w="827"/>
        <w:gridCol w:w="827"/>
        <w:gridCol w:w="827"/>
        <w:gridCol w:w="827"/>
        <w:gridCol w:w="827"/>
        <w:gridCol w:w="827"/>
        <w:gridCol w:w="827"/>
        <w:gridCol w:w="827"/>
      </w:tblGrid>
      <w:tr>
        <w:tc>
          <w:tcPr>
            <w:tcW w:type="dxa" w:w="4535"/>
            <w:vMerge w:val="restart"/>
            <w:tcBorders>
              <w:top w:sz="12" w:val="single" w:space="0"/>
              <w:bottom w:sz="6" w:val="single" w:space="0"/>
              <w:right w:sz="6" w:val="single" w:space="0"/>
            </w:tcBorders>
            <w:vAlign w:val="center"/>
          </w:tcPr>
          <w:p>
            <w:pPr>
              <w:spacing w:after="20" w:before="20"/>
              <w:jc w:val="center"/>
            </w:pPr>
            <w:r>
              <w:rPr>
                <w:rStyle w:val="tableSmallerCharacter"/>
              </w:rPr>
              <w:t>项            目</w:t>
            </w:r>
          </w:p>
        </w:tc>
        <w:tc>
          <w:tcPr>
            <w:tcW w:type="dxa" w:w="1134"/>
            <w:vMerge w:val="restart"/>
            <w:tcBorders>
              <w:top w:sz="12" w:val="single" w:space="0"/>
              <w:bottom w:sz="6" w:val="single" w:space="0"/>
              <w:right w:sz="6" w:val="single" w:space="0"/>
            </w:tcBorders>
            <w:vAlign w:val="center"/>
          </w:tcPr>
          <w:p>
            <w:pPr>
              <w:spacing w:after="20" w:before="20"/>
              <w:jc w:val="center"/>
            </w:pPr>
            <w:r>
              <w:rPr>
                <w:rStyle w:val="tableSmallerCharacter"/>
              </w:rPr>
              <w:t>行次</w:t>
            </w:r>
          </w:p>
        </w:tc>
        <w:tc>
          <w:tcPr>
            <w:tcW w:type="dxa" w:w="11578"/>
            <w:gridSpan w:val="14"/>
            <w:tcBorders>
              <w:top w:sz="12" w:val="single" w:space="0"/>
              <w:bottom w:sz="6" w:val="single" w:space="0"/>
              <w:right w:sz="6" w:val="single" w:space="0"/>
            </w:tcBorders>
            <w:vAlign w:val="center"/>
          </w:tcPr>
          <w:p>
            <w:pPr>
              <w:spacing w:after="20" w:before="20"/>
              <w:jc w:val="center"/>
            </w:pPr>
            <w:r>
              <w:rPr>
                <w:rStyle w:val="tableSmallerCharacter"/>
              </w:rPr>
              <w:t>本 期 金 额</w:t>
            </w:r>
          </w:p>
        </w:tc>
      </w:tr>
      <w:tr>
        <w:tc>
          <w:tcPr>
            <w:tcW w:type="dxa" w:w="4535"/>
            <w:vMerge/>
            <w:tcBorders>
              <w:bottom w:sz="6" w:val="single" w:space="0"/>
              <w:right w:sz="6" w:val="single" w:space="0"/>
            </w:tcBorders>
          </w:tcPr>
          <w:p/>
        </w:tc>
        <w:tc>
          <w:tcPr>
            <w:tcW w:type="dxa" w:w="1134"/>
            <w:vMerge/>
            <w:tcBorders>
              <w:bottom w:sz="6" w:val="single" w:space="0"/>
              <w:right w:sz="6" w:val="single" w:space="0"/>
            </w:tcBorders>
          </w:tcPr>
          <w:p/>
        </w:tc>
        <w:tc>
          <w:tcPr>
            <w:tcW w:type="dxa" w:w="9924"/>
            <w:gridSpan w:val="12"/>
            <w:tcBorders>
              <w:bottom w:sz="6" w:val="single" w:space="0"/>
              <w:right w:sz="6" w:val="single" w:space="0"/>
            </w:tcBorders>
            <w:vAlign w:val="center"/>
          </w:tcPr>
          <w:p>
            <w:pPr>
              <w:spacing w:after="20" w:before="20"/>
              <w:jc w:val="center"/>
            </w:pPr>
            <w:r>
              <w:rPr>
                <w:rStyle w:val="tableSmallerCharacter"/>
              </w:rPr>
              <w:t>归属于母公司所有者权益</w:t>
            </w:r>
          </w:p>
        </w:tc>
        <w:tc>
          <w:tcPr>
            <w:tcW w:type="dxa" w:w="827"/>
            <w:vMerge w:val="restart"/>
            <w:tcBorders>
              <w:bottom w:sz="6" w:val="single" w:space="0"/>
              <w:right w:sz="6" w:val="single" w:space="0"/>
            </w:tcBorders>
            <w:vAlign w:val="center"/>
          </w:tcPr>
          <w:p>
            <w:pPr>
              <w:spacing w:after="20" w:before="20"/>
              <w:jc w:val="center"/>
            </w:pPr>
            <w:r>
              <w:rPr>
                <w:rStyle w:val="tableSmallerCharacter"/>
              </w:rPr>
              <w:t>少数股东权益</w:t>
            </w:r>
          </w:p>
        </w:tc>
        <w:tc>
          <w:tcPr>
            <w:tcW w:type="dxa" w:w="827"/>
            <w:vMerge w:val="restart"/>
            <w:tcBorders>
              <w:bottom w:sz="6" w:val="single" w:space="0"/>
            </w:tcBorders>
            <w:vAlign w:val="center"/>
          </w:tcPr>
          <w:p>
            <w:pPr>
              <w:spacing w:after="20" w:before="20"/>
              <w:jc w:val="center"/>
            </w:pPr>
            <w:r>
              <w:rPr>
                <w:rStyle w:val="tableSmallerCharacter"/>
              </w:rPr>
              <w:t>所有者权益合计</w:t>
            </w:r>
          </w:p>
        </w:tc>
      </w:tr>
      <w:tr>
        <w:tc>
          <w:tcPr>
            <w:tcW w:type="dxa" w:w="4535"/>
            <w:vMerge/>
            <w:tcBorders>
              <w:bottom w:sz="6" w:val="single" w:space="0"/>
              <w:right w:sz="6" w:val="single" w:space="0"/>
            </w:tcBorders>
          </w:tcPr>
          <w:p/>
        </w:tc>
        <w:tc>
          <w:tcPr>
            <w:tcW w:type="dxa" w:w="1134"/>
            <w:vMerge/>
            <w:tcBorders>
              <w:bottom w:sz="6" w:val="single" w:space="0"/>
              <w:right w:sz="6" w:val="single" w:space="0"/>
            </w:tcBorders>
          </w:tcPr>
          <w:p/>
        </w:tc>
        <w:tc>
          <w:tcPr>
            <w:tcW w:type="dxa" w:w="827"/>
            <w:vMerge w:val="restart"/>
            <w:tcBorders>
              <w:bottom w:sz="6" w:val="single" w:space="0"/>
              <w:right w:sz="6" w:val="single" w:space="0"/>
            </w:tcBorders>
            <w:vAlign w:val="center"/>
          </w:tcPr>
          <w:p>
            <w:pPr>
              <w:spacing w:after="20" w:before="20"/>
              <w:jc w:val="center"/>
            </w:pPr>
            <w:r>
              <w:rPr>
                <w:rStyle w:val="tableSmallerCharacter"/>
              </w:rPr>
              <w:t>实收资本(或股本)</w:t>
            </w:r>
          </w:p>
        </w:tc>
        <w:tc>
          <w:tcPr>
            <w:tcW w:type="dxa" w:w="2481"/>
            <w:gridSpan w:val="3"/>
            <w:tcBorders>
              <w:bottom w:sz="6" w:val="single" w:space="0"/>
              <w:right w:sz="6" w:val="single" w:space="0"/>
            </w:tcBorders>
            <w:vAlign w:val="center"/>
          </w:tcPr>
          <w:p>
            <w:pPr>
              <w:spacing w:after="20" w:before="20"/>
              <w:jc w:val="center"/>
            </w:pPr>
            <w:r>
              <w:rPr>
                <w:rStyle w:val="tableSmallerCharacter"/>
              </w:rPr>
              <w:t>其他权益工具</w:t>
            </w:r>
          </w:p>
        </w:tc>
        <w:tc>
          <w:tcPr>
            <w:tcW w:type="dxa" w:w="827"/>
            <w:vMerge w:val="restart"/>
            <w:tcBorders>
              <w:bottom w:sz="6" w:val="single" w:space="0"/>
              <w:right w:sz="6" w:val="single" w:space="0"/>
            </w:tcBorders>
            <w:vAlign w:val="center"/>
          </w:tcPr>
          <w:p>
            <w:pPr>
              <w:spacing w:after="20" w:before="20"/>
              <w:jc w:val="center"/>
            </w:pPr>
            <w:r>
              <w:rPr>
                <w:rStyle w:val="tableSmallerCharacter"/>
              </w:rPr>
              <w:t>资本公积</w:t>
            </w:r>
          </w:p>
        </w:tc>
        <w:tc>
          <w:tcPr>
            <w:tcW w:type="dxa" w:w="827"/>
            <w:vMerge w:val="restart"/>
            <w:tcBorders>
              <w:bottom w:sz="6" w:val="single" w:space="0"/>
              <w:right w:sz="6" w:val="single" w:space="0"/>
            </w:tcBorders>
            <w:vAlign w:val="center"/>
          </w:tcPr>
          <w:p>
            <w:pPr>
              <w:spacing w:after="20" w:before="20"/>
              <w:jc w:val="center"/>
            </w:pPr>
            <w:r>
              <w:rPr>
                <w:rStyle w:val="tableSmallerCharacter"/>
              </w:rPr>
              <w:t>减:库存股</w:t>
            </w:r>
          </w:p>
        </w:tc>
        <w:tc>
          <w:tcPr>
            <w:tcW w:type="dxa" w:w="827"/>
            <w:vMerge w:val="restart"/>
            <w:tcBorders>
              <w:bottom w:sz="6" w:val="single" w:space="0"/>
              <w:right w:sz="6" w:val="single" w:space="0"/>
            </w:tcBorders>
            <w:vAlign w:val="center"/>
          </w:tcPr>
          <w:p>
            <w:pPr>
              <w:spacing w:after="20" w:before="20"/>
              <w:jc w:val="center"/>
            </w:pPr>
            <w:r>
              <w:rPr>
                <w:rStyle w:val="tableSmallerCharacter"/>
              </w:rPr>
              <w:t>其他综合收益</w:t>
            </w:r>
          </w:p>
        </w:tc>
        <w:tc>
          <w:tcPr>
            <w:tcW w:type="dxa" w:w="827"/>
            <w:vMerge w:val="restart"/>
            <w:tcBorders>
              <w:bottom w:sz="6" w:val="single" w:space="0"/>
              <w:right w:sz="6" w:val="single" w:space="0"/>
            </w:tcBorders>
            <w:vAlign w:val="center"/>
          </w:tcPr>
          <w:p>
            <w:pPr>
              <w:spacing w:after="20" w:before="20"/>
              <w:jc w:val="center"/>
            </w:pPr>
            <w:r>
              <w:rPr>
                <w:rStyle w:val="tableSmallerCharacter"/>
              </w:rPr>
              <w:t>专项储备</w:t>
            </w:r>
          </w:p>
        </w:tc>
        <w:tc>
          <w:tcPr>
            <w:tcW w:type="dxa" w:w="827"/>
            <w:vMerge w:val="restart"/>
            <w:tcBorders>
              <w:bottom w:sz="6" w:val="single" w:space="0"/>
              <w:right w:sz="6" w:val="single" w:space="0"/>
            </w:tcBorders>
            <w:vAlign w:val="center"/>
          </w:tcPr>
          <w:p>
            <w:pPr>
              <w:spacing w:after="20" w:before="20"/>
              <w:jc w:val="center"/>
            </w:pPr>
            <w:r>
              <w:rPr>
                <w:rStyle w:val="tableSmallerCharacter"/>
              </w:rPr>
              <w:t>盈余公积</w:t>
            </w:r>
          </w:p>
        </w:tc>
        <w:tc>
          <w:tcPr>
            <w:tcW w:type="dxa" w:w="827"/>
            <w:vMerge w:val="restart"/>
            <w:tcBorders>
              <w:bottom w:sz="6" w:val="single" w:space="0"/>
              <w:right w:sz="6" w:val="single" w:space="0"/>
            </w:tcBorders>
            <w:vAlign w:val="center"/>
          </w:tcPr>
          <w:p>
            <w:pPr>
              <w:spacing w:after="20" w:before="20"/>
              <w:jc w:val="center"/>
            </w:pPr>
            <w:r>
              <w:rPr>
                <w:rStyle w:val="tableSmallerCharacter"/>
              </w:rPr>
              <w:t>△一般风险准备</w:t>
            </w:r>
          </w:p>
        </w:tc>
        <w:tc>
          <w:tcPr>
            <w:tcW w:type="dxa" w:w="827"/>
            <w:vMerge w:val="restart"/>
            <w:tcBorders>
              <w:bottom w:sz="6" w:val="single" w:space="0"/>
              <w:right w:sz="6" w:val="single" w:space="0"/>
            </w:tcBorders>
            <w:vAlign w:val="center"/>
          </w:tcPr>
          <w:p>
            <w:pPr>
              <w:spacing w:after="20" w:before="20"/>
              <w:jc w:val="center"/>
            </w:pPr>
            <w:r>
              <w:rPr>
                <w:rStyle w:val="tableSmallerCharacter"/>
              </w:rPr>
              <w:t>未分配利润</w:t>
            </w:r>
          </w:p>
        </w:tc>
        <w:tc>
          <w:tcPr>
            <w:tcW w:type="dxa" w:w="827"/>
            <w:vMerge w:val="restart"/>
            <w:tcBorders>
              <w:bottom w:sz="6" w:val="single" w:space="0"/>
              <w:right w:sz="6" w:val="single" w:space="0"/>
            </w:tcBorders>
            <w:vAlign w:val="center"/>
          </w:tcPr>
          <w:p>
            <w:pPr>
              <w:spacing w:after="20" w:before="20"/>
              <w:jc w:val="center"/>
            </w:pPr>
            <w:r>
              <w:rPr>
                <w:rStyle w:val="tableSmallerCharacter"/>
              </w:rPr>
              <w:t>小计</w:t>
            </w:r>
          </w:p>
        </w:tc>
        <w:tc>
          <w:tcPr>
            <w:tcW w:type="dxa" w:w="827"/>
            <w:vMerge/>
            <w:tcBorders>
              <w:bottom w:sz="6" w:val="single" w:space="0"/>
              <w:right w:sz="6" w:val="single" w:space="0"/>
            </w:tcBorders>
          </w:tcPr>
          <w:p/>
        </w:tc>
        <w:tc>
          <w:tcPr>
            <w:tcW w:type="dxa" w:w="827"/>
            <w:vMerge/>
            <w:tcBorders>
              <w:bottom w:sz="6" w:val="single" w:space="0"/>
            </w:tcBorders>
          </w:tcPr>
          <w:p/>
        </w:tc>
      </w:tr>
      <w:tr>
        <w:tc>
          <w:tcPr>
            <w:tcW w:type="dxa" w:w="4535"/>
            <w:vMerge/>
            <w:tcBorders>
              <w:bottom w:sz="6" w:val="single" w:space="0"/>
              <w:right w:sz="6" w:val="single" w:space="0"/>
            </w:tcBorders>
          </w:tcPr>
          <w:p/>
        </w:tc>
        <w:tc>
          <w:tcPr>
            <w:tcW w:type="dxa" w:w="1134"/>
            <w:vMerge/>
            <w:tcBorders>
              <w:bottom w:sz="6" w:val="single" w:space="0"/>
              <w:right w:sz="6" w:val="single" w:space="0"/>
            </w:tcBorders>
          </w:tcPr>
          <w:p/>
        </w:tc>
        <w:tc>
          <w:tcPr>
            <w:tcW w:type="dxa" w:w="827"/>
            <w:vMerge/>
            <w:tcBorders>
              <w:bottom w:sz="6" w:val="single" w:space="0"/>
              <w:right w:sz="6" w:val="single" w:space="0"/>
            </w:tcBorders>
          </w:tcPr>
          <w:p/>
        </w:tc>
        <w:tc>
          <w:tcPr>
            <w:tcW w:type="dxa" w:w="827"/>
            <w:tcBorders>
              <w:bottom w:sz="6" w:val="single" w:space="0"/>
              <w:right w:sz="6" w:val="single" w:space="0"/>
            </w:tcBorders>
            <w:vAlign w:val="center"/>
          </w:tcPr>
          <w:p>
            <w:pPr>
              <w:spacing w:after="20" w:before="20"/>
              <w:jc w:val="center"/>
            </w:pPr>
            <w:r>
              <w:rPr>
                <w:rStyle w:val="tableSmallerCharacter"/>
              </w:rPr>
              <w:t>优先股</w:t>
            </w:r>
          </w:p>
        </w:tc>
        <w:tc>
          <w:tcPr>
            <w:tcW w:type="dxa" w:w="827"/>
            <w:tcBorders>
              <w:bottom w:sz="6" w:val="single" w:space="0"/>
              <w:right w:sz="6" w:val="single" w:space="0"/>
            </w:tcBorders>
            <w:vAlign w:val="center"/>
          </w:tcPr>
          <w:p>
            <w:pPr>
              <w:spacing w:after="20" w:before="20"/>
              <w:jc w:val="center"/>
            </w:pPr>
            <w:r>
              <w:rPr>
                <w:rStyle w:val="tableSmallerCharacter"/>
              </w:rPr>
              <w:t>永续债</w:t>
            </w:r>
          </w:p>
        </w:tc>
        <w:tc>
          <w:tcPr>
            <w:tcW w:type="dxa" w:w="827"/>
            <w:tcBorders>
              <w:bottom w:sz="6" w:val="single" w:space="0"/>
              <w:right w:sz="6" w:val="single" w:space="0"/>
            </w:tcBorders>
            <w:vAlign w:val="center"/>
          </w:tcPr>
          <w:p>
            <w:pPr>
              <w:spacing w:after="20" w:before="20"/>
              <w:jc w:val="center"/>
            </w:pPr>
            <w:r>
              <w:rPr>
                <w:rStyle w:val="tableSmallerCharacter"/>
              </w:rPr>
              <w:t>其他</w:t>
            </w:r>
          </w:p>
        </w:tc>
        <w:tc>
          <w:tcPr>
            <w:tcW w:type="dxa" w:w="827"/>
            <w:vMerge/>
            <w:tcBorders>
              <w:bottom w:sz="6" w:val="single" w:space="0"/>
              <w:right w:sz="6" w:val="single" w:space="0"/>
            </w:tcBorders>
          </w:tcPr>
          <w:p/>
        </w:tc>
        <w:tc>
          <w:tcPr>
            <w:tcW w:type="dxa" w:w="827"/>
            <w:vMerge/>
            <w:tcBorders>
              <w:bottom w:sz="6" w:val="single" w:space="0"/>
              <w:right w:sz="6" w:val="single" w:space="0"/>
            </w:tcBorders>
          </w:tcPr>
          <w:p/>
        </w:tc>
        <w:tc>
          <w:tcPr>
            <w:tcW w:type="dxa" w:w="827"/>
            <w:vMerge/>
            <w:tcBorders>
              <w:bottom w:sz="6" w:val="single" w:space="0"/>
              <w:right w:sz="6" w:val="single" w:space="0"/>
            </w:tcBorders>
          </w:tcPr>
          <w:p/>
        </w:tc>
        <w:tc>
          <w:tcPr>
            <w:tcW w:type="dxa" w:w="827"/>
            <w:vMerge/>
            <w:tcBorders>
              <w:bottom w:sz="6" w:val="single" w:space="0"/>
              <w:right w:sz="6" w:val="single" w:space="0"/>
            </w:tcBorders>
          </w:tcPr>
          <w:p/>
        </w:tc>
        <w:tc>
          <w:tcPr>
            <w:tcW w:type="dxa" w:w="827"/>
            <w:vMerge/>
            <w:tcBorders>
              <w:bottom w:sz="6" w:val="single" w:space="0"/>
              <w:right w:sz="6" w:val="single" w:space="0"/>
            </w:tcBorders>
          </w:tcPr>
          <w:p/>
        </w:tc>
        <w:tc>
          <w:tcPr>
            <w:tcW w:type="dxa" w:w="827"/>
            <w:vMerge/>
            <w:tcBorders>
              <w:bottom w:sz="6" w:val="single" w:space="0"/>
              <w:right w:sz="6" w:val="single" w:space="0"/>
            </w:tcBorders>
          </w:tcPr>
          <w:p/>
        </w:tc>
        <w:tc>
          <w:tcPr>
            <w:tcW w:type="dxa" w:w="827"/>
            <w:vMerge/>
            <w:tcBorders>
              <w:bottom w:sz="6" w:val="single" w:space="0"/>
              <w:right w:sz="6" w:val="single" w:space="0"/>
            </w:tcBorders>
          </w:tcPr>
          <w:p/>
        </w:tc>
        <w:tc>
          <w:tcPr>
            <w:tcW w:type="dxa" w:w="827"/>
            <w:vMerge/>
            <w:tcBorders>
              <w:bottom w:sz="6" w:val="single" w:space="0"/>
              <w:right w:sz="6" w:val="single" w:space="0"/>
            </w:tcBorders>
          </w:tcPr>
          <w:p/>
        </w:tc>
        <w:tc>
          <w:tcPr>
            <w:tcW w:type="dxa" w:w="827"/>
            <w:vMerge/>
            <w:tcBorders>
              <w:bottom w:sz="6" w:val="single" w:space="0"/>
              <w:right w:sz="6" w:val="single" w:space="0"/>
            </w:tcBorders>
          </w:tcPr>
          <w:p/>
        </w:tc>
        <w:tc>
          <w:tcPr>
            <w:tcW w:type="dxa" w:w="827"/>
            <w:vMerge/>
            <w:tcBorders>
              <w:bottom w:sz="6" w:val="single" w:space="0"/>
            </w:tcBorders>
          </w:tcPr>
          <w:p/>
        </w:tc>
      </w:tr>
      <w:tr>
        <w:tc>
          <w:tcPr>
            <w:tcW w:type="dxa" w:w="4535"/>
            <w:tcBorders>
              <w:bottom w:sz="6" w:val="single" w:space="0"/>
              <w:right w:sz="6" w:val="single" w:space="0"/>
            </w:tcBorders>
            <w:vAlign w:val="center"/>
          </w:tcPr>
          <w:p>
            <w:pPr>
              <w:spacing w:after="20" w:before="20"/>
              <w:jc w:val="left"/>
            </w:pPr>
            <w:r>
              <w:rPr>
                <w:rStyle w:val="tableSmallerCharacter"/>
              </w:rPr>
              <w:t>一、上年年末余额</w:t>
            </w:r>
          </w:p>
        </w:tc>
        <w:tc>
          <w:tcPr>
            <w:tcW w:type="dxa" w:w="567"/>
            <w:tcBorders>
              <w:bottom w:sz="6" w:val="single" w:space="0"/>
              <w:right w:sz="6" w:val="single" w:space="0"/>
            </w:tcBorders>
            <w:vAlign w:val="center"/>
          </w:tcPr>
          <w:p>
            <w:pPr>
              <w:spacing w:after="20" w:before="20"/>
              <w:jc w:val="center"/>
            </w:pPr>
            <w:r>
              <w:rPr>
                <w:rStyle w:val="tableSmallerCharacter"/>
              </w:rPr>
              <w:t>1</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286,220,514.49</w:t>
            </w:r>
          </w:p>
        </w:tc>
        <w:tc>
          <w:tcPr>
            <w:tcW w:type="dxa" w:w="827"/>
            <w:tcBorders>
              <w:bottom w:sz="6" w:val="single" w:space="0"/>
              <w:right w:sz="6" w:val="single" w:space="0"/>
            </w:tcBorders>
            <w:vAlign w:val="center"/>
          </w:tcPr>
          <w:p>
            <w:pPr>
              <w:spacing w:after="20" w:before="20"/>
              <w:jc w:val="right"/>
            </w:pPr>
            <w:r>
              <w:rPr>
                <w:rStyle w:val="tableSmallerCharacter"/>
              </w:rPr>
              <w:t>286,220,514.49</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tcBorders>
            <w:vAlign w:val="center"/>
          </w:tcPr>
          <w:p>
            <w:pPr>
              <w:spacing w:after="20" w:before="20"/>
              <w:jc w:val="right"/>
            </w:pPr>
            <w:r>
              <w:rPr>
                <w:rStyle w:val="tableSmallerCharacter"/>
              </w:rPr>
              <w:t>286,220,514.49</w:t>
            </w:r>
          </w:p>
        </w:tc>
      </w:tr>
      <w:tr>
        <w:tc>
          <w:tcPr>
            <w:tcW w:type="dxa" w:w="4535"/>
            <w:tcBorders>
              <w:bottom w:sz="6" w:val="single" w:space="0"/>
              <w:right w:sz="6" w:val="single" w:space="0"/>
            </w:tcBorders>
            <w:vAlign w:val="center"/>
          </w:tcPr>
          <w:p>
            <w:pPr>
              <w:spacing w:after="20" w:before="20"/>
              <w:jc w:val="left"/>
            </w:pPr>
            <w:r>
              <w:rPr>
                <w:rStyle w:val="tableSmallerCharacter"/>
              </w:rPr>
              <w:t>二、本年年初余额</w:t>
            </w:r>
          </w:p>
        </w:tc>
        <w:tc>
          <w:tcPr>
            <w:tcW w:type="dxa" w:w="567"/>
            <w:tcBorders>
              <w:bottom w:sz="6" w:val="single" w:space="0"/>
              <w:right w:sz="6" w:val="single" w:space="0"/>
            </w:tcBorders>
            <w:vAlign w:val="center"/>
          </w:tcPr>
          <w:p>
            <w:pPr>
              <w:spacing w:after="20" w:before="20"/>
              <w:jc w:val="center"/>
            </w:pPr>
            <w:r>
              <w:rPr>
                <w:rStyle w:val="tableSmallerCharacter"/>
              </w:rPr>
              <w:t>2</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286,220,514.49</w:t>
            </w:r>
          </w:p>
        </w:tc>
        <w:tc>
          <w:tcPr>
            <w:tcW w:type="dxa" w:w="827"/>
            <w:tcBorders>
              <w:bottom w:sz="6" w:val="single" w:space="0"/>
              <w:right w:sz="6" w:val="single" w:space="0"/>
            </w:tcBorders>
            <w:vAlign w:val="center"/>
          </w:tcPr>
          <w:p>
            <w:pPr>
              <w:spacing w:after="20" w:before="20"/>
              <w:jc w:val="right"/>
            </w:pPr>
            <w:r>
              <w:rPr>
                <w:rStyle w:val="tableSmallerCharacter"/>
              </w:rPr>
              <w:t>286,220,514.49</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tcBorders>
            <w:vAlign w:val="center"/>
          </w:tcPr>
          <w:p>
            <w:pPr>
              <w:spacing w:after="20" w:before="20"/>
              <w:jc w:val="right"/>
            </w:pPr>
            <w:r>
              <w:rPr>
                <w:rStyle w:val="tableSmallerCharacter"/>
              </w:rPr>
              <w:t>286,220,514.49</w:t>
            </w:r>
          </w:p>
        </w:tc>
      </w:tr>
      <w:tr>
        <w:tc>
          <w:tcPr>
            <w:tcW w:type="dxa" w:w="4535"/>
            <w:tcBorders>
              <w:bottom w:sz="6" w:val="single" w:space="0"/>
              <w:right w:sz="6" w:val="single" w:space="0"/>
            </w:tcBorders>
            <w:vAlign w:val="center"/>
          </w:tcPr>
          <w:p>
            <w:pPr>
              <w:spacing w:after="20" w:before="20"/>
              <w:jc w:val="left"/>
            </w:pPr>
            <w:r>
              <w:rPr>
                <w:rStyle w:val="tableSmallerCharacter"/>
              </w:rPr>
              <w:t>三、本期增减变动金额（减少以“-”号填列）</w:t>
            </w:r>
          </w:p>
        </w:tc>
        <w:tc>
          <w:tcPr>
            <w:tcW w:type="dxa" w:w="567"/>
            <w:tcBorders>
              <w:bottom w:sz="6" w:val="single" w:space="0"/>
              <w:right w:sz="6" w:val="single" w:space="0"/>
            </w:tcBorders>
            <w:vAlign w:val="center"/>
          </w:tcPr>
          <w:p>
            <w:pPr>
              <w:spacing w:after="20" w:before="20"/>
              <w:jc w:val="center"/>
            </w:pPr>
            <w:r>
              <w:rPr>
                <w:rStyle w:val="tableSmallerCharacter"/>
              </w:rPr>
              <w:t>3</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tcBorders>
            <w:vAlign w:val="center"/>
          </w:tcPr>
          <w:p>
            <w:pPr>
              <w:spacing w:after="20" w:before="20"/>
              <w:jc w:val="right"/>
            </w:pPr>
            <w:r>
              <w:rPr>
                <w:rStyle w:val="tableSmallerCharacter"/>
              </w:rPr>
              <w:t>0.00</w:t>
            </w:r>
          </w:p>
        </w:tc>
      </w:tr>
      <w:tr>
        <w:tc>
          <w:tcPr>
            <w:tcW w:type="dxa" w:w="4535"/>
            <w:tcBorders>
              <w:bottom w:sz="6" w:val="single" w:space="0"/>
              <w:right w:sz="6" w:val="single" w:space="0"/>
            </w:tcBorders>
            <w:vAlign w:val="center"/>
          </w:tcPr>
          <w:p>
            <w:pPr>
              <w:spacing w:after="20" w:before="20"/>
              <w:jc w:val="left"/>
            </w:pPr>
            <w:r>
              <w:rPr>
                <w:rStyle w:val="tableSmallerCharacter"/>
              </w:rPr>
              <w:t xml:space="preserve">    （一）综合收益总额</w:t>
            </w:r>
          </w:p>
        </w:tc>
        <w:tc>
          <w:tcPr>
            <w:tcW w:type="dxa" w:w="567"/>
            <w:tcBorders>
              <w:bottom w:sz="6" w:val="single" w:space="0"/>
              <w:right w:sz="6" w:val="single" w:space="0"/>
            </w:tcBorders>
            <w:vAlign w:val="center"/>
          </w:tcPr>
          <w:p>
            <w:pPr>
              <w:spacing w:after="20" w:before="20"/>
              <w:jc w:val="center"/>
            </w:pPr>
            <w:r>
              <w:rPr>
                <w:rStyle w:val="tableSmallerCharacter"/>
              </w:rPr>
              <w:t>4</w:t>
            </w:r>
          </w:p>
        </w:tc>
        <w:tc>
          <w:tcPr>
            <w:tcW w:type="dxa" w:w="827"/>
            <w:tcBorders>
              <w:bottom w:sz="6" w:val="single" w:space="0"/>
              <w:right w:sz="6" w:val="single" w:space="0"/>
            </w:tcBorders>
            <w:vAlign w:val="center"/>
          </w:tcPr>
          <w:p>
            <w:pPr>
              <w:spacing w:after="20" w:before="20"/>
              <w:jc w:val="right"/>
            </w:pPr>
            <w:r>
              <w:rPr>
                <w:rStyle w:val="tableSmallerCharacter"/>
              </w:rPr>
            </w:r>
          </w:p>
        </w:tc>
        <w:tc>
          <w:tcPr>
            <w:tcW w:type="dxa" w:w="827"/>
            <w:tcBorders>
              <w:bottom w:sz="6" w:val="single" w:space="0"/>
              <w:right w:sz="6" w:val="single" w:space="0"/>
            </w:tcBorders>
            <w:vAlign w:val="center"/>
          </w:tcPr>
          <w:p>
            <w:pPr>
              <w:spacing w:after="20" w:before="20"/>
              <w:jc w:val="right"/>
            </w:pPr>
            <w:r>
              <w:rPr>
                <w:rStyle w:val="tableSmallerCharacter"/>
              </w:rPr>
            </w:r>
          </w:p>
        </w:tc>
        <w:tc>
          <w:tcPr>
            <w:tcW w:type="dxa" w:w="827"/>
            <w:tcBorders>
              <w:bottom w:sz="6" w:val="single" w:space="0"/>
              <w:right w:sz="6" w:val="single" w:space="0"/>
            </w:tcBorders>
            <w:vAlign w:val="center"/>
          </w:tcPr>
          <w:p>
            <w:pPr>
              <w:spacing w:after="20" w:before="20"/>
              <w:jc w:val="right"/>
            </w:pPr>
            <w:r>
              <w:rPr>
                <w:rStyle w:val="tableSmallerCharacter"/>
              </w:rPr>
            </w:r>
          </w:p>
        </w:tc>
        <w:tc>
          <w:tcPr>
            <w:tcW w:type="dxa" w:w="827"/>
            <w:tcBorders>
              <w:bottom w:sz="6" w:val="single" w:space="0"/>
              <w:right w:sz="6" w:val="single" w:space="0"/>
            </w:tcBorders>
            <w:vAlign w:val="center"/>
          </w:tcPr>
          <w:p>
            <w:pPr>
              <w:spacing w:after="20" w:before="20"/>
              <w:jc w:val="right"/>
            </w:pPr>
            <w:r>
              <w:rPr>
                <w:rStyle w:val="tableSmallerCharacter"/>
              </w:rPr>
            </w:r>
          </w:p>
        </w:tc>
        <w:tc>
          <w:tcPr>
            <w:tcW w:type="dxa" w:w="827"/>
            <w:tcBorders>
              <w:bottom w:sz="6" w:val="single" w:space="0"/>
              <w:right w:sz="6" w:val="single" w:space="0"/>
            </w:tcBorders>
            <w:vAlign w:val="center"/>
          </w:tcPr>
          <w:p>
            <w:pPr>
              <w:spacing w:after="20" w:before="20"/>
              <w:jc w:val="right"/>
            </w:pPr>
            <w:r>
              <w:rPr>
                <w:rStyle w:val="tableSmallerCharacter"/>
              </w:rPr>
            </w:r>
          </w:p>
        </w:tc>
        <w:tc>
          <w:tcPr>
            <w:tcW w:type="dxa" w:w="827"/>
            <w:tcBorders>
              <w:bottom w:sz="6" w:val="single" w:space="0"/>
              <w:right w:sz="6" w:val="single" w:space="0"/>
            </w:tcBorders>
            <w:vAlign w:val="center"/>
          </w:tcPr>
          <w:p>
            <w:pPr>
              <w:spacing w:after="20" w:before="20"/>
              <w:jc w:val="right"/>
            </w:pPr>
            <w:r>
              <w:rPr>
                <w:rStyle w:val="tableSmallerCharacter"/>
              </w:rPr>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r>
          </w:p>
        </w:tc>
        <w:tc>
          <w:tcPr>
            <w:tcW w:type="dxa" w:w="827"/>
            <w:tcBorders>
              <w:bottom w:sz="6" w:val="single" w:space="0"/>
              <w:right w:sz="6" w:val="single" w:space="0"/>
            </w:tcBorders>
            <w:vAlign w:val="center"/>
          </w:tcPr>
          <w:p>
            <w:pPr>
              <w:spacing w:after="20" w:before="20"/>
              <w:jc w:val="right"/>
            </w:pPr>
            <w:r>
              <w:rPr>
                <w:rStyle w:val="tableSmallerCharacter"/>
              </w:rPr>
            </w:r>
          </w:p>
        </w:tc>
        <w:tc>
          <w:tcPr>
            <w:tcW w:type="dxa" w:w="827"/>
            <w:tcBorders>
              <w:bottom w:sz="6" w:val="single" w:space="0"/>
              <w:right w:sz="6" w:val="single" w:space="0"/>
            </w:tcBorders>
            <w:vAlign w:val="center"/>
          </w:tcPr>
          <w:p>
            <w:pPr>
              <w:spacing w:after="20" w:before="20"/>
              <w:jc w:val="right"/>
            </w:pPr>
            <w:r>
              <w:rPr>
                <w:rStyle w:val="tableSmallerCharacter"/>
              </w:rPr>
            </w:r>
          </w:p>
        </w:tc>
        <w:tc>
          <w:tcPr>
            <w:tcW w:type="dxa" w:w="827"/>
            <w:tcBorders>
              <w:bottom w:sz="6" w:val="single" w:space="0"/>
              <w:right w:sz="6" w:val="single" w:space="0"/>
            </w:tcBorders>
            <w:vAlign w:val="center"/>
          </w:tcPr>
          <w:p>
            <w:pPr>
              <w:spacing w:after="20" w:before="20"/>
              <w:jc w:val="right"/>
            </w:pPr>
            <w:r>
              <w:rPr>
                <w:rStyle w:val="tableSmallerCharacter"/>
              </w:rPr>
              <w:t>286,220,514.49</w:t>
            </w:r>
          </w:p>
        </w:tc>
        <w:tc>
          <w:tcPr>
            <w:tcW w:type="dxa" w:w="827"/>
            <w:tcBorders>
              <w:bottom w:sz="6" w:val="single" w:space="0"/>
              <w:right w:sz="6" w:val="single" w:space="0"/>
            </w:tcBorders>
            <w:vAlign w:val="center"/>
          </w:tcPr>
          <w:p>
            <w:pPr>
              <w:spacing w:after="20" w:before="20"/>
              <w:jc w:val="right"/>
            </w:pPr>
            <w:r>
              <w:rPr>
                <w:rStyle w:val="tableSmallerCharacter"/>
              </w:rPr>
              <w:t>286,220,514.49</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tcBorders>
            <w:vAlign w:val="center"/>
          </w:tcPr>
          <w:p>
            <w:pPr>
              <w:spacing w:after="20" w:before="20"/>
              <w:jc w:val="right"/>
            </w:pPr>
            <w:r>
              <w:rPr>
                <w:rStyle w:val="tableSmallerCharacter"/>
              </w:rPr>
              <w:t>286,220,514.49</w:t>
            </w:r>
          </w:p>
        </w:tc>
      </w:tr>
      <w:tr>
        <w:tc>
          <w:tcPr>
            <w:tcW w:type="dxa" w:w="4535"/>
            <w:tcBorders>
              <w:bottom w:sz="6" w:val="single" w:space="0"/>
              <w:right w:sz="6" w:val="single" w:space="0"/>
            </w:tcBorders>
            <w:vAlign w:val="center"/>
          </w:tcPr>
          <w:p>
            <w:pPr>
              <w:spacing w:after="20" w:before="20"/>
              <w:jc w:val="left"/>
            </w:pPr>
            <w:r>
              <w:rPr>
                <w:rStyle w:val="tableSmallerCharacter"/>
              </w:rPr>
              <w:t xml:space="preserve">    （二）所有者投入和减少资本</w:t>
            </w:r>
          </w:p>
        </w:tc>
        <w:tc>
          <w:tcPr>
            <w:tcW w:type="dxa" w:w="567"/>
            <w:tcBorders>
              <w:bottom w:sz="6" w:val="single" w:space="0"/>
              <w:right w:sz="6" w:val="single" w:space="0"/>
            </w:tcBorders>
            <w:vAlign w:val="center"/>
          </w:tcPr>
          <w:p>
            <w:pPr>
              <w:spacing w:after="20" w:before="20"/>
              <w:jc w:val="center"/>
            </w:pPr>
            <w:r>
              <w:rPr>
                <w:rStyle w:val="tableSmallerCharacter"/>
              </w:rPr>
              <w:t>5</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tcBorders>
            <w:vAlign w:val="center"/>
          </w:tcPr>
          <w:p>
            <w:pPr>
              <w:spacing w:after="20" w:before="20"/>
              <w:jc w:val="right"/>
            </w:pPr>
            <w:r>
              <w:rPr>
                <w:rStyle w:val="tableSmallerCharacter"/>
              </w:rPr>
              <w:t>0.00</w:t>
            </w:r>
          </w:p>
        </w:tc>
      </w:tr>
      <w:tr>
        <w:tc>
          <w:tcPr>
            <w:tcW w:type="dxa" w:w="4535"/>
            <w:tcBorders>
              <w:bottom w:sz="6" w:val="single" w:space="0"/>
              <w:right w:sz="6" w:val="single" w:space="0"/>
            </w:tcBorders>
            <w:vAlign w:val="center"/>
          </w:tcPr>
          <w:p>
            <w:pPr>
              <w:spacing w:after="20" w:before="20"/>
              <w:jc w:val="left"/>
            </w:pPr>
            <w:r>
              <w:rPr>
                <w:rStyle w:val="tableSmallerCharacter"/>
              </w:rPr>
              <w:t xml:space="preserve">    （三）专项储备提取和使用</w:t>
            </w:r>
          </w:p>
        </w:tc>
        <w:tc>
          <w:tcPr>
            <w:tcW w:type="dxa" w:w="567"/>
            <w:tcBorders>
              <w:bottom w:sz="6" w:val="single" w:space="0"/>
              <w:right w:sz="6" w:val="single" w:space="0"/>
            </w:tcBorders>
            <w:vAlign w:val="center"/>
          </w:tcPr>
          <w:p>
            <w:pPr>
              <w:spacing w:after="20" w:before="20"/>
              <w:jc w:val="center"/>
            </w:pPr>
            <w:r>
              <w:rPr>
                <w:rStyle w:val="tableSmallerCharacter"/>
              </w:rPr>
              <w:t>6</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tcBorders>
            <w:vAlign w:val="center"/>
          </w:tcPr>
          <w:p>
            <w:pPr>
              <w:spacing w:after="20" w:before="20"/>
              <w:jc w:val="right"/>
            </w:pPr>
            <w:r>
              <w:rPr>
                <w:rStyle w:val="tableSmallerCharacter"/>
              </w:rPr>
              <w:t>0.00</w:t>
            </w:r>
          </w:p>
        </w:tc>
      </w:tr>
      <w:tr>
        <w:tc>
          <w:tcPr>
            <w:tcW w:type="dxa" w:w="4535"/>
            <w:tcBorders>
              <w:bottom w:sz="6" w:val="single" w:space="0"/>
              <w:right w:sz="6" w:val="single" w:space="0"/>
            </w:tcBorders>
            <w:vAlign w:val="center"/>
          </w:tcPr>
          <w:p>
            <w:pPr>
              <w:spacing w:after="20" w:before="20"/>
              <w:jc w:val="left"/>
            </w:pPr>
            <w:r>
              <w:rPr>
                <w:rStyle w:val="tableSmallerCharacter"/>
              </w:rPr>
              <w:t xml:space="preserve">    （四）利润分配</w:t>
            </w:r>
          </w:p>
        </w:tc>
        <w:tc>
          <w:tcPr>
            <w:tcW w:type="dxa" w:w="567"/>
            <w:tcBorders>
              <w:bottom w:sz="6" w:val="single" w:space="0"/>
              <w:right w:sz="6" w:val="single" w:space="0"/>
            </w:tcBorders>
            <w:vAlign w:val="center"/>
          </w:tcPr>
          <w:p>
            <w:pPr>
              <w:spacing w:after="20" w:before="20"/>
              <w:jc w:val="center"/>
            </w:pPr>
            <w:r>
              <w:rPr>
                <w:rStyle w:val="tableSmallerCharacter"/>
              </w:rPr>
              <w:t>7</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tcBorders>
            <w:vAlign w:val="center"/>
          </w:tcPr>
          <w:p>
            <w:pPr>
              <w:spacing w:after="20" w:before="20"/>
              <w:jc w:val="right"/>
            </w:pPr>
            <w:r>
              <w:rPr>
                <w:rStyle w:val="tableSmallerCharacter"/>
              </w:rPr>
              <w:t>0.00</w:t>
            </w:r>
          </w:p>
        </w:tc>
      </w:tr>
      <w:tr>
        <w:tc>
          <w:tcPr>
            <w:tcW w:type="dxa" w:w="4535"/>
            <w:tcBorders>
              <w:bottom w:sz="6" w:val="single" w:space="0"/>
              <w:right w:sz="6" w:val="single" w:space="0"/>
            </w:tcBorders>
            <w:vAlign w:val="center"/>
          </w:tcPr>
          <w:p>
            <w:pPr>
              <w:spacing w:after="20" w:before="20"/>
              <w:jc w:val="left"/>
            </w:pPr>
            <w:r>
              <w:rPr>
                <w:rStyle w:val="tableSmallerCharacter"/>
              </w:rPr>
              <w:t xml:space="preserve">    （五）所有者权益内部结转</w:t>
            </w:r>
          </w:p>
        </w:tc>
        <w:tc>
          <w:tcPr>
            <w:tcW w:type="dxa" w:w="567"/>
            <w:tcBorders>
              <w:bottom w:sz="6" w:val="single" w:space="0"/>
              <w:right w:sz="6" w:val="single" w:space="0"/>
            </w:tcBorders>
            <w:vAlign w:val="center"/>
          </w:tcPr>
          <w:p>
            <w:pPr>
              <w:spacing w:after="20" w:before="20"/>
              <w:jc w:val="center"/>
            </w:pPr>
            <w:r>
              <w:rPr>
                <w:rStyle w:val="tableSmallerCharacter"/>
              </w:rPr>
              <w:t>8</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tcBorders>
            <w:vAlign w:val="center"/>
          </w:tcPr>
          <w:p>
            <w:pPr>
              <w:spacing w:after="20" w:before="20"/>
              <w:jc w:val="right"/>
            </w:pPr>
            <w:r>
              <w:rPr>
                <w:rStyle w:val="tableSmallerCharacter"/>
              </w:rPr>
              <w:t>0.00</w:t>
            </w:r>
          </w:p>
        </w:tc>
      </w:tr>
      <w:tr>
        <w:tc>
          <w:tcPr>
            <w:tcW w:type="dxa" w:w="4535"/>
            <w:tcBorders>
              <w:bottom w:sz="12" w:val="single" w:space="0"/>
              <w:right w:sz="6" w:val="single" w:space="0"/>
            </w:tcBorders>
            <w:vAlign w:val="center"/>
          </w:tcPr>
          <w:p>
            <w:pPr>
              <w:spacing w:after="20" w:before="20"/>
              <w:jc w:val="left"/>
            </w:pPr>
            <w:r>
              <w:rPr>
                <w:rStyle w:val="tableSmallerCharacter"/>
              </w:rPr>
              <w:t>四、本年年末余额</w:t>
            </w:r>
          </w:p>
        </w:tc>
        <w:tc>
          <w:tcPr>
            <w:tcW w:type="dxa" w:w="567"/>
            <w:tcBorders>
              <w:bottom w:sz="12" w:val="single" w:space="0"/>
              <w:right w:sz="6" w:val="single" w:space="0"/>
            </w:tcBorders>
            <w:vAlign w:val="center"/>
          </w:tcPr>
          <w:p>
            <w:pPr>
              <w:spacing w:after="20" w:before="20"/>
              <w:jc w:val="center"/>
            </w:pPr>
            <w:r>
              <w:rPr>
                <w:rStyle w:val="tableSmallerCharacter"/>
              </w:rPr>
              <w:t>9</w:t>
            </w:r>
          </w:p>
        </w:tc>
        <w:tc>
          <w:tcPr>
            <w:tcW w:type="dxa" w:w="827"/>
            <w:tcBorders>
              <w:bottom w:sz="12" w:val="single" w:space="0"/>
              <w:right w:sz="6" w:val="single" w:space="0"/>
            </w:tcBorders>
            <w:vAlign w:val="center"/>
          </w:tcPr>
          <w:p>
            <w:pPr>
              <w:spacing w:after="20" w:before="20"/>
              <w:jc w:val="right"/>
            </w:pPr>
            <w:r>
              <w:rPr>
                <w:rStyle w:val="tableSmallerCharacter"/>
              </w:rPr>
              <w:t>0.00</w:t>
            </w:r>
          </w:p>
        </w:tc>
        <w:tc>
          <w:tcPr>
            <w:tcW w:type="dxa" w:w="827"/>
            <w:tcBorders>
              <w:bottom w:sz="12" w:val="single" w:space="0"/>
              <w:right w:sz="6" w:val="single" w:space="0"/>
            </w:tcBorders>
            <w:vAlign w:val="center"/>
          </w:tcPr>
          <w:p>
            <w:pPr>
              <w:spacing w:after="20" w:before="20"/>
              <w:jc w:val="right"/>
            </w:pPr>
            <w:r>
              <w:rPr>
                <w:rStyle w:val="tableSmallerCharacter"/>
              </w:rPr>
              <w:t>0.00</w:t>
            </w:r>
          </w:p>
        </w:tc>
        <w:tc>
          <w:tcPr>
            <w:tcW w:type="dxa" w:w="827"/>
            <w:tcBorders>
              <w:bottom w:sz="12" w:val="single" w:space="0"/>
              <w:right w:sz="6" w:val="single" w:space="0"/>
            </w:tcBorders>
            <w:vAlign w:val="center"/>
          </w:tcPr>
          <w:p>
            <w:pPr>
              <w:spacing w:after="20" w:before="20"/>
              <w:jc w:val="right"/>
            </w:pPr>
            <w:r>
              <w:rPr>
                <w:rStyle w:val="tableSmallerCharacter"/>
              </w:rPr>
              <w:t>0.00</w:t>
            </w:r>
          </w:p>
        </w:tc>
        <w:tc>
          <w:tcPr>
            <w:tcW w:type="dxa" w:w="827"/>
            <w:tcBorders>
              <w:bottom w:sz="12" w:val="single" w:space="0"/>
              <w:right w:sz="6" w:val="single" w:space="0"/>
            </w:tcBorders>
            <w:vAlign w:val="center"/>
          </w:tcPr>
          <w:p>
            <w:pPr>
              <w:spacing w:after="20" w:before="20"/>
              <w:jc w:val="right"/>
            </w:pPr>
            <w:r>
              <w:rPr>
                <w:rStyle w:val="tableSmallerCharacter"/>
              </w:rPr>
              <w:t>0.00</w:t>
            </w:r>
          </w:p>
        </w:tc>
        <w:tc>
          <w:tcPr>
            <w:tcW w:type="dxa" w:w="827"/>
            <w:tcBorders>
              <w:bottom w:sz="12" w:val="single" w:space="0"/>
              <w:right w:sz="6" w:val="single" w:space="0"/>
            </w:tcBorders>
            <w:vAlign w:val="center"/>
          </w:tcPr>
          <w:p>
            <w:pPr>
              <w:spacing w:after="20" w:before="20"/>
              <w:jc w:val="right"/>
            </w:pPr>
            <w:r>
              <w:rPr>
                <w:rStyle w:val="tableSmallerCharacter"/>
              </w:rPr>
              <w:t>0.00</w:t>
            </w:r>
          </w:p>
        </w:tc>
        <w:tc>
          <w:tcPr>
            <w:tcW w:type="dxa" w:w="827"/>
            <w:tcBorders>
              <w:bottom w:sz="12" w:val="single" w:space="0"/>
              <w:right w:sz="6" w:val="single" w:space="0"/>
            </w:tcBorders>
            <w:vAlign w:val="center"/>
          </w:tcPr>
          <w:p>
            <w:pPr>
              <w:spacing w:after="20" w:before="20"/>
              <w:jc w:val="right"/>
            </w:pPr>
            <w:r>
              <w:rPr>
                <w:rStyle w:val="tableSmallerCharacter"/>
              </w:rPr>
              <w:t>0.00</w:t>
            </w:r>
          </w:p>
        </w:tc>
        <w:tc>
          <w:tcPr>
            <w:tcW w:type="dxa" w:w="827"/>
            <w:tcBorders>
              <w:bottom w:sz="12" w:val="single" w:space="0"/>
              <w:right w:sz="6" w:val="single" w:space="0"/>
            </w:tcBorders>
            <w:vAlign w:val="center"/>
          </w:tcPr>
          <w:p>
            <w:pPr>
              <w:spacing w:after="20" w:before="20"/>
              <w:jc w:val="right"/>
            </w:pPr>
            <w:r>
              <w:rPr>
                <w:rStyle w:val="tableSmallerCharacter"/>
              </w:rPr>
              <w:t>0.00</w:t>
            </w:r>
          </w:p>
        </w:tc>
        <w:tc>
          <w:tcPr>
            <w:tcW w:type="dxa" w:w="827"/>
            <w:tcBorders>
              <w:bottom w:sz="12" w:val="single" w:space="0"/>
              <w:right w:sz="6" w:val="single" w:space="0"/>
            </w:tcBorders>
            <w:vAlign w:val="center"/>
          </w:tcPr>
          <w:p>
            <w:pPr>
              <w:spacing w:after="20" w:before="20"/>
              <w:jc w:val="right"/>
            </w:pPr>
            <w:r>
              <w:rPr>
                <w:rStyle w:val="tableSmallerCharacter"/>
              </w:rPr>
              <w:t>0.00</w:t>
            </w:r>
          </w:p>
        </w:tc>
        <w:tc>
          <w:tcPr>
            <w:tcW w:type="dxa" w:w="827"/>
            <w:tcBorders>
              <w:bottom w:sz="12" w:val="single" w:space="0"/>
              <w:right w:sz="6" w:val="single" w:space="0"/>
            </w:tcBorders>
            <w:vAlign w:val="center"/>
          </w:tcPr>
          <w:p>
            <w:pPr>
              <w:spacing w:after="20" w:before="20"/>
              <w:jc w:val="right"/>
            </w:pPr>
            <w:r>
              <w:rPr>
                <w:rStyle w:val="tableSmallerCharacter"/>
              </w:rPr>
              <w:t>0.00</w:t>
            </w:r>
          </w:p>
        </w:tc>
        <w:tc>
          <w:tcPr>
            <w:tcW w:type="dxa" w:w="827"/>
            <w:tcBorders>
              <w:bottom w:sz="12" w:val="single" w:space="0"/>
              <w:right w:sz="6" w:val="single" w:space="0"/>
            </w:tcBorders>
            <w:vAlign w:val="center"/>
          </w:tcPr>
          <w:p>
            <w:pPr>
              <w:spacing w:after="20" w:before="20"/>
              <w:jc w:val="right"/>
            </w:pPr>
            <w:r>
              <w:rPr>
                <w:rStyle w:val="tableSmallerCharacter"/>
              </w:rPr>
              <w:t>0.00</w:t>
            </w:r>
          </w:p>
        </w:tc>
        <w:tc>
          <w:tcPr>
            <w:tcW w:type="dxa" w:w="827"/>
            <w:tcBorders>
              <w:bottom w:sz="12" w:val="single" w:space="0"/>
              <w:right w:sz="6" w:val="single" w:space="0"/>
            </w:tcBorders>
            <w:vAlign w:val="center"/>
          </w:tcPr>
          <w:p>
            <w:pPr>
              <w:spacing w:after="20" w:before="20"/>
              <w:jc w:val="right"/>
            </w:pPr>
            <w:r>
              <w:rPr>
                <w:rStyle w:val="tableSmallerCharacter"/>
              </w:rPr>
              <w:t>572,441,028.98</w:t>
            </w:r>
          </w:p>
        </w:tc>
        <w:tc>
          <w:tcPr>
            <w:tcW w:type="dxa" w:w="827"/>
            <w:tcBorders>
              <w:bottom w:sz="12" w:val="single" w:space="0"/>
              <w:right w:sz="6" w:val="single" w:space="0"/>
            </w:tcBorders>
            <w:vAlign w:val="center"/>
          </w:tcPr>
          <w:p>
            <w:pPr>
              <w:spacing w:after="20" w:before="20"/>
              <w:jc w:val="right"/>
            </w:pPr>
            <w:r>
              <w:rPr>
                <w:rStyle w:val="tableSmallerCharacter"/>
              </w:rPr>
              <w:t>572,441,028.98</w:t>
            </w:r>
          </w:p>
        </w:tc>
        <w:tc>
          <w:tcPr>
            <w:tcW w:type="dxa" w:w="827"/>
            <w:tcBorders>
              <w:bottom w:sz="12" w:val="single" w:space="0"/>
              <w:right w:sz="6" w:val="single" w:space="0"/>
            </w:tcBorders>
            <w:vAlign w:val="center"/>
          </w:tcPr>
          <w:p>
            <w:pPr>
              <w:spacing w:after="20" w:before="20"/>
              <w:jc w:val="right"/>
            </w:pPr>
            <w:r>
              <w:rPr>
                <w:rStyle w:val="tableSmallerCharacter"/>
              </w:rPr>
              <w:t>0.00</w:t>
            </w:r>
          </w:p>
        </w:tc>
        <w:tc>
          <w:tcPr>
            <w:tcW w:type="dxa" w:w="827"/>
            <w:tcBorders>
              <w:bottom w:sz="12" w:val="single" w:space="0"/>
            </w:tcBorders>
            <w:vAlign w:val="center"/>
          </w:tcPr>
          <w:p>
            <w:pPr>
              <w:spacing w:after="20" w:before="20"/>
              <w:jc w:val="right"/>
            </w:pPr>
            <w:r>
              <w:rPr>
                <w:rStyle w:val="tableSmallerCharacter"/>
              </w:rPr>
              <w:t>572,441,028.98</w:t>
            </w:r>
          </w:p>
        </w:tc>
      </w:tr>
    </w:tbl>
    <w:p>
      <w:pPr>
        <w:sectPr>
          <w:type w:val="continuous"/>
          <w:pgSz w:w="16838" w:h="11906" w:orient="landscape"/>
          <w:pgMar w:top="1440" w:right="1800" w:bottom="1440" w:left="1800" w:header="720" w:footer="720" w:gutter="0"/>
          <w:cols w:space="720"/>
          <w:docGrid w:linePitch="360"/>
        </w:sectPr>
      </w:pPr>
    </w:p>
    <w:tbl>
      <w:tblPr>
        <w:tblW w:type="auto" w:w="0"/>
        <w:tblLook w:firstColumn="1" w:firstRow="1" w:lastColumn="0" w:lastRow="0" w:noHBand="0" w:noVBand="1" w:val="04A0"/>
      </w:tblPr>
      <w:tblGrid>
        <w:gridCol w:w="4413"/>
        <w:gridCol w:w="4413"/>
        <w:gridCol w:w="4413"/>
      </w:tblGrid>
      <w:tr>
        <w:tc>
          <w:tcPr>
            <w:tcW w:type="dxa" w:w="5669"/>
            <w:vAlign w:val="center"/>
          </w:tcPr>
          <w:p>
            <w:pPr>
              <w:spacing w:after="20" w:before="20"/>
              <w:jc w:val="left"/>
            </w:pPr>
            <w:r>
              <w:rPr>
                <w:rStyle w:val="tableSmallCharacter"/>
              </w:rPr>
              <w:t>法定代表人：</w:t>
            </w:r>
          </w:p>
        </w:tc>
        <w:tc>
          <w:tcPr>
            <w:tcW w:type="dxa" w:w="7370"/>
            <w:vAlign w:val="center"/>
          </w:tcPr>
          <w:p>
            <w:pPr>
              <w:spacing w:after="20" w:before="20"/>
              <w:jc w:val="left"/>
            </w:pPr>
            <w:r>
              <w:rPr>
                <w:rStyle w:val="tableSmallCharacter"/>
              </w:rPr>
              <w:t>主管会计工作的负责人：</w:t>
            </w:r>
          </w:p>
        </w:tc>
        <w:tc>
          <w:tcPr>
            <w:tcW w:type="dxa" w:w="5669"/>
            <w:vAlign w:val="center"/>
          </w:tcPr>
          <w:p>
            <w:pPr>
              <w:spacing w:after="20" w:before="20"/>
              <w:jc w:val="left"/>
            </w:pPr>
            <w:r>
              <w:rPr>
                <w:rStyle w:val="tableSmallCharacter"/>
              </w:rPr>
              <w:t>会计机构负责人：</w:t>
            </w:r>
          </w:p>
        </w:tc>
      </w:tr>
    </w:tbl>
    <w:p>
      <w:pPr>
        <w:sectPr>
          <w:type w:val="continuous"/>
          <w:pgSz w:w="16838" w:h="11906" w:orient="landscape"/>
          <w:pgMar w:top="1440" w:right="1800" w:bottom="1440" w:left="1800" w:header="720" w:footer="720" w:gutter="0"/>
          <w:cols w:space="720"/>
          <w:docGrid w:linePitch="360"/>
        </w:sectPr>
      </w:pPr>
    </w:p>
    <w:p>
      <w:pPr>
        <w:jc w:val="center"/>
      </w:pPr>
      <w:r>
        <w:rPr>
          <w:rStyle w:val="first"/>
        </w:rPr>
        <w:t>合并所有者权益变动表（续）</w:t>
      </w:r>
    </w:p>
    <w:tbl>
      <w:tblPr>
        <w:tblW w:type="auto" w:w="0"/>
        <w:tblLook w:firstColumn="1" w:firstRow="1" w:lastColumn="0" w:lastRow="0" w:noHBand="0" w:noVBand="1" w:val="04A0"/>
      </w:tblPr>
      <w:tblGrid>
        <w:gridCol w:w="4413"/>
        <w:gridCol w:w="4413"/>
        <w:gridCol w:w="4413"/>
      </w:tblGrid>
      <w:tr>
        <w:trPr>
          <w:trHeight w:hRule="exact" w:val="454"/>
        </w:trPr>
        <w:tc>
          <w:tcPr>
            <w:tcW w:type="dxa" w:w="11339"/>
            <w:vAlign w:val="center"/>
          </w:tcPr>
          <w:p>
            <w:pPr>
              <w:spacing w:after="20" w:before="20"/>
              <w:jc w:val="left"/>
            </w:pPr>
            <w:r>
              <w:rPr>
                <w:rStyle w:val="tableSmallCharacter"/>
              </w:rPr>
              <w:t>编制单位：杭州市城市建设发展集团有限公司</w:t>
            </w:r>
          </w:p>
        </w:tc>
        <w:tc>
          <w:tcPr>
            <w:tcW w:type="dxa" w:w="5669"/>
            <w:vAlign w:val="center"/>
          </w:tcPr>
          <w:p>
            <w:pPr>
              <w:spacing w:after="20" w:before="20"/>
              <w:jc w:val="center"/>
            </w:pPr>
            <w:r>
              <w:rPr>
                <w:rStyle w:val="tableSmallCharacter"/>
              </w:rPr>
              <w:t>2019年12月31日</w:t>
            </w:r>
          </w:p>
        </w:tc>
        <w:tc>
          <w:tcPr>
            <w:tcW w:type="dxa" w:w="5669"/>
            <w:vAlign w:val="center"/>
          </w:tcPr>
          <w:p>
            <w:pPr>
              <w:spacing w:after="20" w:before="20"/>
              <w:jc w:val="right"/>
            </w:pPr>
            <w:r>
              <w:rPr>
                <w:rStyle w:val="tableSmallCharacter"/>
              </w:rPr>
              <w:t>单位：人民币元</w:t>
            </w:r>
          </w:p>
        </w:tc>
      </w:tr>
    </w:tbl>
    <w:p>
      <w:pPr>
        <w:sectPr>
          <w:pgSz w:w="16838" w:h="11906" w:orient="landscape"/>
          <w:pgMar w:top="1440" w:right="1800" w:bottom="1440" w:left="1800" w:header="720" w:footer="720" w:gutter="0"/>
          <w:cols w:space="720"/>
          <w:docGrid w:linePitch="360"/>
        </w:sectPr>
      </w:pPr>
    </w:p>
    <w:tbl>
      <w:tblPr>
        <w:tblW w:type="auto" w:w="0"/>
        <w:tblLayout w:type="autofit"/>
        <w:tblLook w:firstColumn="1" w:firstRow="1" w:lastColumn="0" w:lastRow="0" w:noHBand="0" w:noVBand="1" w:val="04A0"/>
      </w:tblPr>
      <w:tblGrid>
        <w:gridCol w:w="827"/>
        <w:gridCol w:w="827"/>
        <w:gridCol w:w="827"/>
        <w:gridCol w:w="827"/>
        <w:gridCol w:w="827"/>
        <w:gridCol w:w="827"/>
        <w:gridCol w:w="827"/>
        <w:gridCol w:w="827"/>
        <w:gridCol w:w="827"/>
        <w:gridCol w:w="827"/>
        <w:gridCol w:w="827"/>
        <w:gridCol w:w="827"/>
        <w:gridCol w:w="827"/>
        <w:gridCol w:w="827"/>
        <w:gridCol w:w="827"/>
        <w:gridCol w:w="827"/>
      </w:tblGrid>
      <w:tr>
        <w:tc>
          <w:tcPr>
            <w:tcW w:type="dxa" w:w="4535"/>
            <w:vMerge w:val="restart"/>
            <w:tcBorders>
              <w:top w:sz="12" w:val="single" w:space="0"/>
              <w:bottom w:sz="6" w:val="single" w:space="0"/>
              <w:right w:sz="6" w:val="single" w:space="0"/>
            </w:tcBorders>
            <w:vAlign w:val="center"/>
          </w:tcPr>
          <w:p>
            <w:pPr>
              <w:spacing w:after="20" w:before="20"/>
              <w:jc w:val="center"/>
            </w:pPr>
            <w:r>
              <w:rPr>
                <w:rStyle w:val="tableSmallerCharacter"/>
              </w:rPr>
              <w:t>项            目</w:t>
            </w:r>
          </w:p>
        </w:tc>
        <w:tc>
          <w:tcPr>
            <w:tcW w:type="dxa" w:w="1134"/>
            <w:vMerge w:val="restart"/>
            <w:tcBorders>
              <w:top w:sz="12" w:val="single" w:space="0"/>
              <w:bottom w:sz="6" w:val="single" w:space="0"/>
              <w:right w:sz="6" w:val="single" w:space="0"/>
            </w:tcBorders>
            <w:vAlign w:val="center"/>
          </w:tcPr>
          <w:p>
            <w:pPr>
              <w:spacing w:after="20" w:before="20"/>
              <w:jc w:val="center"/>
            </w:pPr>
            <w:r>
              <w:rPr>
                <w:rStyle w:val="tableSmallerCharacter"/>
              </w:rPr>
              <w:t>行次</w:t>
            </w:r>
          </w:p>
        </w:tc>
        <w:tc>
          <w:tcPr>
            <w:tcW w:type="dxa" w:w="11578"/>
            <w:gridSpan w:val="14"/>
            <w:tcBorders>
              <w:top w:sz="12" w:val="single" w:space="0"/>
              <w:bottom w:sz="6" w:val="single" w:space="0"/>
              <w:right w:sz="6" w:val="single" w:space="0"/>
            </w:tcBorders>
            <w:vAlign w:val="center"/>
          </w:tcPr>
          <w:p>
            <w:pPr>
              <w:spacing w:after="20" w:before="20"/>
              <w:jc w:val="center"/>
            </w:pPr>
            <w:r>
              <w:rPr>
                <w:rStyle w:val="tableSmallerCharacter"/>
              </w:rPr>
              <w:t>上 期 金 额</w:t>
            </w:r>
          </w:p>
        </w:tc>
      </w:tr>
      <w:tr>
        <w:tc>
          <w:tcPr>
            <w:tcW w:type="dxa" w:w="4535"/>
            <w:vMerge/>
            <w:tcBorders>
              <w:bottom w:sz="6" w:val="single" w:space="0"/>
              <w:right w:sz="6" w:val="single" w:space="0"/>
            </w:tcBorders>
          </w:tcPr>
          <w:p/>
        </w:tc>
        <w:tc>
          <w:tcPr>
            <w:tcW w:type="dxa" w:w="1134"/>
            <w:vMerge/>
            <w:tcBorders>
              <w:bottom w:sz="6" w:val="single" w:space="0"/>
              <w:right w:sz="6" w:val="single" w:space="0"/>
            </w:tcBorders>
          </w:tcPr>
          <w:p/>
        </w:tc>
        <w:tc>
          <w:tcPr>
            <w:tcW w:type="dxa" w:w="9924"/>
            <w:gridSpan w:val="12"/>
            <w:tcBorders>
              <w:bottom w:sz="6" w:val="single" w:space="0"/>
              <w:right w:sz="6" w:val="single" w:space="0"/>
            </w:tcBorders>
            <w:vAlign w:val="center"/>
          </w:tcPr>
          <w:p>
            <w:pPr>
              <w:spacing w:after="20" w:before="20"/>
              <w:jc w:val="center"/>
            </w:pPr>
            <w:r>
              <w:rPr>
                <w:rStyle w:val="tableSmallerCharacter"/>
              </w:rPr>
              <w:t>归属于母公司所有者权益</w:t>
            </w:r>
          </w:p>
        </w:tc>
        <w:tc>
          <w:tcPr>
            <w:tcW w:type="dxa" w:w="827"/>
            <w:vMerge w:val="restart"/>
            <w:tcBorders>
              <w:bottom w:sz="6" w:val="single" w:space="0"/>
              <w:right w:sz="6" w:val="single" w:space="0"/>
            </w:tcBorders>
            <w:vAlign w:val="center"/>
          </w:tcPr>
          <w:p>
            <w:pPr>
              <w:spacing w:after="20" w:before="20"/>
              <w:jc w:val="center"/>
            </w:pPr>
            <w:r>
              <w:rPr>
                <w:rStyle w:val="tableSmallerCharacter"/>
              </w:rPr>
              <w:t>少数股东权益</w:t>
            </w:r>
          </w:p>
        </w:tc>
        <w:tc>
          <w:tcPr>
            <w:tcW w:type="dxa" w:w="827"/>
            <w:vMerge w:val="restart"/>
            <w:tcBorders>
              <w:bottom w:sz="6" w:val="single" w:space="0"/>
            </w:tcBorders>
            <w:vAlign w:val="center"/>
          </w:tcPr>
          <w:p>
            <w:pPr>
              <w:spacing w:after="20" w:before="20"/>
              <w:jc w:val="center"/>
            </w:pPr>
            <w:r>
              <w:rPr>
                <w:rStyle w:val="tableSmallerCharacter"/>
              </w:rPr>
              <w:t>所有者权益合计</w:t>
            </w:r>
          </w:p>
        </w:tc>
      </w:tr>
      <w:tr>
        <w:tc>
          <w:tcPr>
            <w:tcW w:type="dxa" w:w="4535"/>
            <w:vMerge/>
            <w:tcBorders>
              <w:bottom w:sz="6" w:val="single" w:space="0"/>
              <w:right w:sz="6" w:val="single" w:space="0"/>
            </w:tcBorders>
          </w:tcPr>
          <w:p/>
        </w:tc>
        <w:tc>
          <w:tcPr>
            <w:tcW w:type="dxa" w:w="1134"/>
            <w:vMerge/>
            <w:tcBorders>
              <w:bottom w:sz="6" w:val="single" w:space="0"/>
              <w:right w:sz="6" w:val="single" w:space="0"/>
            </w:tcBorders>
          </w:tcPr>
          <w:p/>
        </w:tc>
        <w:tc>
          <w:tcPr>
            <w:tcW w:type="dxa" w:w="827"/>
            <w:vMerge w:val="restart"/>
            <w:tcBorders>
              <w:bottom w:sz="6" w:val="single" w:space="0"/>
              <w:right w:sz="6" w:val="single" w:space="0"/>
            </w:tcBorders>
            <w:vAlign w:val="center"/>
          </w:tcPr>
          <w:p>
            <w:pPr>
              <w:spacing w:after="20" w:before="20"/>
              <w:jc w:val="center"/>
            </w:pPr>
            <w:r>
              <w:rPr>
                <w:rStyle w:val="tableSmallerCharacter"/>
              </w:rPr>
              <w:t>实收资本(或股本)</w:t>
            </w:r>
          </w:p>
        </w:tc>
        <w:tc>
          <w:tcPr>
            <w:tcW w:type="dxa" w:w="2481"/>
            <w:gridSpan w:val="3"/>
            <w:tcBorders>
              <w:bottom w:sz="6" w:val="single" w:space="0"/>
              <w:right w:sz="6" w:val="single" w:space="0"/>
            </w:tcBorders>
            <w:vAlign w:val="center"/>
          </w:tcPr>
          <w:p>
            <w:pPr>
              <w:spacing w:after="20" w:before="20"/>
              <w:jc w:val="center"/>
            </w:pPr>
            <w:r>
              <w:rPr>
                <w:rStyle w:val="tableSmallerCharacter"/>
              </w:rPr>
              <w:t>其他权益工具</w:t>
            </w:r>
          </w:p>
        </w:tc>
        <w:tc>
          <w:tcPr>
            <w:tcW w:type="dxa" w:w="827"/>
            <w:vMerge w:val="restart"/>
            <w:tcBorders>
              <w:bottom w:sz="6" w:val="single" w:space="0"/>
              <w:right w:sz="6" w:val="single" w:space="0"/>
            </w:tcBorders>
            <w:vAlign w:val="center"/>
          </w:tcPr>
          <w:p>
            <w:pPr>
              <w:spacing w:after="20" w:before="20"/>
              <w:jc w:val="center"/>
            </w:pPr>
            <w:r>
              <w:rPr>
                <w:rStyle w:val="tableSmallerCharacter"/>
              </w:rPr>
              <w:t>资本公积</w:t>
            </w:r>
          </w:p>
        </w:tc>
        <w:tc>
          <w:tcPr>
            <w:tcW w:type="dxa" w:w="827"/>
            <w:vMerge w:val="restart"/>
            <w:tcBorders>
              <w:bottom w:sz="6" w:val="single" w:space="0"/>
              <w:right w:sz="6" w:val="single" w:space="0"/>
            </w:tcBorders>
            <w:vAlign w:val="center"/>
          </w:tcPr>
          <w:p>
            <w:pPr>
              <w:spacing w:after="20" w:before="20"/>
              <w:jc w:val="center"/>
            </w:pPr>
            <w:r>
              <w:rPr>
                <w:rStyle w:val="tableSmallerCharacter"/>
              </w:rPr>
              <w:t>减:库存股</w:t>
            </w:r>
          </w:p>
        </w:tc>
        <w:tc>
          <w:tcPr>
            <w:tcW w:type="dxa" w:w="827"/>
            <w:vMerge w:val="restart"/>
            <w:tcBorders>
              <w:bottom w:sz="6" w:val="single" w:space="0"/>
              <w:right w:sz="6" w:val="single" w:space="0"/>
            </w:tcBorders>
            <w:vAlign w:val="center"/>
          </w:tcPr>
          <w:p>
            <w:pPr>
              <w:spacing w:after="20" w:before="20"/>
              <w:jc w:val="center"/>
            </w:pPr>
            <w:r>
              <w:rPr>
                <w:rStyle w:val="tableSmallerCharacter"/>
              </w:rPr>
              <w:t>其他综合收益</w:t>
            </w:r>
          </w:p>
        </w:tc>
        <w:tc>
          <w:tcPr>
            <w:tcW w:type="dxa" w:w="827"/>
            <w:vMerge w:val="restart"/>
            <w:tcBorders>
              <w:bottom w:sz="6" w:val="single" w:space="0"/>
              <w:right w:sz="6" w:val="single" w:space="0"/>
            </w:tcBorders>
            <w:vAlign w:val="center"/>
          </w:tcPr>
          <w:p>
            <w:pPr>
              <w:spacing w:after="20" w:before="20"/>
              <w:jc w:val="center"/>
            </w:pPr>
            <w:r>
              <w:rPr>
                <w:rStyle w:val="tableSmallerCharacter"/>
              </w:rPr>
              <w:t>专项储备</w:t>
            </w:r>
          </w:p>
        </w:tc>
        <w:tc>
          <w:tcPr>
            <w:tcW w:type="dxa" w:w="827"/>
            <w:vMerge w:val="restart"/>
            <w:tcBorders>
              <w:bottom w:sz="6" w:val="single" w:space="0"/>
              <w:right w:sz="6" w:val="single" w:space="0"/>
            </w:tcBorders>
            <w:vAlign w:val="center"/>
          </w:tcPr>
          <w:p>
            <w:pPr>
              <w:spacing w:after="20" w:before="20"/>
              <w:jc w:val="center"/>
            </w:pPr>
            <w:r>
              <w:rPr>
                <w:rStyle w:val="tableSmallerCharacter"/>
              </w:rPr>
              <w:t>盈余公积</w:t>
            </w:r>
          </w:p>
        </w:tc>
        <w:tc>
          <w:tcPr>
            <w:tcW w:type="dxa" w:w="827"/>
            <w:vMerge w:val="restart"/>
            <w:tcBorders>
              <w:bottom w:sz="6" w:val="single" w:space="0"/>
              <w:right w:sz="6" w:val="single" w:space="0"/>
            </w:tcBorders>
            <w:vAlign w:val="center"/>
          </w:tcPr>
          <w:p>
            <w:pPr>
              <w:spacing w:after="20" w:before="20"/>
              <w:jc w:val="center"/>
            </w:pPr>
            <w:r>
              <w:rPr>
                <w:rStyle w:val="tableSmallerCharacter"/>
              </w:rPr>
              <w:t>△一般风险准备</w:t>
            </w:r>
          </w:p>
        </w:tc>
        <w:tc>
          <w:tcPr>
            <w:tcW w:type="dxa" w:w="827"/>
            <w:vMerge w:val="restart"/>
            <w:tcBorders>
              <w:bottom w:sz="6" w:val="single" w:space="0"/>
              <w:right w:sz="6" w:val="single" w:space="0"/>
            </w:tcBorders>
            <w:vAlign w:val="center"/>
          </w:tcPr>
          <w:p>
            <w:pPr>
              <w:spacing w:after="20" w:before="20"/>
              <w:jc w:val="center"/>
            </w:pPr>
            <w:r>
              <w:rPr>
                <w:rStyle w:val="tableSmallerCharacter"/>
              </w:rPr>
              <w:t>未分配利润</w:t>
            </w:r>
          </w:p>
        </w:tc>
        <w:tc>
          <w:tcPr>
            <w:tcW w:type="dxa" w:w="827"/>
            <w:vMerge w:val="restart"/>
            <w:tcBorders>
              <w:bottom w:sz="6" w:val="single" w:space="0"/>
              <w:right w:sz="6" w:val="single" w:space="0"/>
            </w:tcBorders>
            <w:vAlign w:val="center"/>
          </w:tcPr>
          <w:p>
            <w:pPr>
              <w:spacing w:after="20" w:before="20"/>
              <w:jc w:val="center"/>
            </w:pPr>
            <w:r>
              <w:rPr>
                <w:rStyle w:val="tableSmallerCharacter"/>
              </w:rPr>
              <w:t>小计</w:t>
            </w:r>
          </w:p>
        </w:tc>
        <w:tc>
          <w:tcPr>
            <w:tcW w:type="dxa" w:w="827"/>
            <w:vMerge/>
            <w:tcBorders>
              <w:bottom w:sz="6" w:val="single" w:space="0"/>
              <w:right w:sz="6" w:val="single" w:space="0"/>
            </w:tcBorders>
          </w:tcPr>
          <w:p/>
        </w:tc>
        <w:tc>
          <w:tcPr>
            <w:tcW w:type="dxa" w:w="827"/>
            <w:vMerge/>
            <w:tcBorders>
              <w:bottom w:sz="6" w:val="single" w:space="0"/>
            </w:tcBorders>
          </w:tcPr>
          <w:p/>
        </w:tc>
      </w:tr>
      <w:tr>
        <w:tc>
          <w:tcPr>
            <w:tcW w:type="dxa" w:w="4535"/>
            <w:vMerge/>
            <w:tcBorders>
              <w:bottom w:sz="6" w:val="single" w:space="0"/>
              <w:right w:sz="6" w:val="single" w:space="0"/>
            </w:tcBorders>
          </w:tcPr>
          <w:p/>
        </w:tc>
        <w:tc>
          <w:tcPr>
            <w:tcW w:type="dxa" w:w="1134"/>
            <w:vMerge/>
            <w:tcBorders>
              <w:bottom w:sz="6" w:val="single" w:space="0"/>
              <w:right w:sz="6" w:val="single" w:space="0"/>
            </w:tcBorders>
          </w:tcPr>
          <w:p/>
        </w:tc>
        <w:tc>
          <w:tcPr>
            <w:tcW w:type="dxa" w:w="827"/>
            <w:vMerge/>
            <w:tcBorders>
              <w:bottom w:sz="6" w:val="single" w:space="0"/>
              <w:right w:sz="6" w:val="single" w:space="0"/>
            </w:tcBorders>
          </w:tcPr>
          <w:p/>
        </w:tc>
        <w:tc>
          <w:tcPr>
            <w:tcW w:type="dxa" w:w="827"/>
            <w:tcBorders>
              <w:bottom w:sz="6" w:val="single" w:space="0"/>
              <w:right w:sz="6" w:val="single" w:space="0"/>
            </w:tcBorders>
            <w:vAlign w:val="center"/>
          </w:tcPr>
          <w:p>
            <w:pPr>
              <w:spacing w:after="20" w:before="20"/>
              <w:jc w:val="center"/>
            </w:pPr>
            <w:r>
              <w:rPr>
                <w:rStyle w:val="tableSmallerCharacter"/>
              </w:rPr>
              <w:t>优先股</w:t>
            </w:r>
          </w:p>
        </w:tc>
        <w:tc>
          <w:tcPr>
            <w:tcW w:type="dxa" w:w="827"/>
            <w:tcBorders>
              <w:bottom w:sz="6" w:val="single" w:space="0"/>
              <w:right w:sz="6" w:val="single" w:space="0"/>
            </w:tcBorders>
            <w:vAlign w:val="center"/>
          </w:tcPr>
          <w:p>
            <w:pPr>
              <w:spacing w:after="20" w:before="20"/>
              <w:jc w:val="center"/>
            </w:pPr>
            <w:r>
              <w:rPr>
                <w:rStyle w:val="tableSmallerCharacter"/>
              </w:rPr>
              <w:t>永续债</w:t>
            </w:r>
          </w:p>
        </w:tc>
        <w:tc>
          <w:tcPr>
            <w:tcW w:type="dxa" w:w="827"/>
            <w:tcBorders>
              <w:bottom w:sz="6" w:val="single" w:space="0"/>
              <w:right w:sz="6" w:val="single" w:space="0"/>
            </w:tcBorders>
            <w:vAlign w:val="center"/>
          </w:tcPr>
          <w:p>
            <w:pPr>
              <w:spacing w:after="20" w:before="20"/>
              <w:jc w:val="center"/>
            </w:pPr>
            <w:r>
              <w:rPr>
                <w:rStyle w:val="tableSmallerCharacter"/>
              </w:rPr>
              <w:t>其他</w:t>
            </w:r>
          </w:p>
        </w:tc>
        <w:tc>
          <w:tcPr>
            <w:tcW w:type="dxa" w:w="827"/>
            <w:vMerge/>
            <w:tcBorders>
              <w:bottom w:sz="6" w:val="single" w:space="0"/>
              <w:right w:sz="6" w:val="single" w:space="0"/>
            </w:tcBorders>
          </w:tcPr>
          <w:p/>
        </w:tc>
        <w:tc>
          <w:tcPr>
            <w:tcW w:type="dxa" w:w="827"/>
            <w:vMerge/>
            <w:tcBorders>
              <w:bottom w:sz="6" w:val="single" w:space="0"/>
              <w:right w:sz="6" w:val="single" w:space="0"/>
            </w:tcBorders>
          </w:tcPr>
          <w:p/>
        </w:tc>
        <w:tc>
          <w:tcPr>
            <w:tcW w:type="dxa" w:w="827"/>
            <w:vMerge/>
            <w:tcBorders>
              <w:bottom w:sz="6" w:val="single" w:space="0"/>
              <w:right w:sz="6" w:val="single" w:space="0"/>
            </w:tcBorders>
          </w:tcPr>
          <w:p/>
        </w:tc>
        <w:tc>
          <w:tcPr>
            <w:tcW w:type="dxa" w:w="827"/>
            <w:vMerge/>
            <w:tcBorders>
              <w:bottom w:sz="6" w:val="single" w:space="0"/>
              <w:right w:sz="6" w:val="single" w:space="0"/>
            </w:tcBorders>
          </w:tcPr>
          <w:p/>
        </w:tc>
        <w:tc>
          <w:tcPr>
            <w:tcW w:type="dxa" w:w="827"/>
            <w:vMerge/>
            <w:tcBorders>
              <w:bottom w:sz="6" w:val="single" w:space="0"/>
              <w:right w:sz="6" w:val="single" w:space="0"/>
            </w:tcBorders>
          </w:tcPr>
          <w:p/>
        </w:tc>
        <w:tc>
          <w:tcPr>
            <w:tcW w:type="dxa" w:w="827"/>
            <w:vMerge/>
            <w:tcBorders>
              <w:bottom w:sz="6" w:val="single" w:space="0"/>
              <w:right w:sz="6" w:val="single" w:space="0"/>
            </w:tcBorders>
          </w:tcPr>
          <w:p/>
        </w:tc>
        <w:tc>
          <w:tcPr>
            <w:tcW w:type="dxa" w:w="827"/>
            <w:vMerge/>
            <w:tcBorders>
              <w:bottom w:sz="6" w:val="single" w:space="0"/>
              <w:right w:sz="6" w:val="single" w:space="0"/>
            </w:tcBorders>
          </w:tcPr>
          <w:p/>
        </w:tc>
        <w:tc>
          <w:tcPr>
            <w:tcW w:type="dxa" w:w="827"/>
            <w:vMerge/>
            <w:tcBorders>
              <w:bottom w:sz="6" w:val="single" w:space="0"/>
              <w:right w:sz="6" w:val="single" w:space="0"/>
            </w:tcBorders>
          </w:tcPr>
          <w:p/>
        </w:tc>
        <w:tc>
          <w:tcPr>
            <w:tcW w:type="dxa" w:w="827"/>
            <w:vMerge/>
            <w:tcBorders>
              <w:bottom w:sz="6" w:val="single" w:space="0"/>
              <w:right w:sz="6" w:val="single" w:space="0"/>
            </w:tcBorders>
          </w:tcPr>
          <w:p/>
        </w:tc>
        <w:tc>
          <w:tcPr>
            <w:tcW w:type="dxa" w:w="827"/>
            <w:vMerge/>
            <w:tcBorders>
              <w:bottom w:sz="6" w:val="single" w:space="0"/>
            </w:tcBorders>
          </w:tcPr>
          <w:p/>
        </w:tc>
      </w:tr>
      <w:tr>
        <w:tc>
          <w:tcPr>
            <w:tcW w:type="dxa" w:w="4535"/>
            <w:tcBorders>
              <w:bottom w:sz="6" w:val="single" w:space="0"/>
              <w:right w:sz="6" w:val="single" w:space="0"/>
            </w:tcBorders>
            <w:vAlign w:val="center"/>
          </w:tcPr>
          <w:p>
            <w:pPr>
              <w:spacing w:after="20" w:before="20"/>
              <w:jc w:val="left"/>
            </w:pPr>
            <w:r>
              <w:rPr>
                <w:rStyle w:val="tableSmallerCharacter"/>
              </w:rPr>
              <w:t>一、上年年末余额</w:t>
            </w:r>
          </w:p>
        </w:tc>
        <w:tc>
          <w:tcPr>
            <w:tcW w:type="dxa" w:w="567"/>
            <w:tcBorders>
              <w:bottom w:sz="6" w:val="single" w:space="0"/>
              <w:right w:sz="6" w:val="single" w:space="0"/>
            </w:tcBorders>
            <w:vAlign w:val="center"/>
          </w:tcPr>
          <w:p>
            <w:pPr>
              <w:spacing w:after="20" w:before="20"/>
              <w:jc w:val="center"/>
            </w:pPr>
            <w:r>
              <w:rPr>
                <w:rStyle w:val="tableSmallerCharacter"/>
              </w:rPr>
              <w:t>1</w:t>
            </w:r>
          </w:p>
        </w:tc>
        <w:tc>
          <w:tcPr>
            <w:tcW w:type="dxa" w:w="827"/>
            <w:tcBorders>
              <w:bottom w:sz="6" w:val="single" w:space="0"/>
              <w:right w:sz="6" w:val="single" w:space="0"/>
            </w:tcBorders>
            <w:vAlign w:val="center"/>
          </w:tcPr>
          <w:p>
            <w:pPr>
              <w:spacing w:after="20" w:before="20"/>
              <w:jc w:val="right"/>
            </w:pPr>
            <w:r>
              <w:rPr>
                <w:rStyle w:val="tableSmallerCharacter"/>
              </w:rPr>
            </w:r>
          </w:p>
        </w:tc>
        <w:tc>
          <w:tcPr>
            <w:tcW w:type="dxa" w:w="827"/>
            <w:tcBorders>
              <w:bottom w:sz="6" w:val="single" w:space="0"/>
              <w:right w:sz="6" w:val="single" w:space="0"/>
            </w:tcBorders>
            <w:vAlign w:val="center"/>
          </w:tcPr>
          <w:p>
            <w:pPr>
              <w:spacing w:after="20" w:before="20"/>
              <w:jc w:val="right"/>
            </w:pPr>
            <w:r>
              <w:rPr>
                <w:rStyle w:val="tableSmallerCharacter"/>
              </w:rPr>
            </w:r>
          </w:p>
        </w:tc>
        <w:tc>
          <w:tcPr>
            <w:tcW w:type="dxa" w:w="827"/>
            <w:tcBorders>
              <w:bottom w:sz="6" w:val="single" w:space="0"/>
              <w:right w:sz="6" w:val="single" w:space="0"/>
            </w:tcBorders>
            <w:vAlign w:val="center"/>
          </w:tcPr>
          <w:p>
            <w:pPr>
              <w:spacing w:after="20" w:before="20"/>
              <w:jc w:val="right"/>
            </w:pPr>
            <w:r>
              <w:rPr>
                <w:rStyle w:val="tableSmallerCharacter"/>
              </w:rPr>
            </w:r>
          </w:p>
        </w:tc>
        <w:tc>
          <w:tcPr>
            <w:tcW w:type="dxa" w:w="827"/>
            <w:tcBorders>
              <w:bottom w:sz="6" w:val="single" w:space="0"/>
              <w:right w:sz="6" w:val="single" w:space="0"/>
            </w:tcBorders>
            <w:vAlign w:val="center"/>
          </w:tcPr>
          <w:p>
            <w:pPr>
              <w:spacing w:after="20" w:before="20"/>
              <w:jc w:val="right"/>
            </w:pPr>
            <w:r>
              <w:rPr>
                <w:rStyle w:val="tableSmallerCharacter"/>
              </w:rPr>
            </w:r>
          </w:p>
        </w:tc>
        <w:tc>
          <w:tcPr>
            <w:tcW w:type="dxa" w:w="827"/>
            <w:tcBorders>
              <w:bottom w:sz="6" w:val="single" w:space="0"/>
              <w:right w:sz="6" w:val="single" w:space="0"/>
            </w:tcBorders>
            <w:vAlign w:val="center"/>
          </w:tcPr>
          <w:p>
            <w:pPr>
              <w:spacing w:after="20" w:before="20"/>
              <w:jc w:val="right"/>
            </w:pPr>
            <w:r>
              <w:rPr>
                <w:rStyle w:val="tableSmallerCharacter"/>
              </w:rPr>
            </w:r>
          </w:p>
        </w:tc>
        <w:tc>
          <w:tcPr>
            <w:tcW w:type="dxa" w:w="827"/>
            <w:tcBorders>
              <w:bottom w:sz="6" w:val="single" w:space="0"/>
              <w:right w:sz="6" w:val="single" w:space="0"/>
            </w:tcBorders>
            <w:vAlign w:val="center"/>
          </w:tcPr>
          <w:p>
            <w:pPr>
              <w:spacing w:after="20" w:before="20"/>
              <w:jc w:val="right"/>
            </w:pPr>
            <w:r>
              <w:rPr>
                <w:rStyle w:val="tableSmallerCharacter"/>
              </w:rPr>
            </w:r>
          </w:p>
        </w:tc>
        <w:tc>
          <w:tcPr>
            <w:tcW w:type="dxa" w:w="827"/>
            <w:tcBorders>
              <w:bottom w:sz="6" w:val="single" w:space="0"/>
              <w:right w:sz="6" w:val="single" w:space="0"/>
            </w:tcBorders>
            <w:vAlign w:val="center"/>
          </w:tcPr>
          <w:p>
            <w:pPr>
              <w:spacing w:after="20" w:before="20"/>
              <w:jc w:val="right"/>
            </w:pPr>
            <w:r>
              <w:rPr>
                <w:rStyle w:val="tableSmallerCharacter"/>
              </w:rPr>
            </w:r>
          </w:p>
        </w:tc>
        <w:tc>
          <w:tcPr>
            <w:tcW w:type="dxa" w:w="827"/>
            <w:tcBorders>
              <w:bottom w:sz="6" w:val="single" w:space="0"/>
              <w:right w:sz="6" w:val="single" w:space="0"/>
            </w:tcBorders>
            <w:vAlign w:val="center"/>
          </w:tcPr>
          <w:p>
            <w:pPr>
              <w:spacing w:after="20" w:before="20"/>
              <w:jc w:val="right"/>
            </w:pPr>
            <w:r>
              <w:rPr>
                <w:rStyle w:val="tableSmallerCharacter"/>
              </w:rPr>
            </w:r>
          </w:p>
        </w:tc>
        <w:tc>
          <w:tcPr>
            <w:tcW w:type="dxa" w:w="827"/>
            <w:tcBorders>
              <w:bottom w:sz="6" w:val="single" w:space="0"/>
              <w:right w:sz="6" w:val="single" w:space="0"/>
            </w:tcBorders>
            <w:vAlign w:val="center"/>
          </w:tcPr>
          <w:p>
            <w:pPr>
              <w:spacing w:after="20" w:before="20"/>
              <w:jc w:val="right"/>
            </w:pPr>
            <w:r>
              <w:rPr>
                <w:rStyle w:val="tableSmallerCharacter"/>
              </w:rPr>
            </w:r>
          </w:p>
        </w:tc>
        <w:tc>
          <w:tcPr>
            <w:tcW w:type="dxa" w:w="827"/>
            <w:tcBorders>
              <w:bottom w:sz="6" w:val="single" w:space="0"/>
              <w:right w:sz="6" w:val="single" w:space="0"/>
            </w:tcBorders>
            <w:vAlign w:val="center"/>
          </w:tcPr>
          <w:p>
            <w:pPr>
              <w:spacing w:after="20" w:before="20"/>
              <w:jc w:val="right"/>
            </w:pPr>
            <w:r>
              <w:rPr>
                <w:rStyle w:val="tableSmallerCharacter"/>
              </w:rPr>
            </w:r>
          </w:p>
        </w:tc>
        <w:tc>
          <w:tcPr>
            <w:tcW w:type="dxa" w:w="827"/>
            <w:tcBorders>
              <w:bottom w:sz="6" w:val="single" w:space="0"/>
              <w:right w:sz="6" w:val="single" w:space="0"/>
            </w:tcBorders>
            <w:vAlign w:val="center"/>
          </w:tcPr>
          <w:p>
            <w:pPr>
              <w:spacing w:after="20" w:before="20"/>
              <w:jc w:val="right"/>
            </w:pPr>
            <w:r>
              <w:rPr>
                <w:rStyle w:val="tableSmallerCharacter"/>
              </w:rPr>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r>
          </w:p>
        </w:tc>
        <w:tc>
          <w:tcPr>
            <w:tcW w:type="dxa" w:w="827"/>
            <w:tcBorders>
              <w:bottom w:sz="6" w:val="single" w:space="0"/>
            </w:tcBorders>
            <w:vAlign w:val="center"/>
          </w:tcPr>
          <w:p>
            <w:pPr>
              <w:spacing w:after="20" w:before="20"/>
              <w:jc w:val="right"/>
            </w:pPr>
            <w:r>
              <w:rPr>
                <w:rStyle w:val="tableSmallerCharacter"/>
              </w:rPr>
              <w:t>0.00</w:t>
            </w:r>
          </w:p>
        </w:tc>
      </w:tr>
      <w:tr>
        <w:tc>
          <w:tcPr>
            <w:tcW w:type="dxa" w:w="4535"/>
            <w:tcBorders>
              <w:bottom w:sz="6" w:val="single" w:space="0"/>
              <w:right w:sz="6" w:val="single" w:space="0"/>
            </w:tcBorders>
            <w:vAlign w:val="center"/>
          </w:tcPr>
          <w:p>
            <w:pPr>
              <w:spacing w:after="20" w:before="20"/>
              <w:jc w:val="left"/>
            </w:pPr>
            <w:r>
              <w:rPr>
                <w:rStyle w:val="tableSmallerCharacter"/>
              </w:rPr>
              <w:t>二、本年年初余额</w:t>
            </w:r>
          </w:p>
        </w:tc>
        <w:tc>
          <w:tcPr>
            <w:tcW w:type="dxa" w:w="567"/>
            <w:tcBorders>
              <w:bottom w:sz="6" w:val="single" w:space="0"/>
              <w:right w:sz="6" w:val="single" w:space="0"/>
            </w:tcBorders>
            <w:vAlign w:val="center"/>
          </w:tcPr>
          <w:p>
            <w:pPr>
              <w:spacing w:after="20" w:before="20"/>
              <w:jc w:val="center"/>
            </w:pPr>
            <w:r>
              <w:rPr>
                <w:rStyle w:val="tableSmallerCharacter"/>
              </w:rPr>
              <w:t>2</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tcBorders>
            <w:vAlign w:val="center"/>
          </w:tcPr>
          <w:p>
            <w:pPr>
              <w:spacing w:after="20" w:before="20"/>
              <w:jc w:val="right"/>
            </w:pPr>
            <w:r>
              <w:rPr>
                <w:rStyle w:val="tableSmallerCharacter"/>
              </w:rPr>
              <w:t>0.00</w:t>
            </w:r>
          </w:p>
        </w:tc>
      </w:tr>
      <w:tr>
        <w:tc>
          <w:tcPr>
            <w:tcW w:type="dxa" w:w="4535"/>
            <w:tcBorders>
              <w:bottom w:sz="6" w:val="single" w:space="0"/>
              <w:right w:sz="6" w:val="single" w:space="0"/>
            </w:tcBorders>
            <w:vAlign w:val="center"/>
          </w:tcPr>
          <w:p>
            <w:pPr>
              <w:spacing w:after="20" w:before="20"/>
              <w:jc w:val="left"/>
            </w:pPr>
            <w:r>
              <w:rPr>
                <w:rStyle w:val="tableSmallerCharacter"/>
              </w:rPr>
              <w:t>三、本期增减变动金额（减少以“-”号填列）</w:t>
            </w:r>
          </w:p>
        </w:tc>
        <w:tc>
          <w:tcPr>
            <w:tcW w:type="dxa" w:w="567"/>
            <w:tcBorders>
              <w:bottom w:sz="6" w:val="single" w:space="0"/>
              <w:right w:sz="6" w:val="single" w:space="0"/>
            </w:tcBorders>
            <w:vAlign w:val="center"/>
          </w:tcPr>
          <w:p>
            <w:pPr>
              <w:spacing w:after="20" w:before="20"/>
              <w:jc w:val="center"/>
            </w:pPr>
            <w:r>
              <w:rPr>
                <w:rStyle w:val="tableSmallerCharacter"/>
              </w:rPr>
              <w:t>3</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tcBorders>
            <w:vAlign w:val="center"/>
          </w:tcPr>
          <w:p>
            <w:pPr>
              <w:spacing w:after="20" w:before="20"/>
              <w:jc w:val="right"/>
            </w:pPr>
            <w:r>
              <w:rPr>
                <w:rStyle w:val="tableSmallerCharacter"/>
              </w:rPr>
              <w:t>0.00</w:t>
            </w:r>
          </w:p>
        </w:tc>
      </w:tr>
      <w:tr>
        <w:tc>
          <w:tcPr>
            <w:tcW w:type="dxa" w:w="4535"/>
            <w:tcBorders>
              <w:bottom w:sz="6" w:val="single" w:space="0"/>
              <w:right w:sz="6" w:val="single" w:space="0"/>
            </w:tcBorders>
            <w:vAlign w:val="center"/>
          </w:tcPr>
          <w:p>
            <w:pPr>
              <w:spacing w:after="20" w:before="20"/>
              <w:jc w:val="left"/>
            </w:pPr>
            <w:r>
              <w:rPr>
                <w:rStyle w:val="tableSmallerCharacter"/>
              </w:rPr>
              <w:t xml:space="preserve">    （一）综合收益总额</w:t>
            </w:r>
          </w:p>
        </w:tc>
        <w:tc>
          <w:tcPr>
            <w:tcW w:type="dxa" w:w="567"/>
            <w:tcBorders>
              <w:bottom w:sz="6" w:val="single" w:space="0"/>
              <w:right w:sz="6" w:val="single" w:space="0"/>
            </w:tcBorders>
            <w:vAlign w:val="center"/>
          </w:tcPr>
          <w:p>
            <w:pPr>
              <w:spacing w:after="20" w:before="20"/>
              <w:jc w:val="center"/>
            </w:pPr>
            <w:r>
              <w:rPr>
                <w:rStyle w:val="tableSmallerCharacter"/>
              </w:rPr>
              <w:t>4</w:t>
            </w:r>
          </w:p>
        </w:tc>
        <w:tc>
          <w:tcPr>
            <w:tcW w:type="dxa" w:w="827"/>
            <w:tcBorders>
              <w:bottom w:sz="6" w:val="single" w:space="0"/>
              <w:right w:sz="6" w:val="single" w:space="0"/>
            </w:tcBorders>
            <w:vAlign w:val="center"/>
          </w:tcPr>
          <w:p>
            <w:pPr>
              <w:spacing w:after="20" w:before="20"/>
              <w:jc w:val="right"/>
            </w:pPr>
            <w:r>
              <w:rPr>
                <w:rStyle w:val="tableSmallerCharacter"/>
              </w:rPr>
            </w:r>
          </w:p>
        </w:tc>
        <w:tc>
          <w:tcPr>
            <w:tcW w:type="dxa" w:w="827"/>
            <w:tcBorders>
              <w:bottom w:sz="6" w:val="single" w:space="0"/>
              <w:right w:sz="6" w:val="single" w:space="0"/>
            </w:tcBorders>
            <w:vAlign w:val="center"/>
          </w:tcPr>
          <w:p>
            <w:pPr>
              <w:spacing w:after="20" w:before="20"/>
              <w:jc w:val="right"/>
            </w:pPr>
            <w:r>
              <w:rPr>
                <w:rStyle w:val="tableSmallerCharacter"/>
              </w:rPr>
            </w:r>
          </w:p>
        </w:tc>
        <w:tc>
          <w:tcPr>
            <w:tcW w:type="dxa" w:w="827"/>
            <w:tcBorders>
              <w:bottom w:sz="6" w:val="single" w:space="0"/>
              <w:right w:sz="6" w:val="single" w:space="0"/>
            </w:tcBorders>
            <w:vAlign w:val="center"/>
          </w:tcPr>
          <w:p>
            <w:pPr>
              <w:spacing w:after="20" w:before="20"/>
              <w:jc w:val="right"/>
            </w:pPr>
            <w:r>
              <w:rPr>
                <w:rStyle w:val="tableSmallerCharacter"/>
              </w:rPr>
            </w:r>
          </w:p>
        </w:tc>
        <w:tc>
          <w:tcPr>
            <w:tcW w:type="dxa" w:w="827"/>
            <w:tcBorders>
              <w:bottom w:sz="6" w:val="single" w:space="0"/>
              <w:right w:sz="6" w:val="single" w:space="0"/>
            </w:tcBorders>
            <w:vAlign w:val="center"/>
          </w:tcPr>
          <w:p>
            <w:pPr>
              <w:spacing w:after="20" w:before="20"/>
              <w:jc w:val="right"/>
            </w:pPr>
            <w:r>
              <w:rPr>
                <w:rStyle w:val="tableSmallerCharacter"/>
              </w:rPr>
            </w:r>
          </w:p>
        </w:tc>
        <w:tc>
          <w:tcPr>
            <w:tcW w:type="dxa" w:w="827"/>
            <w:tcBorders>
              <w:bottom w:sz="6" w:val="single" w:space="0"/>
              <w:right w:sz="6" w:val="single" w:space="0"/>
            </w:tcBorders>
            <w:vAlign w:val="center"/>
          </w:tcPr>
          <w:p>
            <w:pPr>
              <w:spacing w:after="20" w:before="20"/>
              <w:jc w:val="right"/>
            </w:pPr>
            <w:r>
              <w:rPr>
                <w:rStyle w:val="tableSmallerCharacter"/>
              </w:rPr>
            </w:r>
          </w:p>
        </w:tc>
        <w:tc>
          <w:tcPr>
            <w:tcW w:type="dxa" w:w="827"/>
            <w:tcBorders>
              <w:bottom w:sz="6" w:val="single" w:space="0"/>
              <w:right w:sz="6" w:val="single" w:space="0"/>
            </w:tcBorders>
            <w:vAlign w:val="center"/>
          </w:tcPr>
          <w:p>
            <w:pPr>
              <w:spacing w:after="20" w:before="20"/>
              <w:jc w:val="right"/>
            </w:pPr>
            <w:r>
              <w:rPr>
                <w:rStyle w:val="tableSmallerCharacter"/>
              </w:rPr>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r>
          </w:p>
        </w:tc>
        <w:tc>
          <w:tcPr>
            <w:tcW w:type="dxa" w:w="827"/>
            <w:tcBorders>
              <w:bottom w:sz="6" w:val="single" w:space="0"/>
              <w:right w:sz="6" w:val="single" w:space="0"/>
            </w:tcBorders>
            <w:vAlign w:val="center"/>
          </w:tcPr>
          <w:p>
            <w:pPr>
              <w:spacing w:after="20" w:before="20"/>
              <w:jc w:val="right"/>
            </w:pPr>
            <w:r>
              <w:rPr>
                <w:rStyle w:val="tableSmallerCharacter"/>
              </w:rPr>
            </w:r>
          </w:p>
        </w:tc>
        <w:tc>
          <w:tcPr>
            <w:tcW w:type="dxa" w:w="827"/>
            <w:tcBorders>
              <w:bottom w:sz="6" w:val="single" w:space="0"/>
              <w:right w:sz="6" w:val="single" w:space="0"/>
            </w:tcBorders>
            <w:vAlign w:val="center"/>
          </w:tcPr>
          <w:p>
            <w:pPr>
              <w:spacing w:after="20" w:before="20"/>
              <w:jc w:val="right"/>
            </w:pPr>
            <w:r>
              <w:rPr>
                <w:rStyle w:val="tableSmallerCharacter"/>
              </w:rPr>
            </w:r>
          </w:p>
        </w:tc>
        <w:tc>
          <w:tcPr>
            <w:tcW w:type="dxa" w:w="827"/>
            <w:tcBorders>
              <w:bottom w:sz="6" w:val="single" w:space="0"/>
              <w:right w:sz="6" w:val="single" w:space="0"/>
            </w:tcBorders>
            <w:vAlign w:val="center"/>
          </w:tcPr>
          <w:p>
            <w:pPr>
              <w:spacing w:after="20" w:before="20"/>
              <w:jc w:val="right"/>
            </w:pPr>
            <w:r>
              <w:rPr>
                <w:rStyle w:val="tableSmallerCharacter"/>
              </w:rPr>
              <w:t>286,220,514.49</w:t>
            </w:r>
          </w:p>
        </w:tc>
        <w:tc>
          <w:tcPr>
            <w:tcW w:type="dxa" w:w="827"/>
            <w:tcBorders>
              <w:bottom w:sz="6" w:val="single" w:space="0"/>
              <w:right w:sz="6" w:val="single" w:space="0"/>
            </w:tcBorders>
            <w:vAlign w:val="center"/>
          </w:tcPr>
          <w:p>
            <w:pPr>
              <w:spacing w:after="20" w:before="20"/>
              <w:jc w:val="right"/>
            </w:pPr>
            <w:r>
              <w:rPr>
                <w:rStyle w:val="tableSmallerCharacter"/>
              </w:rPr>
              <w:t>286,220,514.49</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tcBorders>
            <w:vAlign w:val="center"/>
          </w:tcPr>
          <w:p>
            <w:pPr>
              <w:spacing w:after="20" w:before="20"/>
              <w:jc w:val="right"/>
            </w:pPr>
            <w:r>
              <w:rPr>
                <w:rStyle w:val="tableSmallerCharacter"/>
              </w:rPr>
              <w:t>286,220,514.49</w:t>
            </w:r>
          </w:p>
        </w:tc>
      </w:tr>
      <w:tr>
        <w:tc>
          <w:tcPr>
            <w:tcW w:type="dxa" w:w="4535"/>
            <w:tcBorders>
              <w:bottom w:sz="6" w:val="single" w:space="0"/>
              <w:right w:sz="6" w:val="single" w:space="0"/>
            </w:tcBorders>
            <w:vAlign w:val="center"/>
          </w:tcPr>
          <w:p>
            <w:pPr>
              <w:spacing w:after="20" w:before="20"/>
              <w:jc w:val="left"/>
            </w:pPr>
            <w:r>
              <w:rPr>
                <w:rStyle w:val="tableSmallerCharacter"/>
              </w:rPr>
              <w:t xml:space="preserve">    （二）所有者投入和减少资本</w:t>
            </w:r>
          </w:p>
        </w:tc>
        <w:tc>
          <w:tcPr>
            <w:tcW w:type="dxa" w:w="567"/>
            <w:tcBorders>
              <w:bottom w:sz="6" w:val="single" w:space="0"/>
              <w:right w:sz="6" w:val="single" w:space="0"/>
            </w:tcBorders>
            <w:vAlign w:val="center"/>
          </w:tcPr>
          <w:p>
            <w:pPr>
              <w:spacing w:after="20" w:before="20"/>
              <w:jc w:val="center"/>
            </w:pPr>
            <w:r>
              <w:rPr>
                <w:rStyle w:val="tableSmallerCharacter"/>
              </w:rPr>
              <w:t>5</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tcBorders>
            <w:vAlign w:val="center"/>
          </w:tcPr>
          <w:p>
            <w:pPr>
              <w:spacing w:after="20" w:before="20"/>
              <w:jc w:val="right"/>
            </w:pPr>
            <w:r>
              <w:rPr>
                <w:rStyle w:val="tableSmallerCharacter"/>
              </w:rPr>
              <w:t>0.00</w:t>
            </w:r>
          </w:p>
        </w:tc>
      </w:tr>
      <w:tr>
        <w:tc>
          <w:tcPr>
            <w:tcW w:type="dxa" w:w="4535"/>
            <w:tcBorders>
              <w:bottom w:sz="6" w:val="single" w:space="0"/>
              <w:right w:sz="6" w:val="single" w:space="0"/>
            </w:tcBorders>
            <w:vAlign w:val="center"/>
          </w:tcPr>
          <w:p>
            <w:pPr>
              <w:spacing w:after="20" w:before="20"/>
              <w:jc w:val="left"/>
            </w:pPr>
            <w:r>
              <w:rPr>
                <w:rStyle w:val="tableSmallerCharacter"/>
              </w:rPr>
              <w:t xml:space="preserve">    （三）专项储备提取和使用</w:t>
            </w:r>
          </w:p>
        </w:tc>
        <w:tc>
          <w:tcPr>
            <w:tcW w:type="dxa" w:w="567"/>
            <w:tcBorders>
              <w:bottom w:sz="6" w:val="single" w:space="0"/>
              <w:right w:sz="6" w:val="single" w:space="0"/>
            </w:tcBorders>
            <w:vAlign w:val="center"/>
          </w:tcPr>
          <w:p>
            <w:pPr>
              <w:spacing w:after="20" w:before="20"/>
              <w:jc w:val="center"/>
            </w:pPr>
            <w:r>
              <w:rPr>
                <w:rStyle w:val="tableSmallerCharacter"/>
              </w:rPr>
              <w:t>6</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tcBorders>
            <w:vAlign w:val="center"/>
          </w:tcPr>
          <w:p>
            <w:pPr>
              <w:spacing w:after="20" w:before="20"/>
              <w:jc w:val="right"/>
            </w:pPr>
            <w:r>
              <w:rPr>
                <w:rStyle w:val="tableSmallerCharacter"/>
              </w:rPr>
              <w:t>0.00</w:t>
            </w:r>
          </w:p>
        </w:tc>
      </w:tr>
      <w:tr>
        <w:tc>
          <w:tcPr>
            <w:tcW w:type="dxa" w:w="4535"/>
            <w:tcBorders>
              <w:bottom w:sz="6" w:val="single" w:space="0"/>
              <w:right w:sz="6" w:val="single" w:space="0"/>
            </w:tcBorders>
            <w:vAlign w:val="center"/>
          </w:tcPr>
          <w:p>
            <w:pPr>
              <w:spacing w:after="20" w:before="20"/>
              <w:jc w:val="left"/>
            </w:pPr>
            <w:r>
              <w:rPr>
                <w:rStyle w:val="tableSmallerCharacter"/>
              </w:rPr>
              <w:t xml:space="preserve">    （四）利润分配</w:t>
            </w:r>
          </w:p>
        </w:tc>
        <w:tc>
          <w:tcPr>
            <w:tcW w:type="dxa" w:w="567"/>
            <w:tcBorders>
              <w:bottom w:sz="6" w:val="single" w:space="0"/>
              <w:right w:sz="6" w:val="single" w:space="0"/>
            </w:tcBorders>
            <w:vAlign w:val="center"/>
          </w:tcPr>
          <w:p>
            <w:pPr>
              <w:spacing w:after="20" w:before="20"/>
              <w:jc w:val="center"/>
            </w:pPr>
            <w:r>
              <w:rPr>
                <w:rStyle w:val="tableSmallerCharacter"/>
              </w:rPr>
              <w:t>7</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tcBorders>
            <w:vAlign w:val="center"/>
          </w:tcPr>
          <w:p>
            <w:pPr>
              <w:spacing w:after="20" w:before="20"/>
              <w:jc w:val="right"/>
            </w:pPr>
            <w:r>
              <w:rPr>
                <w:rStyle w:val="tableSmallerCharacter"/>
              </w:rPr>
              <w:t>0.00</w:t>
            </w:r>
          </w:p>
        </w:tc>
      </w:tr>
      <w:tr>
        <w:tc>
          <w:tcPr>
            <w:tcW w:type="dxa" w:w="4535"/>
            <w:tcBorders>
              <w:bottom w:sz="6" w:val="single" w:space="0"/>
              <w:right w:sz="6" w:val="single" w:space="0"/>
            </w:tcBorders>
            <w:vAlign w:val="center"/>
          </w:tcPr>
          <w:p>
            <w:pPr>
              <w:spacing w:after="20" w:before="20"/>
              <w:jc w:val="left"/>
            </w:pPr>
            <w:r>
              <w:rPr>
                <w:rStyle w:val="tableSmallerCharacter"/>
              </w:rPr>
              <w:t xml:space="preserve">    （五）所有者权益内部结转</w:t>
            </w:r>
          </w:p>
        </w:tc>
        <w:tc>
          <w:tcPr>
            <w:tcW w:type="dxa" w:w="567"/>
            <w:tcBorders>
              <w:bottom w:sz="6" w:val="single" w:space="0"/>
              <w:right w:sz="6" w:val="single" w:space="0"/>
            </w:tcBorders>
            <w:vAlign w:val="center"/>
          </w:tcPr>
          <w:p>
            <w:pPr>
              <w:spacing w:after="20" w:before="20"/>
              <w:jc w:val="center"/>
            </w:pPr>
            <w:r>
              <w:rPr>
                <w:rStyle w:val="tableSmallerCharacter"/>
              </w:rPr>
              <w:t>8</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tcBorders>
            <w:vAlign w:val="center"/>
          </w:tcPr>
          <w:p>
            <w:pPr>
              <w:spacing w:after="20" w:before="20"/>
              <w:jc w:val="right"/>
            </w:pPr>
            <w:r>
              <w:rPr>
                <w:rStyle w:val="tableSmallerCharacter"/>
              </w:rPr>
              <w:t>0.00</w:t>
            </w:r>
          </w:p>
        </w:tc>
      </w:tr>
      <w:tr>
        <w:tc>
          <w:tcPr>
            <w:tcW w:type="dxa" w:w="4535"/>
            <w:tcBorders>
              <w:bottom w:sz="12" w:val="single" w:space="0"/>
              <w:right w:sz="6" w:val="single" w:space="0"/>
            </w:tcBorders>
            <w:vAlign w:val="center"/>
          </w:tcPr>
          <w:p>
            <w:pPr>
              <w:spacing w:after="20" w:before="20"/>
              <w:jc w:val="left"/>
            </w:pPr>
            <w:r>
              <w:rPr>
                <w:rStyle w:val="tableSmallerCharacter"/>
              </w:rPr>
              <w:t>四、本年年末余额</w:t>
            </w:r>
          </w:p>
        </w:tc>
        <w:tc>
          <w:tcPr>
            <w:tcW w:type="dxa" w:w="567"/>
            <w:tcBorders>
              <w:bottom w:sz="12" w:val="single" w:space="0"/>
              <w:right w:sz="6" w:val="single" w:space="0"/>
            </w:tcBorders>
            <w:vAlign w:val="center"/>
          </w:tcPr>
          <w:p>
            <w:pPr>
              <w:spacing w:after="20" w:before="20"/>
              <w:jc w:val="center"/>
            </w:pPr>
            <w:r>
              <w:rPr>
                <w:rStyle w:val="tableSmallerCharacter"/>
              </w:rPr>
              <w:t>9</w:t>
            </w:r>
          </w:p>
        </w:tc>
        <w:tc>
          <w:tcPr>
            <w:tcW w:type="dxa" w:w="827"/>
            <w:tcBorders>
              <w:bottom w:sz="12" w:val="single" w:space="0"/>
              <w:right w:sz="6" w:val="single" w:space="0"/>
            </w:tcBorders>
            <w:vAlign w:val="center"/>
          </w:tcPr>
          <w:p>
            <w:pPr>
              <w:spacing w:after="20" w:before="20"/>
              <w:jc w:val="right"/>
            </w:pPr>
            <w:r>
              <w:rPr>
                <w:rStyle w:val="tableSmallerCharacter"/>
              </w:rPr>
              <w:t>0.00</w:t>
            </w:r>
          </w:p>
        </w:tc>
        <w:tc>
          <w:tcPr>
            <w:tcW w:type="dxa" w:w="827"/>
            <w:tcBorders>
              <w:bottom w:sz="12" w:val="single" w:space="0"/>
              <w:right w:sz="6" w:val="single" w:space="0"/>
            </w:tcBorders>
            <w:vAlign w:val="center"/>
          </w:tcPr>
          <w:p>
            <w:pPr>
              <w:spacing w:after="20" w:before="20"/>
              <w:jc w:val="right"/>
            </w:pPr>
            <w:r>
              <w:rPr>
                <w:rStyle w:val="tableSmallerCharacter"/>
              </w:rPr>
              <w:t>0.00</w:t>
            </w:r>
          </w:p>
        </w:tc>
        <w:tc>
          <w:tcPr>
            <w:tcW w:type="dxa" w:w="827"/>
            <w:tcBorders>
              <w:bottom w:sz="12" w:val="single" w:space="0"/>
              <w:right w:sz="6" w:val="single" w:space="0"/>
            </w:tcBorders>
            <w:vAlign w:val="center"/>
          </w:tcPr>
          <w:p>
            <w:pPr>
              <w:spacing w:after="20" w:before="20"/>
              <w:jc w:val="right"/>
            </w:pPr>
            <w:r>
              <w:rPr>
                <w:rStyle w:val="tableSmallerCharacter"/>
              </w:rPr>
              <w:t>0.00</w:t>
            </w:r>
          </w:p>
        </w:tc>
        <w:tc>
          <w:tcPr>
            <w:tcW w:type="dxa" w:w="827"/>
            <w:tcBorders>
              <w:bottom w:sz="12" w:val="single" w:space="0"/>
              <w:right w:sz="6" w:val="single" w:space="0"/>
            </w:tcBorders>
            <w:vAlign w:val="center"/>
          </w:tcPr>
          <w:p>
            <w:pPr>
              <w:spacing w:after="20" w:before="20"/>
              <w:jc w:val="right"/>
            </w:pPr>
            <w:r>
              <w:rPr>
                <w:rStyle w:val="tableSmallerCharacter"/>
              </w:rPr>
              <w:t>0.00</w:t>
            </w:r>
          </w:p>
        </w:tc>
        <w:tc>
          <w:tcPr>
            <w:tcW w:type="dxa" w:w="827"/>
            <w:tcBorders>
              <w:bottom w:sz="12" w:val="single" w:space="0"/>
              <w:right w:sz="6" w:val="single" w:space="0"/>
            </w:tcBorders>
            <w:vAlign w:val="center"/>
          </w:tcPr>
          <w:p>
            <w:pPr>
              <w:spacing w:after="20" w:before="20"/>
              <w:jc w:val="right"/>
            </w:pPr>
            <w:r>
              <w:rPr>
                <w:rStyle w:val="tableSmallerCharacter"/>
              </w:rPr>
              <w:t>0.00</w:t>
            </w:r>
          </w:p>
        </w:tc>
        <w:tc>
          <w:tcPr>
            <w:tcW w:type="dxa" w:w="827"/>
            <w:tcBorders>
              <w:bottom w:sz="12" w:val="single" w:space="0"/>
              <w:right w:sz="6" w:val="single" w:space="0"/>
            </w:tcBorders>
            <w:vAlign w:val="center"/>
          </w:tcPr>
          <w:p>
            <w:pPr>
              <w:spacing w:after="20" w:before="20"/>
              <w:jc w:val="right"/>
            </w:pPr>
            <w:r>
              <w:rPr>
                <w:rStyle w:val="tableSmallerCharacter"/>
              </w:rPr>
              <w:t>0.00</w:t>
            </w:r>
          </w:p>
        </w:tc>
        <w:tc>
          <w:tcPr>
            <w:tcW w:type="dxa" w:w="827"/>
            <w:tcBorders>
              <w:bottom w:sz="12" w:val="single" w:space="0"/>
              <w:right w:sz="6" w:val="single" w:space="0"/>
            </w:tcBorders>
            <w:vAlign w:val="center"/>
          </w:tcPr>
          <w:p>
            <w:pPr>
              <w:spacing w:after="20" w:before="20"/>
              <w:jc w:val="right"/>
            </w:pPr>
            <w:r>
              <w:rPr>
                <w:rStyle w:val="tableSmallerCharacter"/>
              </w:rPr>
              <w:t>0.00</w:t>
            </w:r>
          </w:p>
        </w:tc>
        <w:tc>
          <w:tcPr>
            <w:tcW w:type="dxa" w:w="827"/>
            <w:tcBorders>
              <w:bottom w:sz="12" w:val="single" w:space="0"/>
              <w:right w:sz="6" w:val="single" w:space="0"/>
            </w:tcBorders>
            <w:vAlign w:val="center"/>
          </w:tcPr>
          <w:p>
            <w:pPr>
              <w:spacing w:after="20" w:before="20"/>
              <w:jc w:val="right"/>
            </w:pPr>
            <w:r>
              <w:rPr>
                <w:rStyle w:val="tableSmallerCharacter"/>
              </w:rPr>
              <w:t>0.00</w:t>
            </w:r>
          </w:p>
        </w:tc>
        <w:tc>
          <w:tcPr>
            <w:tcW w:type="dxa" w:w="827"/>
            <w:tcBorders>
              <w:bottom w:sz="12" w:val="single" w:space="0"/>
              <w:right w:sz="6" w:val="single" w:space="0"/>
            </w:tcBorders>
            <w:vAlign w:val="center"/>
          </w:tcPr>
          <w:p>
            <w:pPr>
              <w:spacing w:after="20" w:before="20"/>
              <w:jc w:val="right"/>
            </w:pPr>
            <w:r>
              <w:rPr>
                <w:rStyle w:val="tableSmallerCharacter"/>
              </w:rPr>
              <w:t>0.00</w:t>
            </w:r>
          </w:p>
        </w:tc>
        <w:tc>
          <w:tcPr>
            <w:tcW w:type="dxa" w:w="827"/>
            <w:tcBorders>
              <w:bottom w:sz="12" w:val="single" w:space="0"/>
              <w:right w:sz="6" w:val="single" w:space="0"/>
            </w:tcBorders>
            <w:vAlign w:val="center"/>
          </w:tcPr>
          <w:p>
            <w:pPr>
              <w:spacing w:after="20" w:before="20"/>
              <w:jc w:val="right"/>
            </w:pPr>
            <w:r>
              <w:rPr>
                <w:rStyle w:val="tableSmallerCharacter"/>
              </w:rPr>
              <w:t>0.00</w:t>
            </w:r>
          </w:p>
        </w:tc>
        <w:tc>
          <w:tcPr>
            <w:tcW w:type="dxa" w:w="827"/>
            <w:tcBorders>
              <w:bottom w:sz="12" w:val="single" w:space="0"/>
              <w:right w:sz="6" w:val="single" w:space="0"/>
            </w:tcBorders>
            <w:vAlign w:val="center"/>
          </w:tcPr>
          <w:p>
            <w:pPr>
              <w:spacing w:after="20" w:before="20"/>
              <w:jc w:val="right"/>
            </w:pPr>
            <w:r>
              <w:rPr>
                <w:rStyle w:val="tableSmallerCharacter"/>
              </w:rPr>
              <w:t>286,220,514.49</w:t>
            </w:r>
          </w:p>
        </w:tc>
        <w:tc>
          <w:tcPr>
            <w:tcW w:type="dxa" w:w="827"/>
            <w:tcBorders>
              <w:bottom w:sz="12" w:val="single" w:space="0"/>
              <w:right w:sz="6" w:val="single" w:space="0"/>
            </w:tcBorders>
            <w:vAlign w:val="center"/>
          </w:tcPr>
          <w:p>
            <w:pPr>
              <w:spacing w:after="20" w:before="20"/>
              <w:jc w:val="right"/>
            </w:pPr>
            <w:r>
              <w:rPr>
                <w:rStyle w:val="tableSmallerCharacter"/>
              </w:rPr>
              <w:t>286,220,514.49</w:t>
            </w:r>
          </w:p>
        </w:tc>
        <w:tc>
          <w:tcPr>
            <w:tcW w:type="dxa" w:w="827"/>
            <w:tcBorders>
              <w:bottom w:sz="12" w:val="single" w:space="0"/>
              <w:right w:sz="6" w:val="single" w:space="0"/>
            </w:tcBorders>
            <w:vAlign w:val="center"/>
          </w:tcPr>
          <w:p>
            <w:pPr>
              <w:spacing w:after="20" w:before="20"/>
              <w:jc w:val="right"/>
            </w:pPr>
            <w:r>
              <w:rPr>
                <w:rStyle w:val="tableSmallerCharacter"/>
              </w:rPr>
              <w:t>0.00</w:t>
            </w:r>
          </w:p>
        </w:tc>
        <w:tc>
          <w:tcPr>
            <w:tcW w:type="dxa" w:w="827"/>
            <w:tcBorders>
              <w:bottom w:sz="12" w:val="single" w:space="0"/>
            </w:tcBorders>
            <w:vAlign w:val="center"/>
          </w:tcPr>
          <w:p>
            <w:pPr>
              <w:spacing w:after="20" w:before="20"/>
              <w:jc w:val="right"/>
            </w:pPr>
            <w:r>
              <w:rPr>
                <w:rStyle w:val="tableSmallerCharacter"/>
              </w:rPr>
              <w:t>286,220,514.49</w:t>
            </w:r>
          </w:p>
        </w:tc>
      </w:tr>
    </w:tbl>
    <w:p>
      <w:pPr>
        <w:sectPr>
          <w:type w:val="continuous"/>
          <w:pgSz w:w="16838" w:h="11906" w:orient="landscape"/>
          <w:pgMar w:top="1440" w:right="1800" w:bottom="1440" w:left="1800" w:header="720" w:footer="720" w:gutter="0"/>
          <w:cols w:space="720"/>
          <w:docGrid w:linePitch="360"/>
        </w:sectPr>
      </w:pPr>
    </w:p>
    <w:tbl>
      <w:tblPr>
        <w:tblW w:type="auto" w:w="0"/>
        <w:tblLook w:firstColumn="1" w:firstRow="1" w:lastColumn="0" w:lastRow="0" w:noHBand="0" w:noVBand="1" w:val="04A0"/>
      </w:tblPr>
      <w:tblGrid>
        <w:gridCol w:w="4413"/>
        <w:gridCol w:w="4413"/>
        <w:gridCol w:w="4413"/>
      </w:tblGrid>
      <w:tr>
        <w:tc>
          <w:tcPr>
            <w:tcW w:type="dxa" w:w="5669"/>
            <w:vAlign w:val="center"/>
          </w:tcPr>
          <w:p>
            <w:pPr>
              <w:spacing w:after="20" w:before="20"/>
              <w:jc w:val="left"/>
            </w:pPr>
            <w:r>
              <w:rPr>
                <w:rStyle w:val="tableSmallCharacter"/>
              </w:rPr>
              <w:t>法定代表人：</w:t>
            </w:r>
          </w:p>
        </w:tc>
        <w:tc>
          <w:tcPr>
            <w:tcW w:type="dxa" w:w="7370"/>
            <w:vAlign w:val="center"/>
          </w:tcPr>
          <w:p>
            <w:pPr>
              <w:spacing w:after="20" w:before="20"/>
              <w:jc w:val="left"/>
            </w:pPr>
            <w:r>
              <w:rPr>
                <w:rStyle w:val="tableSmallCharacter"/>
              </w:rPr>
              <w:t>主管会计工作的负责人：</w:t>
            </w:r>
          </w:p>
        </w:tc>
        <w:tc>
          <w:tcPr>
            <w:tcW w:type="dxa" w:w="5669"/>
            <w:vAlign w:val="center"/>
          </w:tcPr>
          <w:p>
            <w:pPr>
              <w:spacing w:after="20" w:before="20"/>
              <w:jc w:val="left"/>
            </w:pPr>
            <w:r>
              <w:rPr>
                <w:rStyle w:val="tableSmallCharacter"/>
              </w:rPr>
              <w:t>会计机构负责人：</w:t>
            </w:r>
          </w:p>
        </w:tc>
      </w:tr>
    </w:tbl>
    <w:p>
      <w:pPr>
        <w:sectPr>
          <w:type w:val="continuous"/>
          <w:pgSz w:w="16838" w:h="11906" w:orient="landscape"/>
          <w:pgMar w:top="1440" w:right="1800" w:bottom="1440" w:left="1800" w:header="720" w:footer="720" w:gutter="0"/>
          <w:cols w:space="720"/>
          <w:docGrid w:linePitch="360"/>
        </w:sectPr>
      </w:pPr>
    </w:p>
    <w:p>
      <w:pPr>
        <w:jc w:val="center"/>
      </w:pPr>
      <w:r>
        <w:rPr>
          <w:rStyle w:val="first"/>
        </w:rPr>
        <w:t>所有者权益变动表</w:t>
      </w:r>
    </w:p>
    <w:tbl>
      <w:tblPr>
        <w:tblW w:type="auto" w:w="0"/>
        <w:tblLook w:firstColumn="1" w:firstRow="1" w:lastColumn="0" w:lastRow="0" w:noHBand="0" w:noVBand="1" w:val="04A0"/>
      </w:tblPr>
      <w:tblGrid>
        <w:gridCol w:w="4413"/>
        <w:gridCol w:w="4413"/>
        <w:gridCol w:w="4413"/>
      </w:tblGrid>
      <w:tr>
        <w:trPr>
          <w:trHeight w:hRule="exact" w:val="454"/>
        </w:trPr>
        <w:tc>
          <w:tcPr>
            <w:tcW w:type="dxa" w:w="11339"/>
            <w:vAlign w:val="center"/>
          </w:tcPr>
          <w:p>
            <w:pPr>
              <w:spacing w:after="20" w:before="20"/>
              <w:jc w:val="left"/>
            </w:pPr>
            <w:r>
              <w:rPr>
                <w:rStyle w:val="tableSmallCharacter"/>
              </w:rPr>
              <w:t>编制单位：杭州市城市建设发展集团有限公司</w:t>
            </w:r>
          </w:p>
        </w:tc>
        <w:tc>
          <w:tcPr>
            <w:tcW w:type="dxa" w:w="5669"/>
            <w:vAlign w:val="center"/>
          </w:tcPr>
          <w:p>
            <w:pPr>
              <w:spacing w:after="20" w:before="20"/>
              <w:jc w:val="center"/>
            </w:pPr>
            <w:r>
              <w:rPr>
                <w:rStyle w:val="tableSmallCharacter"/>
              </w:rPr>
              <w:t>2019年12月31日</w:t>
            </w:r>
          </w:p>
        </w:tc>
        <w:tc>
          <w:tcPr>
            <w:tcW w:type="dxa" w:w="5669"/>
            <w:vAlign w:val="center"/>
          </w:tcPr>
          <w:p>
            <w:pPr>
              <w:spacing w:after="20" w:before="20"/>
              <w:jc w:val="right"/>
            </w:pPr>
            <w:r>
              <w:rPr>
                <w:rStyle w:val="tableSmallCharacter"/>
              </w:rPr>
              <w:t>单位：人民币元</w:t>
            </w:r>
          </w:p>
        </w:tc>
      </w:tr>
    </w:tbl>
    <w:p>
      <w:pPr>
        <w:sectPr>
          <w:pgSz w:w="16838" w:h="11906" w:orient="landscape"/>
          <w:pgMar w:top="1440" w:right="1800" w:bottom="1440" w:left="1800" w:header="720" w:footer="720" w:gutter="0"/>
          <w:cols w:space="720"/>
          <w:docGrid w:linePitch="360"/>
        </w:sectPr>
      </w:pPr>
    </w:p>
    <w:tbl>
      <w:tblPr>
        <w:tblW w:type="auto" w:w="0"/>
        <w:tblLayout w:type="autofit"/>
        <w:tblLook w:firstColumn="1" w:firstRow="1" w:lastColumn="0" w:lastRow="0" w:noHBand="0" w:noVBand="1" w:val="04A0"/>
      </w:tblPr>
      <w:tblGrid>
        <w:gridCol w:w="827"/>
        <w:gridCol w:w="827"/>
        <w:gridCol w:w="827"/>
        <w:gridCol w:w="827"/>
        <w:gridCol w:w="827"/>
        <w:gridCol w:w="827"/>
        <w:gridCol w:w="827"/>
        <w:gridCol w:w="827"/>
        <w:gridCol w:w="827"/>
        <w:gridCol w:w="827"/>
        <w:gridCol w:w="827"/>
        <w:gridCol w:w="827"/>
        <w:gridCol w:w="827"/>
        <w:gridCol w:w="827"/>
        <w:gridCol w:w="827"/>
        <w:gridCol w:w="827"/>
      </w:tblGrid>
      <w:tr>
        <w:tc>
          <w:tcPr>
            <w:tcW w:type="dxa" w:w="4535"/>
            <w:vMerge w:val="restart"/>
            <w:tcBorders>
              <w:top w:sz="12" w:val="single" w:space="0"/>
              <w:bottom w:sz="6" w:val="single" w:space="0"/>
              <w:right w:sz="6" w:val="single" w:space="0"/>
            </w:tcBorders>
            <w:vAlign w:val="center"/>
          </w:tcPr>
          <w:p>
            <w:pPr>
              <w:spacing w:after="20" w:before="20"/>
              <w:jc w:val="center"/>
            </w:pPr>
            <w:r>
              <w:rPr>
                <w:rStyle w:val="tableSmallerCharacter"/>
              </w:rPr>
              <w:t>项            目</w:t>
            </w:r>
          </w:p>
        </w:tc>
        <w:tc>
          <w:tcPr>
            <w:tcW w:type="dxa" w:w="1134"/>
            <w:vMerge w:val="restart"/>
            <w:tcBorders>
              <w:top w:sz="12" w:val="single" w:space="0"/>
              <w:bottom w:sz="6" w:val="single" w:space="0"/>
              <w:right w:sz="6" w:val="single" w:space="0"/>
            </w:tcBorders>
            <w:vAlign w:val="center"/>
          </w:tcPr>
          <w:p>
            <w:pPr>
              <w:spacing w:after="20" w:before="20"/>
              <w:jc w:val="center"/>
            </w:pPr>
            <w:r>
              <w:rPr>
                <w:rStyle w:val="tableSmallerCharacter"/>
              </w:rPr>
              <w:t>行次</w:t>
            </w:r>
          </w:p>
        </w:tc>
        <w:tc>
          <w:tcPr>
            <w:tcW w:type="dxa" w:w="11578"/>
            <w:gridSpan w:val="14"/>
            <w:tcBorders>
              <w:top w:sz="12" w:val="single" w:space="0"/>
              <w:bottom w:sz="6" w:val="single" w:space="0"/>
              <w:right w:sz="6" w:val="single" w:space="0"/>
            </w:tcBorders>
            <w:vAlign w:val="center"/>
          </w:tcPr>
          <w:p>
            <w:pPr>
              <w:spacing w:after="20" w:before="20"/>
              <w:jc w:val="center"/>
            </w:pPr>
            <w:r>
              <w:rPr>
                <w:rStyle w:val="tableSmallerCharacter"/>
              </w:rPr>
              <w:t>本 期 金 额</w:t>
            </w:r>
          </w:p>
        </w:tc>
      </w:tr>
      <w:tr>
        <w:tc>
          <w:tcPr>
            <w:tcW w:type="dxa" w:w="4535"/>
            <w:vMerge/>
            <w:tcBorders>
              <w:bottom w:sz="6" w:val="single" w:space="0"/>
              <w:right w:sz="6" w:val="single" w:space="0"/>
            </w:tcBorders>
          </w:tcPr>
          <w:p/>
        </w:tc>
        <w:tc>
          <w:tcPr>
            <w:tcW w:type="dxa" w:w="1134"/>
            <w:vMerge/>
            <w:tcBorders>
              <w:bottom w:sz="6" w:val="single" w:space="0"/>
              <w:right w:sz="6" w:val="single" w:space="0"/>
            </w:tcBorders>
          </w:tcPr>
          <w:p/>
        </w:tc>
        <w:tc>
          <w:tcPr>
            <w:tcW w:type="dxa" w:w="9924"/>
            <w:gridSpan w:val="12"/>
            <w:tcBorders>
              <w:bottom w:sz="6" w:val="single" w:space="0"/>
              <w:right w:sz="6" w:val="single" w:space="0"/>
            </w:tcBorders>
            <w:vAlign w:val="center"/>
          </w:tcPr>
          <w:p>
            <w:pPr>
              <w:spacing w:after="20" w:before="20"/>
              <w:jc w:val="center"/>
            </w:pPr>
            <w:r>
              <w:rPr>
                <w:rStyle w:val="tableSmallerCharacter"/>
              </w:rPr>
              <w:t>归属于母公司所有者权益</w:t>
            </w:r>
          </w:p>
        </w:tc>
        <w:tc>
          <w:tcPr>
            <w:tcW w:type="dxa" w:w="827"/>
            <w:vMerge w:val="restart"/>
            <w:tcBorders>
              <w:bottom w:sz="6" w:val="single" w:space="0"/>
              <w:right w:sz="6" w:val="single" w:space="0"/>
            </w:tcBorders>
            <w:vAlign w:val="center"/>
          </w:tcPr>
          <w:p>
            <w:pPr>
              <w:spacing w:after="20" w:before="20"/>
              <w:jc w:val="center"/>
            </w:pPr>
            <w:r>
              <w:rPr>
                <w:rStyle w:val="tableSmallerCharacter"/>
              </w:rPr>
              <w:t>少数股东权益</w:t>
            </w:r>
          </w:p>
        </w:tc>
        <w:tc>
          <w:tcPr>
            <w:tcW w:type="dxa" w:w="827"/>
            <w:vMerge w:val="restart"/>
            <w:tcBorders>
              <w:bottom w:sz="6" w:val="single" w:space="0"/>
            </w:tcBorders>
            <w:vAlign w:val="center"/>
          </w:tcPr>
          <w:p>
            <w:pPr>
              <w:spacing w:after="20" w:before="20"/>
              <w:jc w:val="center"/>
            </w:pPr>
            <w:r>
              <w:rPr>
                <w:rStyle w:val="tableSmallerCharacter"/>
              </w:rPr>
              <w:t>所有者权益合计</w:t>
            </w:r>
          </w:p>
        </w:tc>
      </w:tr>
      <w:tr>
        <w:tc>
          <w:tcPr>
            <w:tcW w:type="dxa" w:w="4535"/>
            <w:vMerge/>
            <w:tcBorders>
              <w:bottom w:sz="6" w:val="single" w:space="0"/>
              <w:right w:sz="6" w:val="single" w:space="0"/>
            </w:tcBorders>
          </w:tcPr>
          <w:p/>
        </w:tc>
        <w:tc>
          <w:tcPr>
            <w:tcW w:type="dxa" w:w="1134"/>
            <w:vMerge/>
            <w:tcBorders>
              <w:bottom w:sz="6" w:val="single" w:space="0"/>
              <w:right w:sz="6" w:val="single" w:space="0"/>
            </w:tcBorders>
          </w:tcPr>
          <w:p/>
        </w:tc>
        <w:tc>
          <w:tcPr>
            <w:tcW w:type="dxa" w:w="827"/>
            <w:vMerge w:val="restart"/>
            <w:tcBorders>
              <w:bottom w:sz="6" w:val="single" w:space="0"/>
              <w:right w:sz="6" w:val="single" w:space="0"/>
            </w:tcBorders>
            <w:vAlign w:val="center"/>
          </w:tcPr>
          <w:p>
            <w:pPr>
              <w:spacing w:after="20" w:before="20"/>
              <w:jc w:val="center"/>
            </w:pPr>
            <w:r>
              <w:rPr>
                <w:rStyle w:val="tableSmallerCharacter"/>
              </w:rPr>
              <w:t>实收资本(或股本)</w:t>
            </w:r>
          </w:p>
        </w:tc>
        <w:tc>
          <w:tcPr>
            <w:tcW w:type="dxa" w:w="2481"/>
            <w:gridSpan w:val="3"/>
            <w:tcBorders>
              <w:bottom w:sz="6" w:val="single" w:space="0"/>
              <w:right w:sz="6" w:val="single" w:space="0"/>
            </w:tcBorders>
            <w:vAlign w:val="center"/>
          </w:tcPr>
          <w:p>
            <w:pPr>
              <w:spacing w:after="20" w:before="20"/>
              <w:jc w:val="center"/>
            </w:pPr>
            <w:r>
              <w:rPr>
                <w:rStyle w:val="tableSmallerCharacter"/>
              </w:rPr>
              <w:t>其他权益工具</w:t>
            </w:r>
          </w:p>
        </w:tc>
        <w:tc>
          <w:tcPr>
            <w:tcW w:type="dxa" w:w="827"/>
            <w:vMerge w:val="restart"/>
            <w:tcBorders>
              <w:bottom w:sz="6" w:val="single" w:space="0"/>
              <w:right w:sz="6" w:val="single" w:space="0"/>
            </w:tcBorders>
            <w:vAlign w:val="center"/>
          </w:tcPr>
          <w:p>
            <w:pPr>
              <w:spacing w:after="20" w:before="20"/>
              <w:jc w:val="center"/>
            </w:pPr>
            <w:r>
              <w:rPr>
                <w:rStyle w:val="tableSmallerCharacter"/>
              </w:rPr>
              <w:t>资本公积</w:t>
            </w:r>
          </w:p>
        </w:tc>
        <w:tc>
          <w:tcPr>
            <w:tcW w:type="dxa" w:w="827"/>
            <w:vMerge w:val="restart"/>
            <w:tcBorders>
              <w:bottom w:sz="6" w:val="single" w:space="0"/>
              <w:right w:sz="6" w:val="single" w:space="0"/>
            </w:tcBorders>
            <w:vAlign w:val="center"/>
          </w:tcPr>
          <w:p>
            <w:pPr>
              <w:spacing w:after="20" w:before="20"/>
              <w:jc w:val="center"/>
            </w:pPr>
            <w:r>
              <w:rPr>
                <w:rStyle w:val="tableSmallerCharacter"/>
              </w:rPr>
              <w:t>减:库存股</w:t>
            </w:r>
          </w:p>
        </w:tc>
        <w:tc>
          <w:tcPr>
            <w:tcW w:type="dxa" w:w="827"/>
            <w:vMerge w:val="restart"/>
            <w:tcBorders>
              <w:bottom w:sz="6" w:val="single" w:space="0"/>
              <w:right w:sz="6" w:val="single" w:space="0"/>
            </w:tcBorders>
            <w:vAlign w:val="center"/>
          </w:tcPr>
          <w:p>
            <w:pPr>
              <w:spacing w:after="20" w:before="20"/>
              <w:jc w:val="center"/>
            </w:pPr>
            <w:r>
              <w:rPr>
                <w:rStyle w:val="tableSmallerCharacter"/>
              </w:rPr>
              <w:t>其他综合收益</w:t>
            </w:r>
          </w:p>
        </w:tc>
        <w:tc>
          <w:tcPr>
            <w:tcW w:type="dxa" w:w="827"/>
            <w:vMerge w:val="restart"/>
            <w:tcBorders>
              <w:bottom w:sz="6" w:val="single" w:space="0"/>
              <w:right w:sz="6" w:val="single" w:space="0"/>
            </w:tcBorders>
            <w:vAlign w:val="center"/>
          </w:tcPr>
          <w:p>
            <w:pPr>
              <w:spacing w:after="20" w:before="20"/>
              <w:jc w:val="center"/>
            </w:pPr>
            <w:r>
              <w:rPr>
                <w:rStyle w:val="tableSmallerCharacter"/>
              </w:rPr>
              <w:t>专项储备</w:t>
            </w:r>
          </w:p>
        </w:tc>
        <w:tc>
          <w:tcPr>
            <w:tcW w:type="dxa" w:w="827"/>
            <w:vMerge w:val="restart"/>
            <w:tcBorders>
              <w:bottom w:sz="6" w:val="single" w:space="0"/>
              <w:right w:sz="6" w:val="single" w:space="0"/>
            </w:tcBorders>
            <w:vAlign w:val="center"/>
          </w:tcPr>
          <w:p>
            <w:pPr>
              <w:spacing w:after="20" w:before="20"/>
              <w:jc w:val="center"/>
            </w:pPr>
            <w:r>
              <w:rPr>
                <w:rStyle w:val="tableSmallerCharacter"/>
              </w:rPr>
              <w:t>盈余公积</w:t>
            </w:r>
          </w:p>
        </w:tc>
        <w:tc>
          <w:tcPr>
            <w:tcW w:type="dxa" w:w="827"/>
            <w:vMerge w:val="restart"/>
            <w:tcBorders>
              <w:bottom w:sz="6" w:val="single" w:space="0"/>
              <w:right w:sz="6" w:val="single" w:space="0"/>
            </w:tcBorders>
            <w:vAlign w:val="center"/>
          </w:tcPr>
          <w:p>
            <w:pPr>
              <w:spacing w:after="20" w:before="20"/>
              <w:jc w:val="center"/>
            </w:pPr>
            <w:r>
              <w:rPr>
                <w:rStyle w:val="tableSmallerCharacter"/>
              </w:rPr>
              <w:t>△一般风险准备</w:t>
            </w:r>
          </w:p>
        </w:tc>
        <w:tc>
          <w:tcPr>
            <w:tcW w:type="dxa" w:w="827"/>
            <w:vMerge w:val="restart"/>
            <w:tcBorders>
              <w:bottom w:sz="6" w:val="single" w:space="0"/>
              <w:right w:sz="6" w:val="single" w:space="0"/>
            </w:tcBorders>
            <w:vAlign w:val="center"/>
          </w:tcPr>
          <w:p>
            <w:pPr>
              <w:spacing w:after="20" w:before="20"/>
              <w:jc w:val="center"/>
            </w:pPr>
            <w:r>
              <w:rPr>
                <w:rStyle w:val="tableSmallerCharacter"/>
              </w:rPr>
              <w:t>未分配利润</w:t>
            </w:r>
          </w:p>
        </w:tc>
        <w:tc>
          <w:tcPr>
            <w:tcW w:type="dxa" w:w="827"/>
            <w:vMerge w:val="restart"/>
            <w:tcBorders>
              <w:bottom w:sz="6" w:val="single" w:space="0"/>
              <w:right w:sz="6" w:val="single" w:space="0"/>
            </w:tcBorders>
            <w:vAlign w:val="center"/>
          </w:tcPr>
          <w:p>
            <w:pPr>
              <w:spacing w:after="20" w:before="20"/>
              <w:jc w:val="center"/>
            </w:pPr>
            <w:r>
              <w:rPr>
                <w:rStyle w:val="tableSmallerCharacter"/>
              </w:rPr>
              <w:t>小计</w:t>
            </w:r>
          </w:p>
        </w:tc>
        <w:tc>
          <w:tcPr>
            <w:tcW w:type="dxa" w:w="827"/>
            <w:vMerge/>
            <w:tcBorders>
              <w:bottom w:sz="6" w:val="single" w:space="0"/>
              <w:right w:sz="6" w:val="single" w:space="0"/>
            </w:tcBorders>
          </w:tcPr>
          <w:p/>
        </w:tc>
        <w:tc>
          <w:tcPr>
            <w:tcW w:type="dxa" w:w="827"/>
            <w:vMerge/>
            <w:tcBorders>
              <w:bottom w:sz="6" w:val="single" w:space="0"/>
            </w:tcBorders>
          </w:tcPr>
          <w:p/>
        </w:tc>
      </w:tr>
      <w:tr>
        <w:tc>
          <w:tcPr>
            <w:tcW w:type="dxa" w:w="4535"/>
            <w:vMerge/>
            <w:tcBorders>
              <w:bottom w:sz="6" w:val="single" w:space="0"/>
              <w:right w:sz="6" w:val="single" w:space="0"/>
            </w:tcBorders>
          </w:tcPr>
          <w:p/>
        </w:tc>
        <w:tc>
          <w:tcPr>
            <w:tcW w:type="dxa" w:w="1134"/>
            <w:vMerge/>
            <w:tcBorders>
              <w:bottom w:sz="6" w:val="single" w:space="0"/>
              <w:right w:sz="6" w:val="single" w:space="0"/>
            </w:tcBorders>
          </w:tcPr>
          <w:p/>
        </w:tc>
        <w:tc>
          <w:tcPr>
            <w:tcW w:type="dxa" w:w="827"/>
            <w:vMerge/>
            <w:tcBorders>
              <w:bottom w:sz="6" w:val="single" w:space="0"/>
              <w:right w:sz="6" w:val="single" w:space="0"/>
            </w:tcBorders>
          </w:tcPr>
          <w:p/>
        </w:tc>
        <w:tc>
          <w:tcPr>
            <w:tcW w:type="dxa" w:w="827"/>
            <w:tcBorders>
              <w:bottom w:sz="6" w:val="single" w:space="0"/>
              <w:right w:sz="6" w:val="single" w:space="0"/>
            </w:tcBorders>
            <w:vAlign w:val="center"/>
          </w:tcPr>
          <w:p>
            <w:pPr>
              <w:spacing w:after="20" w:before="20"/>
              <w:jc w:val="center"/>
            </w:pPr>
            <w:r>
              <w:rPr>
                <w:rStyle w:val="tableSmallerCharacter"/>
              </w:rPr>
              <w:t>优先股</w:t>
            </w:r>
          </w:p>
        </w:tc>
        <w:tc>
          <w:tcPr>
            <w:tcW w:type="dxa" w:w="827"/>
            <w:tcBorders>
              <w:bottom w:sz="6" w:val="single" w:space="0"/>
              <w:right w:sz="6" w:val="single" w:space="0"/>
            </w:tcBorders>
            <w:vAlign w:val="center"/>
          </w:tcPr>
          <w:p>
            <w:pPr>
              <w:spacing w:after="20" w:before="20"/>
              <w:jc w:val="center"/>
            </w:pPr>
            <w:r>
              <w:rPr>
                <w:rStyle w:val="tableSmallerCharacter"/>
              </w:rPr>
              <w:t>永续债</w:t>
            </w:r>
          </w:p>
        </w:tc>
        <w:tc>
          <w:tcPr>
            <w:tcW w:type="dxa" w:w="827"/>
            <w:tcBorders>
              <w:bottom w:sz="6" w:val="single" w:space="0"/>
              <w:right w:sz="6" w:val="single" w:space="0"/>
            </w:tcBorders>
            <w:vAlign w:val="center"/>
          </w:tcPr>
          <w:p>
            <w:pPr>
              <w:spacing w:after="20" w:before="20"/>
              <w:jc w:val="center"/>
            </w:pPr>
            <w:r>
              <w:rPr>
                <w:rStyle w:val="tableSmallerCharacter"/>
              </w:rPr>
              <w:t>其他</w:t>
            </w:r>
          </w:p>
        </w:tc>
        <w:tc>
          <w:tcPr>
            <w:tcW w:type="dxa" w:w="827"/>
            <w:vMerge/>
            <w:tcBorders>
              <w:bottom w:sz="6" w:val="single" w:space="0"/>
              <w:right w:sz="6" w:val="single" w:space="0"/>
            </w:tcBorders>
          </w:tcPr>
          <w:p/>
        </w:tc>
        <w:tc>
          <w:tcPr>
            <w:tcW w:type="dxa" w:w="827"/>
            <w:vMerge/>
            <w:tcBorders>
              <w:bottom w:sz="6" w:val="single" w:space="0"/>
              <w:right w:sz="6" w:val="single" w:space="0"/>
            </w:tcBorders>
          </w:tcPr>
          <w:p/>
        </w:tc>
        <w:tc>
          <w:tcPr>
            <w:tcW w:type="dxa" w:w="827"/>
            <w:vMerge/>
            <w:tcBorders>
              <w:bottom w:sz="6" w:val="single" w:space="0"/>
              <w:right w:sz="6" w:val="single" w:space="0"/>
            </w:tcBorders>
          </w:tcPr>
          <w:p/>
        </w:tc>
        <w:tc>
          <w:tcPr>
            <w:tcW w:type="dxa" w:w="827"/>
            <w:vMerge/>
            <w:tcBorders>
              <w:bottom w:sz="6" w:val="single" w:space="0"/>
              <w:right w:sz="6" w:val="single" w:space="0"/>
            </w:tcBorders>
          </w:tcPr>
          <w:p/>
        </w:tc>
        <w:tc>
          <w:tcPr>
            <w:tcW w:type="dxa" w:w="827"/>
            <w:vMerge/>
            <w:tcBorders>
              <w:bottom w:sz="6" w:val="single" w:space="0"/>
              <w:right w:sz="6" w:val="single" w:space="0"/>
            </w:tcBorders>
          </w:tcPr>
          <w:p/>
        </w:tc>
        <w:tc>
          <w:tcPr>
            <w:tcW w:type="dxa" w:w="827"/>
            <w:vMerge/>
            <w:tcBorders>
              <w:bottom w:sz="6" w:val="single" w:space="0"/>
              <w:right w:sz="6" w:val="single" w:space="0"/>
            </w:tcBorders>
          </w:tcPr>
          <w:p/>
        </w:tc>
        <w:tc>
          <w:tcPr>
            <w:tcW w:type="dxa" w:w="827"/>
            <w:vMerge/>
            <w:tcBorders>
              <w:bottom w:sz="6" w:val="single" w:space="0"/>
              <w:right w:sz="6" w:val="single" w:space="0"/>
            </w:tcBorders>
          </w:tcPr>
          <w:p/>
        </w:tc>
        <w:tc>
          <w:tcPr>
            <w:tcW w:type="dxa" w:w="827"/>
            <w:vMerge/>
            <w:tcBorders>
              <w:bottom w:sz="6" w:val="single" w:space="0"/>
              <w:right w:sz="6" w:val="single" w:space="0"/>
            </w:tcBorders>
          </w:tcPr>
          <w:p/>
        </w:tc>
        <w:tc>
          <w:tcPr>
            <w:tcW w:type="dxa" w:w="827"/>
            <w:vMerge/>
            <w:tcBorders>
              <w:bottom w:sz="6" w:val="single" w:space="0"/>
              <w:right w:sz="6" w:val="single" w:space="0"/>
            </w:tcBorders>
          </w:tcPr>
          <w:p/>
        </w:tc>
        <w:tc>
          <w:tcPr>
            <w:tcW w:type="dxa" w:w="827"/>
            <w:vMerge/>
            <w:tcBorders>
              <w:bottom w:sz="6" w:val="single" w:space="0"/>
            </w:tcBorders>
          </w:tcPr>
          <w:p/>
        </w:tc>
      </w:tr>
      <w:tr>
        <w:tc>
          <w:tcPr>
            <w:tcW w:type="dxa" w:w="4535"/>
            <w:tcBorders>
              <w:bottom w:sz="6" w:val="single" w:space="0"/>
              <w:right w:sz="6" w:val="single" w:space="0"/>
            </w:tcBorders>
            <w:vAlign w:val="center"/>
          </w:tcPr>
          <w:p>
            <w:pPr>
              <w:spacing w:after="20" w:before="20"/>
              <w:jc w:val="left"/>
            </w:pPr>
            <w:r>
              <w:rPr>
                <w:rStyle w:val="tableSmallerCharacter"/>
              </w:rPr>
              <w:t>一、上年年末余额</w:t>
            </w:r>
          </w:p>
        </w:tc>
        <w:tc>
          <w:tcPr>
            <w:tcW w:type="dxa" w:w="567"/>
            <w:tcBorders>
              <w:bottom w:sz="6" w:val="single" w:space="0"/>
              <w:right w:sz="6" w:val="single" w:space="0"/>
            </w:tcBorders>
            <w:vAlign w:val="center"/>
          </w:tcPr>
          <w:p>
            <w:pPr>
              <w:spacing w:after="20" w:before="20"/>
              <w:jc w:val="center"/>
            </w:pPr>
            <w:r>
              <w:rPr>
                <w:rStyle w:val="tableSmallerCharacter"/>
              </w:rPr>
              <w:t>1</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286,220,514.49</w:t>
            </w:r>
          </w:p>
        </w:tc>
        <w:tc>
          <w:tcPr>
            <w:tcW w:type="dxa" w:w="827"/>
            <w:tcBorders>
              <w:bottom w:sz="6" w:val="single" w:space="0"/>
              <w:right w:sz="6" w:val="single" w:space="0"/>
            </w:tcBorders>
            <w:vAlign w:val="center"/>
          </w:tcPr>
          <w:p>
            <w:pPr>
              <w:spacing w:after="20" w:before="20"/>
              <w:jc w:val="right"/>
            </w:pPr>
            <w:r>
              <w:rPr>
                <w:rStyle w:val="tableSmallerCharacter"/>
              </w:rPr>
              <w:t>286,220,514.49</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tcBorders>
            <w:vAlign w:val="center"/>
          </w:tcPr>
          <w:p>
            <w:pPr>
              <w:spacing w:after="20" w:before="20"/>
              <w:jc w:val="right"/>
            </w:pPr>
            <w:r>
              <w:rPr>
                <w:rStyle w:val="tableSmallerCharacter"/>
              </w:rPr>
              <w:t>286,220,514.49</w:t>
            </w:r>
          </w:p>
        </w:tc>
      </w:tr>
      <w:tr>
        <w:tc>
          <w:tcPr>
            <w:tcW w:type="dxa" w:w="4535"/>
            <w:tcBorders>
              <w:bottom w:sz="6" w:val="single" w:space="0"/>
              <w:right w:sz="6" w:val="single" w:space="0"/>
            </w:tcBorders>
            <w:vAlign w:val="center"/>
          </w:tcPr>
          <w:p>
            <w:pPr>
              <w:spacing w:after="20" w:before="20"/>
              <w:jc w:val="left"/>
            </w:pPr>
            <w:r>
              <w:rPr>
                <w:rStyle w:val="tableSmallerCharacter"/>
              </w:rPr>
              <w:t>二、本年年初余额</w:t>
            </w:r>
          </w:p>
        </w:tc>
        <w:tc>
          <w:tcPr>
            <w:tcW w:type="dxa" w:w="567"/>
            <w:tcBorders>
              <w:bottom w:sz="6" w:val="single" w:space="0"/>
              <w:right w:sz="6" w:val="single" w:space="0"/>
            </w:tcBorders>
            <w:vAlign w:val="center"/>
          </w:tcPr>
          <w:p>
            <w:pPr>
              <w:spacing w:after="20" w:before="20"/>
              <w:jc w:val="center"/>
            </w:pPr>
            <w:r>
              <w:rPr>
                <w:rStyle w:val="tableSmallerCharacter"/>
              </w:rPr>
              <w:t>2</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286,220,514.49</w:t>
            </w:r>
          </w:p>
        </w:tc>
        <w:tc>
          <w:tcPr>
            <w:tcW w:type="dxa" w:w="827"/>
            <w:tcBorders>
              <w:bottom w:sz="6" w:val="single" w:space="0"/>
              <w:right w:sz="6" w:val="single" w:space="0"/>
            </w:tcBorders>
            <w:vAlign w:val="center"/>
          </w:tcPr>
          <w:p>
            <w:pPr>
              <w:spacing w:after="20" w:before="20"/>
              <w:jc w:val="right"/>
            </w:pPr>
            <w:r>
              <w:rPr>
                <w:rStyle w:val="tableSmallerCharacter"/>
              </w:rPr>
              <w:t>286,220,514.49</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tcBorders>
            <w:vAlign w:val="center"/>
          </w:tcPr>
          <w:p>
            <w:pPr>
              <w:spacing w:after="20" w:before="20"/>
              <w:jc w:val="right"/>
            </w:pPr>
            <w:r>
              <w:rPr>
                <w:rStyle w:val="tableSmallerCharacter"/>
              </w:rPr>
              <w:t>286,220,514.49</w:t>
            </w:r>
          </w:p>
        </w:tc>
      </w:tr>
      <w:tr>
        <w:tc>
          <w:tcPr>
            <w:tcW w:type="dxa" w:w="4535"/>
            <w:tcBorders>
              <w:bottom w:sz="6" w:val="single" w:space="0"/>
              <w:right w:sz="6" w:val="single" w:space="0"/>
            </w:tcBorders>
            <w:vAlign w:val="center"/>
          </w:tcPr>
          <w:p>
            <w:pPr>
              <w:spacing w:after="20" w:before="20"/>
              <w:jc w:val="left"/>
            </w:pPr>
            <w:r>
              <w:rPr>
                <w:rStyle w:val="tableSmallerCharacter"/>
              </w:rPr>
              <w:t>三、本期增减变动金额（减少以“-”号填列）</w:t>
            </w:r>
          </w:p>
        </w:tc>
        <w:tc>
          <w:tcPr>
            <w:tcW w:type="dxa" w:w="567"/>
            <w:tcBorders>
              <w:bottom w:sz="6" w:val="single" w:space="0"/>
              <w:right w:sz="6" w:val="single" w:space="0"/>
            </w:tcBorders>
            <w:vAlign w:val="center"/>
          </w:tcPr>
          <w:p>
            <w:pPr>
              <w:spacing w:after="20" w:before="20"/>
              <w:jc w:val="center"/>
            </w:pPr>
            <w:r>
              <w:rPr>
                <w:rStyle w:val="tableSmallerCharacter"/>
              </w:rPr>
              <w:t>3</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tcBorders>
            <w:vAlign w:val="center"/>
          </w:tcPr>
          <w:p>
            <w:pPr>
              <w:spacing w:after="20" w:before="20"/>
              <w:jc w:val="right"/>
            </w:pPr>
            <w:r>
              <w:rPr>
                <w:rStyle w:val="tableSmallerCharacter"/>
              </w:rPr>
              <w:t>0.00</w:t>
            </w:r>
          </w:p>
        </w:tc>
      </w:tr>
      <w:tr>
        <w:tc>
          <w:tcPr>
            <w:tcW w:type="dxa" w:w="4535"/>
            <w:tcBorders>
              <w:bottom w:sz="6" w:val="single" w:space="0"/>
              <w:right w:sz="6" w:val="single" w:space="0"/>
            </w:tcBorders>
            <w:vAlign w:val="center"/>
          </w:tcPr>
          <w:p>
            <w:pPr>
              <w:spacing w:after="20" w:before="20"/>
              <w:jc w:val="left"/>
            </w:pPr>
            <w:r>
              <w:rPr>
                <w:rStyle w:val="tableSmallerCharacter"/>
              </w:rPr>
              <w:t xml:space="preserve">    （一）综合收益总额</w:t>
            </w:r>
          </w:p>
        </w:tc>
        <w:tc>
          <w:tcPr>
            <w:tcW w:type="dxa" w:w="567"/>
            <w:tcBorders>
              <w:bottom w:sz="6" w:val="single" w:space="0"/>
              <w:right w:sz="6" w:val="single" w:space="0"/>
            </w:tcBorders>
            <w:vAlign w:val="center"/>
          </w:tcPr>
          <w:p>
            <w:pPr>
              <w:spacing w:after="20" w:before="20"/>
              <w:jc w:val="center"/>
            </w:pPr>
            <w:r>
              <w:rPr>
                <w:rStyle w:val="tableSmallerCharacter"/>
              </w:rPr>
              <w:t>4</w:t>
            </w:r>
          </w:p>
        </w:tc>
        <w:tc>
          <w:tcPr>
            <w:tcW w:type="dxa" w:w="827"/>
            <w:tcBorders>
              <w:bottom w:sz="6" w:val="single" w:space="0"/>
              <w:right w:sz="6" w:val="single" w:space="0"/>
            </w:tcBorders>
            <w:vAlign w:val="center"/>
          </w:tcPr>
          <w:p>
            <w:pPr>
              <w:spacing w:after="20" w:before="20"/>
              <w:jc w:val="right"/>
            </w:pPr>
            <w:r>
              <w:rPr>
                <w:rStyle w:val="tableSmallerCharacter"/>
              </w:rPr>
            </w:r>
          </w:p>
        </w:tc>
        <w:tc>
          <w:tcPr>
            <w:tcW w:type="dxa" w:w="827"/>
            <w:tcBorders>
              <w:bottom w:sz="6" w:val="single" w:space="0"/>
              <w:right w:sz="6" w:val="single" w:space="0"/>
            </w:tcBorders>
            <w:vAlign w:val="center"/>
          </w:tcPr>
          <w:p>
            <w:pPr>
              <w:spacing w:after="20" w:before="20"/>
              <w:jc w:val="right"/>
            </w:pPr>
            <w:r>
              <w:rPr>
                <w:rStyle w:val="tableSmallerCharacter"/>
              </w:rPr>
            </w:r>
          </w:p>
        </w:tc>
        <w:tc>
          <w:tcPr>
            <w:tcW w:type="dxa" w:w="827"/>
            <w:tcBorders>
              <w:bottom w:sz="6" w:val="single" w:space="0"/>
              <w:right w:sz="6" w:val="single" w:space="0"/>
            </w:tcBorders>
            <w:vAlign w:val="center"/>
          </w:tcPr>
          <w:p>
            <w:pPr>
              <w:spacing w:after="20" w:before="20"/>
              <w:jc w:val="right"/>
            </w:pPr>
            <w:r>
              <w:rPr>
                <w:rStyle w:val="tableSmallerCharacter"/>
              </w:rPr>
            </w:r>
          </w:p>
        </w:tc>
        <w:tc>
          <w:tcPr>
            <w:tcW w:type="dxa" w:w="827"/>
            <w:tcBorders>
              <w:bottom w:sz="6" w:val="single" w:space="0"/>
              <w:right w:sz="6" w:val="single" w:space="0"/>
            </w:tcBorders>
            <w:vAlign w:val="center"/>
          </w:tcPr>
          <w:p>
            <w:pPr>
              <w:spacing w:after="20" w:before="20"/>
              <w:jc w:val="right"/>
            </w:pPr>
            <w:r>
              <w:rPr>
                <w:rStyle w:val="tableSmallerCharacter"/>
              </w:rPr>
            </w:r>
          </w:p>
        </w:tc>
        <w:tc>
          <w:tcPr>
            <w:tcW w:type="dxa" w:w="827"/>
            <w:tcBorders>
              <w:bottom w:sz="6" w:val="single" w:space="0"/>
              <w:right w:sz="6" w:val="single" w:space="0"/>
            </w:tcBorders>
            <w:vAlign w:val="center"/>
          </w:tcPr>
          <w:p>
            <w:pPr>
              <w:spacing w:after="20" w:before="20"/>
              <w:jc w:val="right"/>
            </w:pPr>
            <w:r>
              <w:rPr>
                <w:rStyle w:val="tableSmallerCharacter"/>
              </w:rPr>
            </w:r>
          </w:p>
        </w:tc>
        <w:tc>
          <w:tcPr>
            <w:tcW w:type="dxa" w:w="827"/>
            <w:tcBorders>
              <w:bottom w:sz="6" w:val="single" w:space="0"/>
              <w:right w:sz="6" w:val="single" w:space="0"/>
            </w:tcBorders>
            <w:vAlign w:val="center"/>
          </w:tcPr>
          <w:p>
            <w:pPr>
              <w:spacing w:after="20" w:before="20"/>
              <w:jc w:val="right"/>
            </w:pPr>
            <w:r>
              <w:rPr>
                <w:rStyle w:val="tableSmallerCharacter"/>
              </w:rPr>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r>
          </w:p>
        </w:tc>
        <w:tc>
          <w:tcPr>
            <w:tcW w:type="dxa" w:w="827"/>
            <w:tcBorders>
              <w:bottom w:sz="6" w:val="single" w:space="0"/>
              <w:right w:sz="6" w:val="single" w:space="0"/>
            </w:tcBorders>
            <w:vAlign w:val="center"/>
          </w:tcPr>
          <w:p>
            <w:pPr>
              <w:spacing w:after="20" w:before="20"/>
              <w:jc w:val="right"/>
            </w:pPr>
            <w:r>
              <w:rPr>
                <w:rStyle w:val="tableSmallerCharacter"/>
              </w:rPr>
            </w:r>
          </w:p>
        </w:tc>
        <w:tc>
          <w:tcPr>
            <w:tcW w:type="dxa" w:w="827"/>
            <w:tcBorders>
              <w:bottom w:sz="6" w:val="single" w:space="0"/>
              <w:right w:sz="6" w:val="single" w:space="0"/>
            </w:tcBorders>
            <w:vAlign w:val="center"/>
          </w:tcPr>
          <w:p>
            <w:pPr>
              <w:spacing w:after="20" w:before="20"/>
              <w:jc w:val="right"/>
            </w:pPr>
            <w:r>
              <w:rPr>
                <w:rStyle w:val="tableSmallerCharacter"/>
              </w:rPr>
            </w:r>
          </w:p>
        </w:tc>
        <w:tc>
          <w:tcPr>
            <w:tcW w:type="dxa" w:w="827"/>
            <w:tcBorders>
              <w:bottom w:sz="6" w:val="single" w:space="0"/>
              <w:right w:sz="6" w:val="single" w:space="0"/>
            </w:tcBorders>
            <w:vAlign w:val="center"/>
          </w:tcPr>
          <w:p>
            <w:pPr>
              <w:spacing w:after="20" w:before="20"/>
              <w:jc w:val="right"/>
            </w:pPr>
            <w:r>
              <w:rPr>
                <w:rStyle w:val="tableSmallerCharacter"/>
              </w:rPr>
              <w:t>286,220,514.49</w:t>
            </w:r>
          </w:p>
        </w:tc>
        <w:tc>
          <w:tcPr>
            <w:tcW w:type="dxa" w:w="827"/>
            <w:tcBorders>
              <w:bottom w:sz="6" w:val="single" w:space="0"/>
              <w:right w:sz="6" w:val="single" w:space="0"/>
            </w:tcBorders>
            <w:vAlign w:val="center"/>
          </w:tcPr>
          <w:p>
            <w:pPr>
              <w:spacing w:after="20" w:before="20"/>
              <w:jc w:val="right"/>
            </w:pPr>
            <w:r>
              <w:rPr>
                <w:rStyle w:val="tableSmallerCharacter"/>
              </w:rPr>
              <w:t>286,220,514.49</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tcBorders>
            <w:vAlign w:val="center"/>
          </w:tcPr>
          <w:p>
            <w:pPr>
              <w:spacing w:after="20" w:before="20"/>
              <w:jc w:val="right"/>
            </w:pPr>
            <w:r>
              <w:rPr>
                <w:rStyle w:val="tableSmallerCharacter"/>
              </w:rPr>
              <w:t>286,220,514.49</w:t>
            </w:r>
          </w:p>
        </w:tc>
      </w:tr>
      <w:tr>
        <w:tc>
          <w:tcPr>
            <w:tcW w:type="dxa" w:w="4535"/>
            <w:tcBorders>
              <w:bottom w:sz="6" w:val="single" w:space="0"/>
              <w:right w:sz="6" w:val="single" w:space="0"/>
            </w:tcBorders>
            <w:vAlign w:val="center"/>
          </w:tcPr>
          <w:p>
            <w:pPr>
              <w:spacing w:after="20" w:before="20"/>
              <w:jc w:val="left"/>
            </w:pPr>
            <w:r>
              <w:rPr>
                <w:rStyle w:val="tableSmallerCharacter"/>
              </w:rPr>
              <w:t xml:space="preserve">    （二）所有者投入和减少资本</w:t>
            </w:r>
          </w:p>
        </w:tc>
        <w:tc>
          <w:tcPr>
            <w:tcW w:type="dxa" w:w="567"/>
            <w:tcBorders>
              <w:bottom w:sz="6" w:val="single" w:space="0"/>
              <w:right w:sz="6" w:val="single" w:space="0"/>
            </w:tcBorders>
            <w:vAlign w:val="center"/>
          </w:tcPr>
          <w:p>
            <w:pPr>
              <w:spacing w:after="20" w:before="20"/>
              <w:jc w:val="center"/>
            </w:pPr>
            <w:r>
              <w:rPr>
                <w:rStyle w:val="tableSmallerCharacter"/>
              </w:rPr>
              <w:t>5</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tcBorders>
            <w:vAlign w:val="center"/>
          </w:tcPr>
          <w:p>
            <w:pPr>
              <w:spacing w:after="20" w:before="20"/>
              <w:jc w:val="right"/>
            </w:pPr>
            <w:r>
              <w:rPr>
                <w:rStyle w:val="tableSmallerCharacter"/>
              </w:rPr>
              <w:t>0.00</w:t>
            </w:r>
          </w:p>
        </w:tc>
      </w:tr>
      <w:tr>
        <w:tc>
          <w:tcPr>
            <w:tcW w:type="dxa" w:w="4535"/>
            <w:tcBorders>
              <w:bottom w:sz="6" w:val="single" w:space="0"/>
              <w:right w:sz="6" w:val="single" w:space="0"/>
            </w:tcBorders>
            <w:vAlign w:val="center"/>
          </w:tcPr>
          <w:p>
            <w:pPr>
              <w:spacing w:after="20" w:before="20"/>
              <w:jc w:val="left"/>
            </w:pPr>
            <w:r>
              <w:rPr>
                <w:rStyle w:val="tableSmallerCharacter"/>
              </w:rPr>
              <w:t xml:space="preserve">    （三）专项储备提取和使用</w:t>
            </w:r>
          </w:p>
        </w:tc>
        <w:tc>
          <w:tcPr>
            <w:tcW w:type="dxa" w:w="567"/>
            <w:tcBorders>
              <w:bottom w:sz="6" w:val="single" w:space="0"/>
              <w:right w:sz="6" w:val="single" w:space="0"/>
            </w:tcBorders>
            <w:vAlign w:val="center"/>
          </w:tcPr>
          <w:p>
            <w:pPr>
              <w:spacing w:after="20" w:before="20"/>
              <w:jc w:val="center"/>
            </w:pPr>
            <w:r>
              <w:rPr>
                <w:rStyle w:val="tableSmallerCharacter"/>
              </w:rPr>
              <w:t>6</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tcBorders>
            <w:vAlign w:val="center"/>
          </w:tcPr>
          <w:p>
            <w:pPr>
              <w:spacing w:after="20" w:before="20"/>
              <w:jc w:val="right"/>
            </w:pPr>
            <w:r>
              <w:rPr>
                <w:rStyle w:val="tableSmallerCharacter"/>
              </w:rPr>
              <w:t>0.00</w:t>
            </w:r>
          </w:p>
        </w:tc>
      </w:tr>
      <w:tr>
        <w:tc>
          <w:tcPr>
            <w:tcW w:type="dxa" w:w="4535"/>
            <w:tcBorders>
              <w:bottom w:sz="6" w:val="single" w:space="0"/>
              <w:right w:sz="6" w:val="single" w:space="0"/>
            </w:tcBorders>
            <w:vAlign w:val="center"/>
          </w:tcPr>
          <w:p>
            <w:pPr>
              <w:spacing w:after="20" w:before="20"/>
              <w:jc w:val="left"/>
            </w:pPr>
            <w:r>
              <w:rPr>
                <w:rStyle w:val="tableSmallerCharacter"/>
              </w:rPr>
              <w:t xml:space="preserve">    （四）利润分配</w:t>
            </w:r>
          </w:p>
        </w:tc>
        <w:tc>
          <w:tcPr>
            <w:tcW w:type="dxa" w:w="567"/>
            <w:tcBorders>
              <w:bottom w:sz="6" w:val="single" w:space="0"/>
              <w:right w:sz="6" w:val="single" w:space="0"/>
            </w:tcBorders>
            <w:vAlign w:val="center"/>
          </w:tcPr>
          <w:p>
            <w:pPr>
              <w:spacing w:after="20" w:before="20"/>
              <w:jc w:val="center"/>
            </w:pPr>
            <w:r>
              <w:rPr>
                <w:rStyle w:val="tableSmallerCharacter"/>
              </w:rPr>
              <w:t>7</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tcBorders>
            <w:vAlign w:val="center"/>
          </w:tcPr>
          <w:p>
            <w:pPr>
              <w:spacing w:after="20" w:before="20"/>
              <w:jc w:val="right"/>
            </w:pPr>
            <w:r>
              <w:rPr>
                <w:rStyle w:val="tableSmallerCharacter"/>
              </w:rPr>
              <w:t>0.00</w:t>
            </w:r>
          </w:p>
        </w:tc>
      </w:tr>
      <w:tr>
        <w:tc>
          <w:tcPr>
            <w:tcW w:type="dxa" w:w="4535"/>
            <w:tcBorders>
              <w:bottom w:sz="6" w:val="single" w:space="0"/>
              <w:right w:sz="6" w:val="single" w:space="0"/>
            </w:tcBorders>
            <w:vAlign w:val="center"/>
          </w:tcPr>
          <w:p>
            <w:pPr>
              <w:spacing w:after="20" w:before="20"/>
              <w:jc w:val="left"/>
            </w:pPr>
            <w:r>
              <w:rPr>
                <w:rStyle w:val="tableSmallerCharacter"/>
              </w:rPr>
              <w:t xml:space="preserve">    （五）所有者权益内部结转</w:t>
            </w:r>
          </w:p>
        </w:tc>
        <w:tc>
          <w:tcPr>
            <w:tcW w:type="dxa" w:w="567"/>
            <w:tcBorders>
              <w:bottom w:sz="6" w:val="single" w:space="0"/>
              <w:right w:sz="6" w:val="single" w:space="0"/>
            </w:tcBorders>
            <w:vAlign w:val="center"/>
          </w:tcPr>
          <w:p>
            <w:pPr>
              <w:spacing w:after="20" w:before="20"/>
              <w:jc w:val="center"/>
            </w:pPr>
            <w:r>
              <w:rPr>
                <w:rStyle w:val="tableSmallerCharacter"/>
              </w:rPr>
              <w:t>8</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tcBorders>
            <w:vAlign w:val="center"/>
          </w:tcPr>
          <w:p>
            <w:pPr>
              <w:spacing w:after="20" w:before="20"/>
              <w:jc w:val="right"/>
            </w:pPr>
            <w:r>
              <w:rPr>
                <w:rStyle w:val="tableSmallerCharacter"/>
              </w:rPr>
              <w:t>0.00</w:t>
            </w:r>
          </w:p>
        </w:tc>
      </w:tr>
      <w:tr>
        <w:tc>
          <w:tcPr>
            <w:tcW w:type="dxa" w:w="4535"/>
            <w:tcBorders>
              <w:bottom w:sz="12" w:val="single" w:space="0"/>
              <w:right w:sz="6" w:val="single" w:space="0"/>
            </w:tcBorders>
            <w:vAlign w:val="center"/>
          </w:tcPr>
          <w:p>
            <w:pPr>
              <w:spacing w:after="20" w:before="20"/>
              <w:jc w:val="left"/>
            </w:pPr>
            <w:r>
              <w:rPr>
                <w:rStyle w:val="tableSmallerCharacter"/>
              </w:rPr>
              <w:t>四、本年年末余额</w:t>
            </w:r>
          </w:p>
        </w:tc>
        <w:tc>
          <w:tcPr>
            <w:tcW w:type="dxa" w:w="567"/>
            <w:tcBorders>
              <w:bottom w:sz="12" w:val="single" w:space="0"/>
              <w:right w:sz="6" w:val="single" w:space="0"/>
            </w:tcBorders>
            <w:vAlign w:val="center"/>
          </w:tcPr>
          <w:p>
            <w:pPr>
              <w:spacing w:after="20" w:before="20"/>
              <w:jc w:val="center"/>
            </w:pPr>
            <w:r>
              <w:rPr>
                <w:rStyle w:val="tableSmallerCharacter"/>
              </w:rPr>
              <w:t>9</w:t>
            </w:r>
          </w:p>
        </w:tc>
        <w:tc>
          <w:tcPr>
            <w:tcW w:type="dxa" w:w="827"/>
            <w:tcBorders>
              <w:bottom w:sz="12" w:val="single" w:space="0"/>
              <w:right w:sz="6" w:val="single" w:space="0"/>
            </w:tcBorders>
            <w:vAlign w:val="center"/>
          </w:tcPr>
          <w:p>
            <w:pPr>
              <w:spacing w:after="20" w:before="20"/>
              <w:jc w:val="right"/>
            </w:pPr>
            <w:r>
              <w:rPr>
                <w:rStyle w:val="tableSmallerCharacter"/>
              </w:rPr>
              <w:t>0.00</w:t>
            </w:r>
          </w:p>
        </w:tc>
        <w:tc>
          <w:tcPr>
            <w:tcW w:type="dxa" w:w="827"/>
            <w:tcBorders>
              <w:bottom w:sz="12" w:val="single" w:space="0"/>
              <w:right w:sz="6" w:val="single" w:space="0"/>
            </w:tcBorders>
            <w:vAlign w:val="center"/>
          </w:tcPr>
          <w:p>
            <w:pPr>
              <w:spacing w:after="20" w:before="20"/>
              <w:jc w:val="right"/>
            </w:pPr>
            <w:r>
              <w:rPr>
                <w:rStyle w:val="tableSmallerCharacter"/>
              </w:rPr>
              <w:t>0.00</w:t>
            </w:r>
          </w:p>
        </w:tc>
        <w:tc>
          <w:tcPr>
            <w:tcW w:type="dxa" w:w="827"/>
            <w:tcBorders>
              <w:bottom w:sz="12" w:val="single" w:space="0"/>
              <w:right w:sz="6" w:val="single" w:space="0"/>
            </w:tcBorders>
            <w:vAlign w:val="center"/>
          </w:tcPr>
          <w:p>
            <w:pPr>
              <w:spacing w:after="20" w:before="20"/>
              <w:jc w:val="right"/>
            </w:pPr>
            <w:r>
              <w:rPr>
                <w:rStyle w:val="tableSmallerCharacter"/>
              </w:rPr>
              <w:t>0.00</w:t>
            </w:r>
          </w:p>
        </w:tc>
        <w:tc>
          <w:tcPr>
            <w:tcW w:type="dxa" w:w="827"/>
            <w:tcBorders>
              <w:bottom w:sz="12" w:val="single" w:space="0"/>
              <w:right w:sz="6" w:val="single" w:space="0"/>
            </w:tcBorders>
            <w:vAlign w:val="center"/>
          </w:tcPr>
          <w:p>
            <w:pPr>
              <w:spacing w:after="20" w:before="20"/>
              <w:jc w:val="right"/>
            </w:pPr>
            <w:r>
              <w:rPr>
                <w:rStyle w:val="tableSmallerCharacter"/>
              </w:rPr>
              <w:t>0.00</w:t>
            </w:r>
          </w:p>
        </w:tc>
        <w:tc>
          <w:tcPr>
            <w:tcW w:type="dxa" w:w="827"/>
            <w:tcBorders>
              <w:bottom w:sz="12" w:val="single" w:space="0"/>
              <w:right w:sz="6" w:val="single" w:space="0"/>
            </w:tcBorders>
            <w:vAlign w:val="center"/>
          </w:tcPr>
          <w:p>
            <w:pPr>
              <w:spacing w:after="20" w:before="20"/>
              <w:jc w:val="right"/>
            </w:pPr>
            <w:r>
              <w:rPr>
                <w:rStyle w:val="tableSmallerCharacter"/>
              </w:rPr>
              <w:t>0.00</w:t>
            </w:r>
          </w:p>
        </w:tc>
        <w:tc>
          <w:tcPr>
            <w:tcW w:type="dxa" w:w="827"/>
            <w:tcBorders>
              <w:bottom w:sz="12" w:val="single" w:space="0"/>
              <w:right w:sz="6" w:val="single" w:space="0"/>
            </w:tcBorders>
            <w:vAlign w:val="center"/>
          </w:tcPr>
          <w:p>
            <w:pPr>
              <w:spacing w:after="20" w:before="20"/>
              <w:jc w:val="right"/>
            </w:pPr>
            <w:r>
              <w:rPr>
                <w:rStyle w:val="tableSmallerCharacter"/>
              </w:rPr>
              <w:t>0.00</w:t>
            </w:r>
          </w:p>
        </w:tc>
        <w:tc>
          <w:tcPr>
            <w:tcW w:type="dxa" w:w="827"/>
            <w:tcBorders>
              <w:bottom w:sz="12" w:val="single" w:space="0"/>
              <w:right w:sz="6" w:val="single" w:space="0"/>
            </w:tcBorders>
            <w:vAlign w:val="center"/>
          </w:tcPr>
          <w:p>
            <w:pPr>
              <w:spacing w:after="20" w:before="20"/>
              <w:jc w:val="right"/>
            </w:pPr>
            <w:r>
              <w:rPr>
                <w:rStyle w:val="tableSmallerCharacter"/>
              </w:rPr>
              <w:t>0.00</w:t>
            </w:r>
          </w:p>
        </w:tc>
        <w:tc>
          <w:tcPr>
            <w:tcW w:type="dxa" w:w="827"/>
            <w:tcBorders>
              <w:bottom w:sz="12" w:val="single" w:space="0"/>
              <w:right w:sz="6" w:val="single" w:space="0"/>
            </w:tcBorders>
            <w:vAlign w:val="center"/>
          </w:tcPr>
          <w:p>
            <w:pPr>
              <w:spacing w:after="20" w:before="20"/>
              <w:jc w:val="right"/>
            </w:pPr>
            <w:r>
              <w:rPr>
                <w:rStyle w:val="tableSmallerCharacter"/>
              </w:rPr>
              <w:t>0.00</w:t>
            </w:r>
          </w:p>
        </w:tc>
        <w:tc>
          <w:tcPr>
            <w:tcW w:type="dxa" w:w="827"/>
            <w:tcBorders>
              <w:bottom w:sz="12" w:val="single" w:space="0"/>
              <w:right w:sz="6" w:val="single" w:space="0"/>
            </w:tcBorders>
            <w:vAlign w:val="center"/>
          </w:tcPr>
          <w:p>
            <w:pPr>
              <w:spacing w:after="20" w:before="20"/>
              <w:jc w:val="right"/>
            </w:pPr>
            <w:r>
              <w:rPr>
                <w:rStyle w:val="tableSmallerCharacter"/>
              </w:rPr>
              <w:t>0.00</w:t>
            </w:r>
          </w:p>
        </w:tc>
        <w:tc>
          <w:tcPr>
            <w:tcW w:type="dxa" w:w="827"/>
            <w:tcBorders>
              <w:bottom w:sz="12" w:val="single" w:space="0"/>
              <w:right w:sz="6" w:val="single" w:space="0"/>
            </w:tcBorders>
            <w:vAlign w:val="center"/>
          </w:tcPr>
          <w:p>
            <w:pPr>
              <w:spacing w:after="20" w:before="20"/>
              <w:jc w:val="right"/>
            </w:pPr>
            <w:r>
              <w:rPr>
                <w:rStyle w:val="tableSmallerCharacter"/>
              </w:rPr>
              <w:t>0.00</w:t>
            </w:r>
          </w:p>
        </w:tc>
        <w:tc>
          <w:tcPr>
            <w:tcW w:type="dxa" w:w="827"/>
            <w:tcBorders>
              <w:bottom w:sz="12" w:val="single" w:space="0"/>
              <w:right w:sz="6" w:val="single" w:space="0"/>
            </w:tcBorders>
            <w:vAlign w:val="center"/>
          </w:tcPr>
          <w:p>
            <w:pPr>
              <w:spacing w:after="20" w:before="20"/>
              <w:jc w:val="right"/>
            </w:pPr>
            <w:r>
              <w:rPr>
                <w:rStyle w:val="tableSmallerCharacter"/>
              </w:rPr>
              <w:t>572,441,028.98</w:t>
            </w:r>
          </w:p>
        </w:tc>
        <w:tc>
          <w:tcPr>
            <w:tcW w:type="dxa" w:w="827"/>
            <w:tcBorders>
              <w:bottom w:sz="12" w:val="single" w:space="0"/>
              <w:right w:sz="6" w:val="single" w:space="0"/>
            </w:tcBorders>
            <w:vAlign w:val="center"/>
          </w:tcPr>
          <w:p>
            <w:pPr>
              <w:spacing w:after="20" w:before="20"/>
              <w:jc w:val="right"/>
            </w:pPr>
            <w:r>
              <w:rPr>
                <w:rStyle w:val="tableSmallerCharacter"/>
              </w:rPr>
              <w:t>572,441,028.98</w:t>
            </w:r>
          </w:p>
        </w:tc>
        <w:tc>
          <w:tcPr>
            <w:tcW w:type="dxa" w:w="827"/>
            <w:tcBorders>
              <w:bottom w:sz="12" w:val="single" w:space="0"/>
              <w:right w:sz="6" w:val="single" w:space="0"/>
            </w:tcBorders>
            <w:vAlign w:val="center"/>
          </w:tcPr>
          <w:p>
            <w:pPr>
              <w:spacing w:after="20" w:before="20"/>
              <w:jc w:val="right"/>
            </w:pPr>
            <w:r>
              <w:rPr>
                <w:rStyle w:val="tableSmallerCharacter"/>
              </w:rPr>
              <w:t>0.00</w:t>
            </w:r>
          </w:p>
        </w:tc>
        <w:tc>
          <w:tcPr>
            <w:tcW w:type="dxa" w:w="827"/>
            <w:tcBorders>
              <w:bottom w:sz="12" w:val="single" w:space="0"/>
            </w:tcBorders>
            <w:vAlign w:val="center"/>
          </w:tcPr>
          <w:p>
            <w:pPr>
              <w:spacing w:after="20" w:before="20"/>
              <w:jc w:val="right"/>
            </w:pPr>
            <w:r>
              <w:rPr>
                <w:rStyle w:val="tableSmallerCharacter"/>
              </w:rPr>
              <w:t>572,441,028.98</w:t>
            </w:r>
          </w:p>
        </w:tc>
      </w:tr>
    </w:tbl>
    <w:p>
      <w:pPr>
        <w:sectPr>
          <w:type w:val="continuous"/>
          <w:pgSz w:w="16838" w:h="11906" w:orient="landscape"/>
          <w:pgMar w:top="1440" w:right="1800" w:bottom="1440" w:left="1800" w:header="720" w:footer="720" w:gutter="0"/>
          <w:cols w:space="720"/>
          <w:docGrid w:linePitch="360"/>
        </w:sectPr>
      </w:pPr>
    </w:p>
    <w:tbl>
      <w:tblPr>
        <w:tblW w:type="auto" w:w="0"/>
        <w:tblLook w:firstColumn="1" w:firstRow="1" w:lastColumn="0" w:lastRow="0" w:noHBand="0" w:noVBand="1" w:val="04A0"/>
      </w:tblPr>
      <w:tblGrid>
        <w:gridCol w:w="4413"/>
        <w:gridCol w:w="4413"/>
        <w:gridCol w:w="4413"/>
      </w:tblGrid>
      <w:tr>
        <w:tc>
          <w:tcPr>
            <w:tcW w:type="dxa" w:w="5669"/>
            <w:vAlign w:val="center"/>
          </w:tcPr>
          <w:p>
            <w:pPr>
              <w:spacing w:after="20" w:before="20"/>
              <w:jc w:val="left"/>
            </w:pPr>
            <w:r>
              <w:rPr>
                <w:rStyle w:val="tableSmallCharacter"/>
              </w:rPr>
              <w:t>法定代表人：</w:t>
            </w:r>
          </w:p>
        </w:tc>
        <w:tc>
          <w:tcPr>
            <w:tcW w:type="dxa" w:w="7370"/>
            <w:vAlign w:val="center"/>
          </w:tcPr>
          <w:p>
            <w:pPr>
              <w:spacing w:after="20" w:before="20"/>
              <w:jc w:val="left"/>
            </w:pPr>
            <w:r>
              <w:rPr>
                <w:rStyle w:val="tableSmallCharacter"/>
              </w:rPr>
              <w:t>主管会计工作的负责人：</w:t>
            </w:r>
          </w:p>
        </w:tc>
        <w:tc>
          <w:tcPr>
            <w:tcW w:type="dxa" w:w="5669"/>
            <w:vAlign w:val="center"/>
          </w:tcPr>
          <w:p>
            <w:pPr>
              <w:spacing w:after="20" w:before="20"/>
              <w:jc w:val="left"/>
            </w:pPr>
            <w:r>
              <w:rPr>
                <w:rStyle w:val="tableSmallCharacter"/>
              </w:rPr>
              <w:t>会计机构负责人：</w:t>
            </w:r>
          </w:p>
        </w:tc>
      </w:tr>
    </w:tbl>
    <w:p>
      <w:pPr>
        <w:sectPr>
          <w:type w:val="continuous"/>
          <w:pgSz w:w="16838" w:h="11906" w:orient="landscape"/>
          <w:pgMar w:top="1440" w:right="1800" w:bottom="1440" w:left="1800" w:header="720" w:footer="720" w:gutter="0"/>
          <w:cols w:space="720"/>
          <w:docGrid w:linePitch="360"/>
        </w:sectPr>
      </w:pPr>
    </w:p>
    <w:p>
      <w:pPr>
        <w:jc w:val="center"/>
      </w:pPr>
      <w:r>
        <w:rPr>
          <w:rStyle w:val="first"/>
        </w:rPr>
        <w:t>所有者权益变动表（续）</w:t>
      </w:r>
    </w:p>
    <w:tbl>
      <w:tblPr>
        <w:tblW w:type="auto" w:w="0"/>
        <w:tblLook w:firstColumn="1" w:firstRow="1" w:lastColumn="0" w:lastRow="0" w:noHBand="0" w:noVBand="1" w:val="04A0"/>
      </w:tblPr>
      <w:tblGrid>
        <w:gridCol w:w="4413"/>
        <w:gridCol w:w="4413"/>
        <w:gridCol w:w="4413"/>
      </w:tblGrid>
      <w:tr>
        <w:trPr>
          <w:trHeight w:hRule="exact" w:val="454"/>
        </w:trPr>
        <w:tc>
          <w:tcPr>
            <w:tcW w:type="dxa" w:w="11339"/>
            <w:vAlign w:val="center"/>
          </w:tcPr>
          <w:p>
            <w:pPr>
              <w:spacing w:after="20" w:before="20"/>
              <w:jc w:val="left"/>
            </w:pPr>
            <w:r>
              <w:rPr>
                <w:rStyle w:val="tableSmallCharacter"/>
              </w:rPr>
              <w:t>编制单位：杭州市城市建设发展集团有限公司</w:t>
            </w:r>
          </w:p>
        </w:tc>
        <w:tc>
          <w:tcPr>
            <w:tcW w:type="dxa" w:w="5669"/>
            <w:vAlign w:val="center"/>
          </w:tcPr>
          <w:p>
            <w:pPr>
              <w:spacing w:after="20" w:before="20"/>
              <w:jc w:val="center"/>
            </w:pPr>
            <w:r>
              <w:rPr>
                <w:rStyle w:val="tableSmallCharacter"/>
              </w:rPr>
              <w:t>2019年12月31日</w:t>
            </w:r>
          </w:p>
        </w:tc>
        <w:tc>
          <w:tcPr>
            <w:tcW w:type="dxa" w:w="5669"/>
            <w:vAlign w:val="center"/>
          </w:tcPr>
          <w:p>
            <w:pPr>
              <w:spacing w:after="20" w:before="20"/>
              <w:jc w:val="right"/>
            </w:pPr>
            <w:r>
              <w:rPr>
                <w:rStyle w:val="tableSmallCharacter"/>
              </w:rPr>
              <w:t>单位：人民币元</w:t>
            </w:r>
          </w:p>
        </w:tc>
      </w:tr>
    </w:tbl>
    <w:p>
      <w:pPr>
        <w:sectPr>
          <w:pgSz w:w="16838" w:h="11906" w:orient="landscape"/>
          <w:pgMar w:top="1440" w:right="1800" w:bottom="1440" w:left="1800" w:header="720" w:footer="720" w:gutter="0"/>
          <w:cols w:space="720"/>
          <w:docGrid w:linePitch="360"/>
        </w:sectPr>
      </w:pPr>
    </w:p>
    <w:tbl>
      <w:tblPr>
        <w:tblW w:type="auto" w:w="0"/>
        <w:tblLayout w:type="autofit"/>
        <w:tblLook w:firstColumn="1" w:firstRow="1" w:lastColumn="0" w:lastRow="0" w:noHBand="0" w:noVBand="1" w:val="04A0"/>
      </w:tblPr>
      <w:tblGrid>
        <w:gridCol w:w="827"/>
        <w:gridCol w:w="827"/>
        <w:gridCol w:w="827"/>
        <w:gridCol w:w="827"/>
        <w:gridCol w:w="827"/>
        <w:gridCol w:w="827"/>
        <w:gridCol w:w="827"/>
        <w:gridCol w:w="827"/>
        <w:gridCol w:w="827"/>
        <w:gridCol w:w="827"/>
        <w:gridCol w:w="827"/>
        <w:gridCol w:w="827"/>
        <w:gridCol w:w="827"/>
        <w:gridCol w:w="827"/>
        <w:gridCol w:w="827"/>
        <w:gridCol w:w="827"/>
      </w:tblGrid>
      <w:tr>
        <w:tc>
          <w:tcPr>
            <w:tcW w:type="dxa" w:w="4535"/>
            <w:vMerge w:val="restart"/>
            <w:tcBorders>
              <w:top w:sz="12" w:val="single" w:space="0"/>
              <w:bottom w:sz="6" w:val="single" w:space="0"/>
              <w:right w:sz="6" w:val="single" w:space="0"/>
            </w:tcBorders>
            <w:vAlign w:val="center"/>
          </w:tcPr>
          <w:p>
            <w:pPr>
              <w:spacing w:after="20" w:before="20"/>
              <w:jc w:val="center"/>
            </w:pPr>
            <w:r>
              <w:rPr>
                <w:rStyle w:val="tableSmallerCharacter"/>
              </w:rPr>
              <w:t>项            目</w:t>
            </w:r>
          </w:p>
        </w:tc>
        <w:tc>
          <w:tcPr>
            <w:tcW w:type="dxa" w:w="1134"/>
            <w:vMerge w:val="restart"/>
            <w:tcBorders>
              <w:top w:sz="12" w:val="single" w:space="0"/>
              <w:bottom w:sz="6" w:val="single" w:space="0"/>
              <w:right w:sz="6" w:val="single" w:space="0"/>
            </w:tcBorders>
            <w:vAlign w:val="center"/>
          </w:tcPr>
          <w:p>
            <w:pPr>
              <w:spacing w:after="20" w:before="20"/>
              <w:jc w:val="center"/>
            </w:pPr>
            <w:r>
              <w:rPr>
                <w:rStyle w:val="tableSmallerCharacter"/>
              </w:rPr>
              <w:t>行次</w:t>
            </w:r>
          </w:p>
        </w:tc>
        <w:tc>
          <w:tcPr>
            <w:tcW w:type="dxa" w:w="11578"/>
            <w:gridSpan w:val="14"/>
            <w:tcBorders>
              <w:top w:sz="12" w:val="single" w:space="0"/>
              <w:bottom w:sz="6" w:val="single" w:space="0"/>
              <w:right w:sz="6" w:val="single" w:space="0"/>
            </w:tcBorders>
            <w:vAlign w:val="center"/>
          </w:tcPr>
          <w:p>
            <w:pPr>
              <w:spacing w:after="20" w:before="20"/>
              <w:jc w:val="center"/>
            </w:pPr>
            <w:r>
              <w:rPr>
                <w:rStyle w:val="tableSmallerCharacter"/>
              </w:rPr>
              <w:t>上 期 金 额</w:t>
            </w:r>
          </w:p>
        </w:tc>
      </w:tr>
      <w:tr>
        <w:tc>
          <w:tcPr>
            <w:tcW w:type="dxa" w:w="4535"/>
            <w:vMerge/>
            <w:tcBorders>
              <w:bottom w:sz="6" w:val="single" w:space="0"/>
              <w:right w:sz="6" w:val="single" w:space="0"/>
            </w:tcBorders>
          </w:tcPr>
          <w:p/>
        </w:tc>
        <w:tc>
          <w:tcPr>
            <w:tcW w:type="dxa" w:w="1134"/>
            <w:vMerge/>
            <w:tcBorders>
              <w:bottom w:sz="6" w:val="single" w:space="0"/>
              <w:right w:sz="6" w:val="single" w:space="0"/>
            </w:tcBorders>
          </w:tcPr>
          <w:p/>
        </w:tc>
        <w:tc>
          <w:tcPr>
            <w:tcW w:type="dxa" w:w="9924"/>
            <w:gridSpan w:val="12"/>
            <w:tcBorders>
              <w:bottom w:sz="6" w:val="single" w:space="0"/>
              <w:right w:sz="6" w:val="single" w:space="0"/>
            </w:tcBorders>
            <w:vAlign w:val="center"/>
          </w:tcPr>
          <w:p>
            <w:pPr>
              <w:spacing w:after="20" w:before="20"/>
              <w:jc w:val="center"/>
            </w:pPr>
            <w:r>
              <w:rPr>
                <w:rStyle w:val="tableSmallerCharacter"/>
              </w:rPr>
              <w:t>归属于母公司所有者权益</w:t>
            </w:r>
          </w:p>
        </w:tc>
        <w:tc>
          <w:tcPr>
            <w:tcW w:type="dxa" w:w="827"/>
            <w:vMerge w:val="restart"/>
            <w:tcBorders>
              <w:bottom w:sz="6" w:val="single" w:space="0"/>
              <w:right w:sz="6" w:val="single" w:space="0"/>
            </w:tcBorders>
            <w:vAlign w:val="center"/>
          </w:tcPr>
          <w:p>
            <w:pPr>
              <w:spacing w:after="20" w:before="20"/>
              <w:jc w:val="center"/>
            </w:pPr>
            <w:r>
              <w:rPr>
                <w:rStyle w:val="tableSmallerCharacter"/>
              </w:rPr>
              <w:t>少数股东权益</w:t>
            </w:r>
          </w:p>
        </w:tc>
        <w:tc>
          <w:tcPr>
            <w:tcW w:type="dxa" w:w="827"/>
            <w:vMerge w:val="restart"/>
            <w:tcBorders>
              <w:bottom w:sz="6" w:val="single" w:space="0"/>
            </w:tcBorders>
            <w:vAlign w:val="center"/>
          </w:tcPr>
          <w:p>
            <w:pPr>
              <w:spacing w:after="20" w:before="20"/>
              <w:jc w:val="center"/>
            </w:pPr>
            <w:r>
              <w:rPr>
                <w:rStyle w:val="tableSmallerCharacter"/>
              </w:rPr>
              <w:t>所有者权益合计</w:t>
            </w:r>
          </w:p>
        </w:tc>
      </w:tr>
      <w:tr>
        <w:tc>
          <w:tcPr>
            <w:tcW w:type="dxa" w:w="4535"/>
            <w:vMerge/>
            <w:tcBorders>
              <w:bottom w:sz="6" w:val="single" w:space="0"/>
              <w:right w:sz="6" w:val="single" w:space="0"/>
            </w:tcBorders>
          </w:tcPr>
          <w:p/>
        </w:tc>
        <w:tc>
          <w:tcPr>
            <w:tcW w:type="dxa" w:w="1134"/>
            <w:vMerge/>
            <w:tcBorders>
              <w:bottom w:sz="6" w:val="single" w:space="0"/>
              <w:right w:sz="6" w:val="single" w:space="0"/>
            </w:tcBorders>
          </w:tcPr>
          <w:p/>
        </w:tc>
        <w:tc>
          <w:tcPr>
            <w:tcW w:type="dxa" w:w="827"/>
            <w:vMerge w:val="restart"/>
            <w:tcBorders>
              <w:bottom w:sz="6" w:val="single" w:space="0"/>
              <w:right w:sz="6" w:val="single" w:space="0"/>
            </w:tcBorders>
            <w:vAlign w:val="center"/>
          </w:tcPr>
          <w:p>
            <w:pPr>
              <w:spacing w:after="20" w:before="20"/>
              <w:jc w:val="center"/>
            </w:pPr>
            <w:r>
              <w:rPr>
                <w:rStyle w:val="tableSmallerCharacter"/>
              </w:rPr>
              <w:t>实收资本(或股本)</w:t>
            </w:r>
          </w:p>
        </w:tc>
        <w:tc>
          <w:tcPr>
            <w:tcW w:type="dxa" w:w="2481"/>
            <w:gridSpan w:val="3"/>
            <w:tcBorders>
              <w:bottom w:sz="6" w:val="single" w:space="0"/>
              <w:right w:sz="6" w:val="single" w:space="0"/>
            </w:tcBorders>
            <w:vAlign w:val="center"/>
          </w:tcPr>
          <w:p>
            <w:pPr>
              <w:spacing w:after="20" w:before="20"/>
              <w:jc w:val="center"/>
            </w:pPr>
            <w:r>
              <w:rPr>
                <w:rStyle w:val="tableSmallerCharacter"/>
              </w:rPr>
              <w:t>其他权益工具</w:t>
            </w:r>
          </w:p>
        </w:tc>
        <w:tc>
          <w:tcPr>
            <w:tcW w:type="dxa" w:w="827"/>
            <w:vMerge w:val="restart"/>
            <w:tcBorders>
              <w:bottom w:sz="6" w:val="single" w:space="0"/>
              <w:right w:sz="6" w:val="single" w:space="0"/>
            </w:tcBorders>
            <w:vAlign w:val="center"/>
          </w:tcPr>
          <w:p>
            <w:pPr>
              <w:spacing w:after="20" w:before="20"/>
              <w:jc w:val="center"/>
            </w:pPr>
            <w:r>
              <w:rPr>
                <w:rStyle w:val="tableSmallerCharacter"/>
              </w:rPr>
              <w:t>资本公积</w:t>
            </w:r>
          </w:p>
        </w:tc>
        <w:tc>
          <w:tcPr>
            <w:tcW w:type="dxa" w:w="827"/>
            <w:vMerge w:val="restart"/>
            <w:tcBorders>
              <w:bottom w:sz="6" w:val="single" w:space="0"/>
              <w:right w:sz="6" w:val="single" w:space="0"/>
            </w:tcBorders>
            <w:vAlign w:val="center"/>
          </w:tcPr>
          <w:p>
            <w:pPr>
              <w:spacing w:after="20" w:before="20"/>
              <w:jc w:val="center"/>
            </w:pPr>
            <w:r>
              <w:rPr>
                <w:rStyle w:val="tableSmallerCharacter"/>
              </w:rPr>
              <w:t>减:库存股</w:t>
            </w:r>
          </w:p>
        </w:tc>
        <w:tc>
          <w:tcPr>
            <w:tcW w:type="dxa" w:w="827"/>
            <w:vMerge w:val="restart"/>
            <w:tcBorders>
              <w:bottom w:sz="6" w:val="single" w:space="0"/>
              <w:right w:sz="6" w:val="single" w:space="0"/>
            </w:tcBorders>
            <w:vAlign w:val="center"/>
          </w:tcPr>
          <w:p>
            <w:pPr>
              <w:spacing w:after="20" w:before="20"/>
              <w:jc w:val="center"/>
            </w:pPr>
            <w:r>
              <w:rPr>
                <w:rStyle w:val="tableSmallerCharacter"/>
              </w:rPr>
              <w:t>其他综合收益</w:t>
            </w:r>
          </w:p>
        </w:tc>
        <w:tc>
          <w:tcPr>
            <w:tcW w:type="dxa" w:w="827"/>
            <w:vMerge w:val="restart"/>
            <w:tcBorders>
              <w:bottom w:sz="6" w:val="single" w:space="0"/>
              <w:right w:sz="6" w:val="single" w:space="0"/>
            </w:tcBorders>
            <w:vAlign w:val="center"/>
          </w:tcPr>
          <w:p>
            <w:pPr>
              <w:spacing w:after="20" w:before="20"/>
              <w:jc w:val="center"/>
            </w:pPr>
            <w:r>
              <w:rPr>
                <w:rStyle w:val="tableSmallerCharacter"/>
              </w:rPr>
              <w:t>专项储备</w:t>
            </w:r>
          </w:p>
        </w:tc>
        <w:tc>
          <w:tcPr>
            <w:tcW w:type="dxa" w:w="827"/>
            <w:vMerge w:val="restart"/>
            <w:tcBorders>
              <w:bottom w:sz="6" w:val="single" w:space="0"/>
              <w:right w:sz="6" w:val="single" w:space="0"/>
            </w:tcBorders>
            <w:vAlign w:val="center"/>
          </w:tcPr>
          <w:p>
            <w:pPr>
              <w:spacing w:after="20" w:before="20"/>
              <w:jc w:val="center"/>
            </w:pPr>
            <w:r>
              <w:rPr>
                <w:rStyle w:val="tableSmallerCharacter"/>
              </w:rPr>
              <w:t>盈余公积</w:t>
            </w:r>
          </w:p>
        </w:tc>
        <w:tc>
          <w:tcPr>
            <w:tcW w:type="dxa" w:w="827"/>
            <w:vMerge w:val="restart"/>
            <w:tcBorders>
              <w:bottom w:sz="6" w:val="single" w:space="0"/>
              <w:right w:sz="6" w:val="single" w:space="0"/>
            </w:tcBorders>
            <w:vAlign w:val="center"/>
          </w:tcPr>
          <w:p>
            <w:pPr>
              <w:spacing w:after="20" w:before="20"/>
              <w:jc w:val="center"/>
            </w:pPr>
            <w:r>
              <w:rPr>
                <w:rStyle w:val="tableSmallerCharacter"/>
              </w:rPr>
              <w:t>△一般风险准备</w:t>
            </w:r>
          </w:p>
        </w:tc>
        <w:tc>
          <w:tcPr>
            <w:tcW w:type="dxa" w:w="827"/>
            <w:vMerge w:val="restart"/>
            <w:tcBorders>
              <w:bottom w:sz="6" w:val="single" w:space="0"/>
              <w:right w:sz="6" w:val="single" w:space="0"/>
            </w:tcBorders>
            <w:vAlign w:val="center"/>
          </w:tcPr>
          <w:p>
            <w:pPr>
              <w:spacing w:after="20" w:before="20"/>
              <w:jc w:val="center"/>
            </w:pPr>
            <w:r>
              <w:rPr>
                <w:rStyle w:val="tableSmallerCharacter"/>
              </w:rPr>
              <w:t>未分配利润</w:t>
            </w:r>
          </w:p>
        </w:tc>
        <w:tc>
          <w:tcPr>
            <w:tcW w:type="dxa" w:w="827"/>
            <w:vMerge w:val="restart"/>
            <w:tcBorders>
              <w:bottom w:sz="6" w:val="single" w:space="0"/>
              <w:right w:sz="6" w:val="single" w:space="0"/>
            </w:tcBorders>
            <w:vAlign w:val="center"/>
          </w:tcPr>
          <w:p>
            <w:pPr>
              <w:spacing w:after="20" w:before="20"/>
              <w:jc w:val="center"/>
            </w:pPr>
            <w:r>
              <w:rPr>
                <w:rStyle w:val="tableSmallerCharacter"/>
              </w:rPr>
              <w:t>小计</w:t>
            </w:r>
          </w:p>
        </w:tc>
        <w:tc>
          <w:tcPr>
            <w:tcW w:type="dxa" w:w="827"/>
            <w:vMerge/>
            <w:tcBorders>
              <w:bottom w:sz="6" w:val="single" w:space="0"/>
              <w:right w:sz="6" w:val="single" w:space="0"/>
            </w:tcBorders>
          </w:tcPr>
          <w:p/>
        </w:tc>
        <w:tc>
          <w:tcPr>
            <w:tcW w:type="dxa" w:w="827"/>
            <w:vMerge/>
            <w:tcBorders>
              <w:bottom w:sz="6" w:val="single" w:space="0"/>
            </w:tcBorders>
          </w:tcPr>
          <w:p/>
        </w:tc>
      </w:tr>
      <w:tr>
        <w:tc>
          <w:tcPr>
            <w:tcW w:type="dxa" w:w="4535"/>
            <w:vMerge/>
            <w:tcBorders>
              <w:bottom w:sz="6" w:val="single" w:space="0"/>
              <w:right w:sz="6" w:val="single" w:space="0"/>
            </w:tcBorders>
          </w:tcPr>
          <w:p/>
        </w:tc>
        <w:tc>
          <w:tcPr>
            <w:tcW w:type="dxa" w:w="1134"/>
            <w:vMerge/>
            <w:tcBorders>
              <w:bottom w:sz="6" w:val="single" w:space="0"/>
              <w:right w:sz="6" w:val="single" w:space="0"/>
            </w:tcBorders>
          </w:tcPr>
          <w:p/>
        </w:tc>
        <w:tc>
          <w:tcPr>
            <w:tcW w:type="dxa" w:w="827"/>
            <w:vMerge/>
            <w:tcBorders>
              <w:bottom w:sz="6" w:val="single" w:space="0"/>
              <w:right w:sz="6" w:val="single" w:space="0"/>
            </w:tcBorders>
          </w:tcPr>
          <w:p/>
        </w:tc>
        <w:tc>
          <w:tcPr>
            <w:tcW w:type="dxa" w:w="827"/>
            <w:tcBorders>
              <w:bottom w:sz="6" w:val="single" w:space="0"/>
              <w:right w:sz="6" w:val="single" w:space="0"/>
            </w:tcBorders>
            <w:vAlign w:val="center"/>
          </w:tcPr>
          <w:p>
            <w:pPr>
              <w:spacing w:after="20" w:before="20"/>
              <w:jc w:val="center"/>
            </w:pPr>
            <w:r>
              <w:rPr>
                <w:rStyle w:val="tableSmallerCharacter"/>
              </w:rPr>
              <w:t>优先股</w:t>
            </w:r>
          </w:p>
        </w:tc>
        <w:tc>
          <w:tcPr>
            <w:tcW w:type="dxa" w:w="827"/>
            <w:tcBorders>
              <w:bottom w:sz="6" w:val="single" w:space="0"/>
              <w:right w:sz="6" w:val="single" w:space="0"/>
            </w:tcBorders>
            <w:vAlign w:val="center"/>
          </w:tcPr>
          <w:p>
            <w:pPr>
              <w:spacing w:after="20" w:before="20"/>
              <w:jc w:val="center"/>
            </w:pPr>
            <w:r>
              <w:rPr>
                <w:rStyle w:val="tableSmallerCharacter"/>
              </w:rPr>
              <w:t>永续债</w:t>
            </w:r>
          </w:p>
        </w:tc>
        <w:tc>
          <w:tcPr>
            <w:tcW w:type="dxa" w:w="827"/>
            <w:tcBorders>
              <w:bottom w:sz="6" w:val="single" w:space="0"/>
              <w:right w:sz="6" w:val="single" w:space="0"/>
            </w:tcBorders>
            <w:vAlign w:val="center"/>
          </w:tcPr>
          <w:p>
            <w:pPr>
              <w:spacing w:after="20" w:before="20"/>
              <w:jc w:val="center"/>
            </w:pPr>
            <w:r>
              <w:rPr>
                <w:rStyle w:val="tableSmallerCharacter"/>
              </w:rPr>
              <w:t>其他</w:t>
            </w:r>
          </w:p>
        </w:tc>
        <w:tc>
          <w:tcPr>
            <w:tcW w:type="dxa" w:w="827"/>
            <w:vMerge/>
            <w:tcBorders>
              <w:bottom w:sz="6" w:val="single" w:space="0"/>
              <w:right w:sz="6" w:val="single" w:space="0"/>
            </w:tcBorders>
          </w:tcPr>
          <w:p/>
        </w:tc>
        <w:tc>
          <w:tcPr>
            <w:tcW w:type="dxa" w:w="827"/>
            <w:vMerge/>
            <w:tcBorders>
              <w:bottom w:sz="6" w:val="single" w:space="0"/>
              <w:right w:sz="6" w:val="single" w:space="0"/>
            </w:tcBorders>
          </w:tcPr>
          <w:p/>
        </w:tc>
        <w:tc>
          <w:tcPr>
            <w:tcW w:type="dxa" w:w="827"/>
            <w:vMerge/>
            <w:tcBorders>
              <w:bottom w:sz="6" w:val="single" w:space="0"/>
              <w:right w:sz="6" w:val="single" w:space="0"/>
            </w:tcBorders>
          </w:tcPr>
          <w:p/>
        </w:tc>
        <w:tc>
          <w:tcPr>
            <w:tcW w:type="dxa" w:w="827"/>
            <w:vMerge/>
            <w:tcBorders>
              <w:bottom w:sz="6" w:val="single" w:space="0"/>
              <w:right w:sz="6" w:val="single" w:space="0"/>
            </w:tcBorders>
          </w:tcPr>
          <w:p/>
        </w:tc>
        <w:tc>
          <w:tcPr>
            <w:tcW w:type="dxa" w:w="827"/>
            <w:vMerge/>
            <w:tcBorders>
              <w:bottom w:sz="6" w:val="single" w:space="0"/>
              <w:right w:sz="6" w:val="single" w:space="0"/>
            </w:tcBorders>
          </w:tcPr>
          <w:p/>
        </w:tc>
        <w:tc>
          <w:tcPr>
            <w:tcW w:type="dxa" w:w="827"/>
            <w:vMerge/>
            <w:tcBorders>
              <w:bottom w:sz="6" w:val="single" w:space="0"/>
              <w:right w:sz="6" w:val="single" w:space="0"/>
            </w:tcBorders>
          </w:tcPr>
          <w:p/>
        </w:tc>
        <w:tc>
          <w:tcPr>
            <w:tcW w:type="dxa" w:w="827"/>
            <w:vMerge/>
            <w:tcBorders>
              <w:bottom w:sz="6" w:val="single" w:space="0"/>
              <w:right w:sz="6" w:val="single" w:space="0"/>
            </w:tcBorders>
          </w:tcPr>
          <w:p/>
        </w:tc>
        <w:tc>
          <w:tcPr>
            <w:tcW w:type="dxa" w:w="827"/>
            <w:vMerge/>
            <w:tcBorders>
              <w:bottom w:sz="6" w:val="single" w:space="0"/>
              <w:right w:sz="6" w:val="single" w:space="0"/>
            </w:tcBorders>
          </w:tcPr>
          <w:p/>
        </w:tc>
        <w:tc>
          <w:tcPr>
            <w:tcW w:type="dxa" w:w="827"/>
            <w:vMerge/>
            <w:tcBorders>
              <w:bottom w:sz="6" w:val="single" w:space="0"/>
              <w:right w:sz="6" w:val="single" w:space="0"/>
            </w:tcBorders>
          </w:tcPr>
          <w:p/>
        </w:tc>
        <w:tc>
          <w:tcPr>
            <w:tcW w:type="dxa" w:w="827"/>
            <w:vMerge/>
            <w:tcBorders>
              <w:bottom w:sz="6" w:val="single" w:space="0"/>
            </w:tcBorders>
          </w:tcPr>
          <w:p/>
        </w:tc>
      </w:tr>
      <w:tr>
        <w:tc>
          <w:tcPr>
            <w:tcW w:type="dxa" w:w="4535"/>
            <w:tcBorders>
              <w:bottom w:sz="6" w:val="single" w:space="0"/>
              <w:right w:sz="6" w:val="single" w:space="0"/>
            </w:tcBorders>
            <w:vAlign w:val="center"/>
          </w:tcPr>
          <w:p>
            <w:pPr>
              <w:spacing w:after="20" w:before="20"/>
              <w:jc w:val="left"/>
            </w:pPr>
            <w:r>
              <w:rPr>
                <w:rStyle w:val="tableSmallerCharacter"/>
              </w:rPr>
              <w:t>一、上年年末余额</w:t>
            </w:r>
          </w:p>
        </w:tc>
        <w:tc>
          <w:tcPr>
            <w:tcW w:type="dxa" w:w="567"/>
            <w:tcBorders>
              <w:bottom w:sz="6" w:val="single" w:space="0"/>
              <w:right w:sz="6" w:val="single" w:space="0"/>
            </w:tcBorders>
            <w:vAlign w:val="center"/>
          </w:tcPr>
          <w:p>
            <w:pPr>
              <w:spacing w:after="20" w:before="20"/>
              <w:jc w:val="center"/>
            </w:pPr>
            <w:r>
              <w:rPr>
                <w:rStyle w:val="tableSmallerCharacter"/>
              </w:rPr>
              <w:t>1</w:t>
            </w:r>
          </w:p>
        </w:tc>
        <w:tc>
          <w:tcPr>
            <w:tcW w:type="dxa" w:w="827"/>
            <w:tcBorders>
              <w:bottom w:sz="6" w:val="single" w:space="0"/>
              <w:right w:sz="6" w:val="single" w:space="0"/>
            </w:tcBorders>
            <w:vAlign w:val="center"/>
          </w:tcPr>
          <w:p>
            <w:pPr>
              <w:spacing w:after="20" w:before="20"/>
              <w:jc w:val="right"/>
            </w:pPr>
            <w:r>
              <w:rPr>
                <w:rStyle w:val="tableSmallerCharacter"/>
              </w:rPr>
            </w:r>
          </w:p>
        </w:tc>
        <w:tc>
          <w:tcPr>
            <w:tcW w:type="dxa" w:w="827"/>
            <w:tcBorders>
              <w:bottom w:sz="6" w:val="single" w:space="0"/>
              <w:right w:sz="6" w:val="single" w:space="0"/>
            </w:tcBorders>
            <w:vAlign w:val="center"/>
          </w:tcPr>
          <w:p>
            <w:pPr>
              <w:spacing w:after="20" w:before="20"/>
              <w:jc w:val="right"/>
            </w:pPr>
            <w:r>
              <w:rPr>
                <w:rStyle w:val="tableSmallerCharacter"/>
              </w:rPr>
            </w:r>
          </w:p>
        </w:tc>
        <w:tc>
          <w:tcPr>
            <w:tcW w:type="dxa" w:w="827"/>
            <w:tcBorders>
              <w:bottom w:sz="6" w:val="single" w:space="0"/>
              <w:right w:sz="6" w:val="single" w:space="0"/>
            </w:tcBorders>
            <w:vAlign w:val="center"/>
          </w:tcPr>
          <w:p>
            <w:pPr>
              <w:spacing w:after="20" w:before="20"/>
              <w:jc w:val="right"/>
            </w:pPr>
            <w:r>
              <w:rPr>
                <w:rStyle w:val="tableSmallerCharacter"/>
              </w:rPr>
            </w:r>
          </w:p>
        </w:tc>
        <w:tc>
          <w:tcPr>
            <w:tcW w:type="dxa" w:w="827"/>
            <w:tcBorders>
              <w:bottom w:sz="6" w:val="single" w:space="0"/>
              <w:right w:sz="6" w:val="single" w:space="0"/>
            </w:tcBorders>
            <w:vAlign w:val="center"/>
          </w:tcPr>
          <w:p>
            <w:pPr>
              <w:spacing w:after="20" w:before="20"/>
              <w:jc w:val="right"/>
            </w:pPr>
            <w:r>
              <w:rPr>
                <w:rStyle w:val="tableSmallerCharacter"/>
              </w:rPr>
            </w:r>
          </w:p>
        </w:tc>
        <w:tc>
          <w:tcPr>
            <w:tcW w:type="dxa" w:w="827"/>
            <w:tcBorders>
              <w:bottom w:sz="6" w:val="single" w:space="0"/>
              <w:right w:sz="6" w:val="single" w:space="0"/>
            </w:tcBorders>
            <w:vAlign w:val="center"/>
          </w:tcPr>
          <w:p>
            <w:pPr>
              <w:spacing w:after="20" w:before="20"/>
              <w:jc w:val="right"/>
            </w:pPr>
            <w:r>
              <w:rPr>
                <w:rStyle w:val="tableSmallerCharacter"/>
              </w:rPr>
            </w:r>
          </w:p>
        </w:tc>
        <w:tc>
          <w:tcPr>
            <w:tcW w:type="dxa" w:w="827"/>
            <w:tcBorders>
              <w:bottom w:sz="6" w:val="single" w:space="0"/>
              <w:right w:sz="6" w:val="single" w:space="0"/>
            </w:tcBorders>
            <w:vAlign w:val="center"/>
          </w:tcPr>
          <w:p>
            <w:pPr>
              <w:spacing w:after="20" w:before="20"/>
              <w:jc w:val="right"/>
            </w:pPr>
            <w:r>
              <w:rPr>
                <w:rStyle w:val="tableSmallerCharacter"/>
              </w:rPr>
            </w:r>
          </w:p>
        </w:tc>
        <w:tc>
          <w:tcPr>
            <w:tcW w:type="dxa" w:w="827"/>
            <w:tcBorders>
              <w:bottom w:sz="6" w:val="single" w:space="0"/>
              <w:right w:sz="6" w:val="single" w:space="0"/>
            </w:tcBorders>
            <w:vAlign w:val="center"/>
          </w:tcPr>
          <w:p>
            <w:pPr>
              <w:spacing w:after="20" w:before="20"/>
              <w:jc w:val="right"/>
            </w:pPr>
            <w:r>
              <w:rPr>
                <w:rStyle w:val="tableSmallerCharacter"/>
              </w:rPr>
            </w:r>
          </w:p>
        </w:tc>
        <w:tc>
          <w:tcPr>
            <w:tcW w:type="dxa" w:w="827"/>
            <w:tcBorders>
              <w:bottom w:sz="6" w:val="single" w:space="0"/>
              <w:right w:sz="6" w:val="single" w:space="0"/>
            </w:tcBorders>
            <w:vAlign w:val="center"/>
          </w:tcPr>
          <w:p>
            <w:pPr>
              <w:spacing w:after="20" w:before="20"/>
              <w:jc w:val="right"/>
            </w:pPr>
            <w:r>
              <w:rPr>
                <w:rStyle w:val="tableSmallerCharacter"/>
              </w:rPr>
            </w:r>
          </w:p>
        </w:tc>
        <w:tc>
          <w:tcPr>
            <w:tcW w:type="dxa" w:w="827"/>
            <w:tcBorders>
              <w:bottom w:sz="6" w:val="single" w:space="0"/>
              <w:right w:sz="6" w:val="single" w:space="0"/>
            </w:tcBorders>
            <w:vAlign w:val="center"/>
          </w:tcPr>
          <w:p>
            <w:pPr>
              <w:spacing w:after="20" w:before="20"/>
              <w:jc w:val="right"/>
            </w:pPr>
            <w:r>
              <w:rPr>
                <w:rStyle w:val="tableSmallerCharacter"/>
              </w:rPr>
            </w:r>
          </w:p>
        </w:tc>
        <w:tc>
          <w:tcPr>
            <w:tcW w:type="dxa" w:w="827"/>
            <w:tcBorders>
              <w:bottom w:sz="6" w:val="single" w:space="0"/>
              <w:right w:sz="6" w:val="single" w:space="0"/>
            </w:tcBorders>
            <w:vAlign w:val="center"/>
          </w:tcPr>
          <w:p>
            <w:pPr>
              <w:spacing w:after="20" w:before="20"/>
              <w:jc w:val="right"/>
            </w:pPr>
            <w:r>
              <w:rPr>
                <w:rStyle w:val="tableSmallerCharacter"/>
              </w:rPr>
            </w:r>
          </w:p>
        </w:tc>
        <w:tc>
          <w:tcPr>
            <w:tcW w:type="dxa" w:w="827"/>
            <w:tcBorders>
              <w:bottom w:sz="6" w:val="single" w:space="0"/>
              <w:right w:sz="6" w:val="single" w:space="0"/>
            </w:tcBorders>
            <w:vAlign w:val="center"/>
          </w:tcPr>
          <w:p>
            <w:pPr>
              <w:spacing w:after="20" w:before="20"/>
              <w:jc w:val="right"/>
            </w:pPr>
            <w:r>
              <w:rPr>
                <w:rStyle w:val="tableSmallerCharacter"/>
              </w:rPr>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r>
          </w:p>
        </w:tc>
        <w:tc>
          <w:tcPr>
            <w:tcW w:type="dxa" w:w="827"/>
            <w:tcBorders>
              <w:bottom w:sz="6" w:val="single" w:space="0"/>
            </w:tcBorders>
            <w:vAlign w:val="center"/>
          </w:tcPr>
          <w:p>
            <w:pPr>
              <w:spacing w:after="20" w:before="20"/>
              <w:jc w:val="right"/>
            </w:pPr>
            <w:r>
              <w:rPr>
                <w:rStyle w:val="tableSmallerCharacter"/>
              </w:rPr>
              <w:t>0.00</w:t>
            </w:r>
          </w:p>
        </w:tc>
      </w:tr>
      <w:tr>
        <w:tc>
          <w:tcPr>
            <w:tcW w:type="dxa" w:w="4535"/>
            <w:tcBorders>
              <w:bottom w:sz="6" w:val="single" w:space="0"/>
              <w:right w:sz="6" w:val="single" w:space="0"/>
            </w:tcBorders>
            <w:vAlign w:val="center"/>
          </w:tcPr>
          <w:p>
            <w:pPr>
              <w:spacing w:after="20" w:before="20"/>
              <w:jc w:val="left"/>
            </w:pPr>
            <w:r>
              <w:rPr>
                <w:rStyle w:val="tableSmallerCharacter"/>
              </w:rPr>
              <w:t>二、本年年初余额</w:t>
            </w:r>
          </w:p>
        </w:tc>
        <w:tc>
          <w:tcPr>
            <w:tcW w:type="dxa" w:w="567"/>
            <w:tcBorders>
              <w:bottom w:sz="6" w:val="single" w:space="0"/>
              <w:right w:sz="6" w:val="single" w:space="0"/>
            </w:tcBorders>
            <w:vAlign w:val="center"/>
          </w:tcPr>
          <w:p>
            <w:pPr>
              <w:spacing w:after="20" w:before="20"/>
              <w:jc w:val="center"/>
            </w:pPr>
            <w:r>
              <w:rPr>
                <w:rStyle w:val="tableSmallerCharacter"/>
              </w:rPr>
              <w:t>2</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tcBorders>
            <w:vAlign w:val="center"/>
          </w:tcPr>
          <w:p>
            <w:pPr>
              <w:spacing w:after="20" w:before="20"/>
              <w:jc w:val="right"/>
            </w:pPr>
            <w:r>
              <w:rPr>
                <w:rStyle w:val="tableSmallerCharacter"/>
              </w:rPr>
              <w:t>0.00</w:t>
            </w:r>
          </w:p>
        </w:tc>
      </w:tr>
      <w:tr>
        <w:tc>
          <w:tcPr>
            <w:tcW w:type="dxa" w:w="4535"/>
            <w:tcBorders>
              <w:bottom w:sz="6" w:val="single" w:space="0"/>
              <w:right w:sz="6" w:val="single" w:space="0"/>
            </w:tcBorders>
            <w:vAlign w:val="center"/>
          </w:tcPr>
          <w:p>
            <w:pPr>
              <w:spacing w:after="20" w:before="20"/>
              <w:jc w:val="left"/>
            </w:pPr>
            <w:r>
              <w:rPr>
                <w:rStyle w:val="tableSmallerCharacter"/>
              </w:rPr>
              <w:t>三、本期增减变动金额（减少以“-”号填列）</w:t>
            </w:r>
          </w:p>
        </w:tc>
        <w:tc>
          <w:tcPr>
            <w:tcW w:type="dxa" w:w="567"/>
            <w:tcBorders>
              <w:bottom w:sz="6" w:val="single" w:space="0"/>
              <w:right w:sz="6" w:val="single" w:space="0"/>
            </w:tcBorders>
            <w:vAlign w:val="center"/>
          </w:tcPr>
          <w:p>
            <w:pPr>
              <w:spacing w:after="20" w:before="20"/>
              <w:jc w:val="center"/>
            </w:pPr>
            <w:r>
              <w:rPr>
                <w:rStyle w:val="tableSmallerCharacter"/>
              </w:rPr>
              <w:t>3</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tcBorders>
            <w:vAlign w:val="center"/>
          </w:tcPr>
          <w:p>
            <w:pPr>
              <w:spacing w:after="20" w:before="20"/>
              <w:jc w:val="right"/>
            </w:pPr>
            <w:r>
              <w:rPr>
                <w:rStyle w:val="tableSmallerCharacter"/>
              </w:rPr>
              <w:t>0.00</w:t>
            </w:r>
          </w:p>
        </w:tc>
      </w:tr>
      <w:tr>
        <w:tc>
          <w:tcPr>
            <w:tcW w:type="dxa" w:w="4535"/>
            <w:tcBorders>
              <w:bottom w:sz="6" w:val="single" w:space="0"/>
              <w:right w:sz="6" w:val="single" w:space="0"/>
            </w:tcBorders>
            <w:vAlign w:val="center"/>
          </w:tcPr>
          <w:p>
            <w:pPr>
              <w:spacing w:after="20" w:before="20"/>
              <w:jc w:val="left"/>
            </w:pPr>
            <w:r>
              <w:rPr>
                <w:rStyle w:val="tableSmallerCharacter"/>
              </w:rPr>
              <w:t xml:space="preserve">    （一）综合收益总额</w:t>
            </w:r>
          </w:p>
        </w:tc>
        <w:tc>
          <w:tcPr>
            <w:tcW w:type="dxa" w:w="567"/>
            <w:tcBorders>
              <w:bottom w:sz="6" w:val="single" w:space="0"/>
              <w:right w:sz="6" w:val="single" w:space="0"/>
            </w:tcBorders>
            <w:vAlign w:val="center"/>
          </w:tcPr>
          <w:p>
            <w:pPr>
              <w:spacing w:after="20" w:before="20"/>
              <w:jc w:val="center"/>
            </w:pPr>
            <w:r>
              <w:rPr>
                <w:rStyle w:val="tableSmallerCharacter"/>
              </w:rPr>
              <w:t>4</w:t>
            </w:r>
          </w:p>
        </w:tc>
        <w:tc>
          <w:tcPr>
            <w:tcW w:type="dxa" w:w="827"/>
            <w:tcBorders>
              <w:bottom w:sz="6" w:val="single" w:space="0"/>
              <w:right w:sz="6" w:val="single" w:space="0"/>
            </w:tcBorders>
            <w:vAlign w:val="center"/>
          </w:tcPr>
          <w:p>
            <w:pPr>
              <w:spacing w:after="20" w:before="20"/>
              <w:jc w:val="right"/>
            </w:pPr>
            <w:r>
              <w:rPr>
                <w:rStyle w:val="tableSmallerCharacter"/>
              </w:rPr>
            </w:r>
          </w:p>
        </w:tc>
        <w:tc>
          <w:tcPr>
            <w:tcW w:type="dxa" w:w="827"/>
            <w:tcBorders>
              <w:bottom w:sz="6" w:val="single" w:space="0"/>
              <w:right w:sz="6" w:val="single" w:space="0"/>
            </w:tcBorders>
            <w:vAlign w:val="center"/>
          </w:tcPr>
          <w:p>
            <w:pPr>
              <w:spacing w:after="20" w:before="20"/>
              <w:jc w:val="right"/>
            </w:pPr>
            <w:r>
              <w:rPr>
                <w:rStyle w:val="tableSmallerCharacter"/>
              </w:rPr>
            </w:r>
          </w:p>
        </w:tc>
        <w:tc>
          <w:tcPr>
            <w:tcW w:type="dxa" w:w="827"/>
            <w:tcBorders>
              <w:bottom w:sz="6" w:val="single" w:space="0"/>
              <w:right w:sz="6" w:val="single" w:space="0"/>
            </w:tcBorders>
            <w:vAlign w:val="center"/>
          </w:tcPr>
          <w:p>
            <w:pPr>
              <w:spacing w:after="20" w:before="20"/>
              <w:jc w:val="right"/>
            </w:pPr>
            <w:r>
              <w:rPr>
                <w:rStyle w:val="tableSmallerCharacter"/>
              </w:rPr>
            </w:r>
          </w:p>
        </w:tc>
        <w:tc>
          <w:tcPr>
            <w:tcW w:type="dxa" w:w="827"/>
            <w:tcBorders>
              <w:bottom w:sz="6" w:val="single" w:space="0"/>
              <w:right w:sz="6" w:val="single" w:space="0"/>
            </w:tcBorders>
            <w:vAlign w:val="center"/>
          </w:tcPr>
          <w:p>
            <w:pPr>
              <w:spacing w:after="20" w:before="20"/>
              <w:jc w:val="right"/>
            </w:pPr>
            <w:r>
              <w:rPr>
                <w:rStyle w:val="tableSmallerCharacter"/>
              </w:rPr>
            </w:r>
          </w:p>
        </w:tc>
        <w:tc>
          <w:tcPr>
            <w:tcW w:type="dxa" w:w="827"/>
            <w:tcBorders>
              <w:bottom w:sz="6" w:val="single" w:space="0"/>
              <w:right w:sz="6" w:val="single" w:space="0"/>
            </w:tcBorders>
            <w:vAlign w:val="center"/>
          </w:tcPr>
          <w:p>
            <w:pPr>
              <w:spacing w:after="20" w:before="20"/>
              <w:jc w:val="right"/>
            </w:pPr>
            <w:r>
              <w:rPr>
                <w:rStyle w:val="tableSmallerCharacter"/>
              </w:rPr>
            </w:r>
          </w:p>
        </w:tc>
        <w:tc>
          <w:tcPr>
            <w:tcW w:type="dxa" w:w="827"/>
            <w:tcBorders>
              <w:bottom w:sz="6" w:val="single" w:space="0"/>
              <w:right w:sz="6" w:val="single" w:space="0"/>
            </w:tcBorders>
            <w:vAlign w:val="center"/>
          </w:tcPr>
          <w:p>
            <w:pPr>
              <w:spacing w:after="20" w:before="20"/>
              <w:jc w:val="right"/>
            </w:pPr>
            <w:r>
              <w:rPr>
                <w:rStyle w:val="tableSmallerCharacter"/>
              </w:rPr>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r>
          </w:p>
        </w:tc>
        <w:tc>
          <w:tcPr>
            <w:tcW w:type="dxa" w:w="827"/>
            <w:tcBorders>
              <w:bottom w:sz="6" w:val="single" w:space="0"/>
              <w:right w:sz="6" w:val="single" w:space="0"/>
            </w:tcBorders>
            <w:vAlign w:val="center"/>
          </w:tcPr>
          <w:p>
            <w:pPr>
              <w:spacing w:after="20" w:before="20"/>
              <w:jc w:val="right"/>
            </w:pPr>
            <w:r>
              <w:rPr>
                <w:rStyle w:val="tableSmallerCharacter"/>
              </w:rPr>
            </w:r>
          </w:p>
        </w:tc>
        <w:tc>
          <w:tcPr>
            <w:tcW w:type="dxa" w:w="827"/>
            <w:tcBorders>
              <w:bottom w:sz="6" w:val="single" w:space="0"/>
              <w:right w:sz="6" w:val="single" w:space="0"/>
            </w:tcBorders>
            <w:vAlign w:val="center"/>
          </w:tcPr>
          <w:p>
            <w:pPr>
              <w:spacing w:after="20" w:before="20"/>
              <w:jc w:val="right"/>
            </w:pPr>
            <w:r>
              <w:rPr>
                <w:rStyle w:val="tableSmallerCharacter"/>
              </w:rPr>
            </w:r>
          </w:p>
        </w:tc>
        <w:tc>
          <w:tcPr>
            <w:tcW w:type="dxa" w:w="827"/>
            <w:tcBorders>
              <w:bottom w:sz="6" w:val="single" w:space="0"/>
              <w:right w:sz="6" w:val="single" w:space="0"/>
            </w:tcBorders>
            <w:vAlign w:val="center"/>
          </w:tcPr>
          <w:p>
            <w:pPr>
              <w:spacing w:after="20" w:before="20"/>
              <w:jc w:val="right"/>
            </w:pPr>
            <w:r>
              <w:rPr>
                <w:rStyle w:val="tableSmallerCharacter"/>
              </w:rPr>
              <w:t>286,220,514.49</w:t>
            </w:r>
          </w:p>
        </w:tc>
        <w:tc>
          <w:tcPr>
            <w:tcW w:type="dxa" w:w="827"/>
            <w:tcBorders>
              <w:bottom w:sz="6" w:val="single" w:space="0"/>
              <w:right w:sz="6" w:val="single" w:space="0"/>
            </w:tcBorders>
            <w:vAlign w:val="center"/>
          </w:tcPr>
          <w:p>
            <w:pPr>
              <w:spacing w:after="20" w:before="20"/>
              <w:jc w:val="right"/>
            </w:pPr>
            <w:r>
              <w:rPr>
                <w:rStyle w:val="tableSmallerCharacter"/>
              </w:rPr>
              <w:t>286,220,514.49</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tcBorders>
            <w:vAlign w:val="center"/>
          </w:tcPr>
          <w:p>
            <w:pPr>
              <w:spacing w:after="20" w:before="20"/>
              <w:jc w:val="right"/>
            </w:pPr>
            <w:r>
              <w:rPr>
                <w:rStyle w:val="tableSmallerCharacter"/>
              </w:rPr>
              <w:t>286,220,514.49</w:t>
            </w:r>
          </w:p>
        </w:tc>
      </w:tr>
      <w:tr>
        <w:tc>
          <w:tcPr>
            <w:tcW w:type="dxa" w:w="4535"/>
            <w:tcBorders>
              <w:bottom w:sz="6" w:val="single" w:space="0"/>
              <w:right w:sz="6" w:val="single" w:space="0"/>
            </w:tcBorders>
            <w:vAlign w:val="center"/>
          </w:tcPr>
          <w:p>
            <w:pPr>
              <w:spacing w:after="20" w:before="20"/>
              <w:jc w:val="left"/>
            </w:pPr>
            <w:r>
              <w:rPr>
                <w:rStyle w:val="tableSmallerCharacter"/>
              </w:rPr>
              <w:t xml:space="preserve">    （二）所有者投入和减少资本</w:t>
            </w:r>
          </w:p>
        </w:tc>
        <w:tc>
          <w:tcPr>
            <w:tcW w:type="dxa" w:w="567"/>
            <w:tcBorders>
              <w:bottom w:sz="6" w:val="single" w:space="0"/>
              <w:right w:sz="6" w:val="single" w:space="0"/>
            </w:tcBorders>
            <w:vAlign w:val="center"/>
          </w:tcPr>
          <w:p>
            <w:pPr>
              <w:spacing w:after="20" w:before="20"/>
              <w:jc w:val="center"/>
            </w:pPr>
            <w:r>
              <w:rPr>
                <w:rStyle w:val="tableSmallerCharacter"/>
              </w:rPr>
              <w:t>5</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tcBorders>
            <w:vAlign w:val="center"/>
          </w:tcPr>
          <w:p>
            <w:pPr>
              <w:spacing w:after="20" w:before="20"/>
              <w:jc w:val="right"/>
            </w:pPr>
            <w:r>
              <w:rPr>
                <w:rStyle w:val="tableSmallerCharacter"/>
              </w:rPr>
              <w:t>0.00</w:t>
            </w:r>
          </w:p>
        </w:tc>
      </w:tr>
      <w:tr>
        <w:tc>
          <w:tcPr>
            <w:tcW w:type="dxa" w:w="4535"/>
            <w:tcBorders>
              <w:bottom w:sz="6" w:val="single" w:space="0"/>
              <w:right w:sz="6" w:val="single" w:space="0"/>
            </w:tcBorders>
            <w:vAlign w:val="center"/>
          </w:tcPr>
          <w:p>
            <w:pPr>
              <w:spacing w:after="20" w:before="20"/>
              <w:jc w:val="left"/>
            </w:pPr>
            <w:r>
              <w:rPr>
                <w:rStyle w:val="tableSmallerCharacter"/>
              </w:rPr>
              <w:t xml:space="preserve">    （三）专项储备提取和使用</w:t>
            </w:r>
          </w:p>
        </w:tc>
        <w:tc>
          <w:tcPr>
            <w:tcW w:type="dxa" w:w="567"/>
            <w:tcBorders>
              <w:bottom w:sz="6" w:val="single" w:space="0"/>
              <w:right w:sz="6" w:val="single" w:space="0"/>
            </w:tcBorders>
            <w:vAlign w:val="center"/>
          </w:tcPr>
          <w:p>
            <w:pPr>
              <w:spacing w:after="20" w:before="20"/>
              <w:jc w:val="center"/>
            </w:pPr>
            <w:r>
              <w:rPr>
                <w:rStyle w:val="tableSmallerCharacter"/>
              </w:rPr>
              <w:t>6</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tcBorders>
            <w:vAlign w:val="center"/>
          </w:tcPr>
          <w:p>
            <w:pPr>
              <w:spacing w:after="20" w:before="20"/>
              <w:jc w:val="right"/>
            </w:pPr>
            <w:r>
              <w:rPr>
                <w:rStyle w:val="tableSmallerCharacter"/>
              </w:rPr>
              <w:t>0.00</w:t>
            </w:r>
          </w:p>
        </w:tc>
      </w:tr>
      <w:tr>
        <w:tc>
          <w:tcPr>
            <w:tcW w:type="dxa" w:w="4535"/>
            <w:tcBorders>
              <w:bottom w:sz="6" w:val="single" w:space="0"/>
              <w:right w:sz="6" w:val="single" w:space="0"/>
            </w:tcBorders>
            <w:vAlign w:val="center"/>
          </w:tcPr>
          <w:p>
            <w:pPr>
              <w:spacing w:after="20" w:before="20"/>
              <w:jc w:val="left"/>
            </w:pPr>
            <w:r>
              <w:rPr>
                <w:rStyle w:val="tableSmallerCharacter"/>
              </w:rPr>
              <w:t xml:space="preserve">    （四）利润分配</w:t>
            </w:r>
          </w:p>
        </w:tc>
        <w:tc>
          <w:tcPr>
            <w:tcW w:type="dxa" w:w="567"/>
            <w:tcBorders>
              <w:bottom w:sz="6" w:val="single" w:space="0"/>
              <w:right w:sz="6" w:val="single" w:space="0"/>
            </w:tcBorders>
            <w:vAlign w:val="center"/>
          </w:tcPr>
          <w:p>
            <w:pPr>
              <w:spacing w:after="20" w:before="20"/>
              <w:jc w:val="center"/>
            </w:pPr>
            <w:r>
              <w:rPr>
                <w:rStyle w:val="tableSmallerCharacter"/>
              </w:rPr>
              <w:t>7</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tcBorders>
            <w:vAlign w:val="center"/>
          </w:tcPr>
          <w:p>
            <w:pPr>
              <w:spacing w:after="20" w:before="20"/>
              <w:jc w:val="right"/>
            </w:pPr>
            <w:r>
              <w:rPr>
                <w:rStyle w:val="tableSmallerCharacter"/>
              </w:rPr>
              <w:t>0.00</w:t>
            </w:r>
          </w:p>
        </w:tc>
      </w:tr>
      <w:tr>
        <w:tc>
          <w:tcPr>
            <w:tcW w:type="dxa" w:w="4535"/>
            <w:tcBorders>
              <w:bottom w:sz="6" w:val="single" w:space="0"/>
              <w:right w:sz="6" w:val="single" w:space="0"/>
            </w:tcBorders>
            <w:vAlign w:val="center"/>
          </w:tcPr>
          <w:p>
            <w:pPr>
              <w:spacing w:after="20" w:before="20"/>
              <w:jc w:val="left"/>
            </w:pPr>
            <w:r>
              <w:rPr>
                <w:rStyle w:val="tableSmallerCharacter"/>
              </w:rPr>
              <w:t xml:space="preserve">    （五）所有者权益内部结转</w:t>
            </w:r>
          </w:p>
        </w:tc>
        <w:tc>
          <w:tcPr>
            <w:tcW w:type="dxa" w:w="567"/>
            <w:tcBorders>
              <w:bottom w:sz="6" w:val="single" w:space="0"/>
              <w:right w:sz="6" w:val="single" w:space="0"/>
            </w:tcBorders>
            <w:vAlign w:val="center"/>
          </w:tcPr>
          <w:p>
            <w:pPr>
              <w:spacing w:after="20" w:before="20"/>
              <w:jc w:val="center"/>
            </w:pPr>
            <w:r>
              <w:rPr>
                <w:rStyle w:val="tableSmallerCharacter"/>
              </w:rPr>
              <w:t>8</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right w:sz="6" w:val="single" w:space="0"/>
            </w:tcBorders>
            <w:vAlign w:val="center"/>
          </w:tcPr>
          <w:p>
            <w:pPr>
              <w:spacing w:after="20" w:before="20"/>
              <w:jc w:val="right"/>
            </w:pPr>
            <w:r>
              <w:rPr>
                <w:rStyle w:val="tableSmallerCharacter"/>
              </w:rPr>
              <w:t>0.00</w:t>
            </w:r>
          </w:p>
        </w:tc>
        <w:tc>
          <w:tcPr>
            <w:tcW w:type="dxa" w:w="827"/>
            <w:tcBorders>
              <w:bottom w:sz="6" w:val="single" w:space="0"/>
            </w:tcBorders>
            <w:vAlign w:val="center"/>
          </w:tcPr>
          <w:p>
            <w:pPr>
              <w:spacing w:after="20" w:before="20"/>
              <w:jc w:val="right"/>
            </w:pPr>
            <w:r>
              <w:rPr>
                <w:rStyle w:val="tableSmallerCharacter"/>
              </w:rPr>
              <w:t>0.00</w:t>
            </w:r>
          </w:p>
        </w:tc>
      </w:tr>
      <w:tr>
        <w:tc>
          <w:tcPr>
            <w:tcW w:type="dxa" w:w="4535"/>
            <w:tcBorders>
              <w:bottom w:sz="12" w:val="single" w:space="0"/>
              <w:right w:sz="6" w:val="single" w:space="0"/>
            </w:tcBorders>
            <w:vAlign w:val="center"/>
          </w:tcPr>
          <w:p>
            <w:pPr>
              <w:spacing w:after="20" w:before="20"/>
              <w:jc w:val="left"/>
            </w:pPr>
            <w:r>
              <w:rPr>
                <w:rStyle w:val="tableSmallerCharacter"/>
              </w:rPr>
              <w:t>四、本年年末余额</w:t>
            </w:r>
          </w:p>
        </w:tc>
        <w:tc>
          <w:tcPr>
            <w:tcW w:type="dxa" w:w="567"/>
            <w:tcBorders>
              <w:bottom w:sz="12" w:val="single" w:space="0"/>
              <w:right w:sz="6" w:val="single" w:space="0"/>
            </w:tcBorders>
            <w:vAlign w:val="center"/>
          </w:tcPr>
          <w:p>
            <w:pPr>
              <w:spacing w:after="20" w:before="20"/>
              <w:jc w:val="center"/>
            </w:pPr>
            <w:r>
              <w:rPr>
                <w:rStyle w:val="tableSmallerCharacter"/>
              </w:rPr>
              <w:t>9</w:t>
            </w:r>
          </w:p>
        </w:tc>
        <w:tc>
          <w:tcPr>
            <w:tcW w:type="dxa" w:w="827"/>
            <w:tcBorders>
              <w:bottom w:sz="12" w:val="single" w:space="0"/>
              <w:right w:sz="6" w:val="single" w:space="0"/>
            </w:tcBorders>
            <w:vAlign w:val="center"/>
          </w:tcPr>
          <w:p>
            <w:pPr>
              <w:spacing w:after="20" w:before="20"/>
              <w:jc w:val="right"/>
            </w:pPr>
            <w:r>
              <w:rPr>
                <w:rStyle w:val="tableSmallerCharacter"/>
              </w:rPr>
              <w:t>0.00</w:t>
            </w:r>
          </w:p>
        </w:tc>
        <w:tc>
          <w:tcPr>
            <w:tcW w:type="dxa" w:w="827"/>
            <w:tcBorders>
              <w:bottom w:sz="12" w:val="single" w:space="0"/>
              <w:right w:sz="6" w:val="single" w:space="0"/>
            </w:tcBorders>
            <w:vAlign w:val="center"/>
          </w:tcPr>
          <w:p>
            <w:pPr>
              <w:spacing w:after="20" w:before="20"/>
              <w:jc w:val="right"/>
            </w:pPr>
            <w:r>
              <w:rPr>
                <w:rStyle w:val="tableSmallerCharacter"/>
              </w:rPr>
              <w:t>0.00</w:t>
            </w:r>
          </w:p>
        </w:tc>
        <w:tc>
          <w:tcPr>
            <w:tcW w:type="dxa" w:w="827"/>
            <w:tcBorders>
              <w:bottom w:sz="12" w:val="single" w:space="0"/>
              <w:right w:sz="6" w:val="single" w:space="0"/>
            </w:tcBorders>
            <w:vAlign w:val="center"/>
          </w:tcPr>
          <w:p>
            <w:pPr>
              <w:spacing w:after="20" w:before="20"/>
              <w:jc w:val="right"/>
            </w:pPr>
            <w:r>
              <w:rPr>
                <w:rStyle w:val="tableSmallerCharacter"/>
              </w:rPr>
              <w:t>0.00</w:t>
            </w:r>
          </w:p>
        </w:tc>
        <w:tc>
          <w:tcPr>
            <w:tcW w:type="dxa" w:w="827"/>
            <w:tcBorders>
              <w:bottom w:sz="12" w:val="single" w:space="0"/>
              <w:right w:sz="6" w:val="single" w:space="0"/>
            </w:tcBorders>
            <w:vAlign w:val="center"/>
          </w:tcPr>
          <w:p>
            <w:pPr>
              <w:spacing w:after="20" w:before="20"/>
              <w:jc w:val="right"/>
            </w:pPr>
            <w:r>
              <w:rPr>
                <w:rStyle w:val="tableSmallerCharacter"/>
              </w:rPr>
              <w:t>0.00</w:t>
            </w:r>
          </w:p>
        </w:tc>
        <w:tc>
          <w:tcPr>
            <w:tcW w:type="dxa" w:w="827"/>
            <w:tcBorders>
              <w:bottom w:sz="12" w:val="single" w:space="0"/>
              <w:right w:sz="6" w:val="single" w:space="0"/>
            </w:tcBorders>
            <w:vAlign w:val="center"/>
          </w:tcPr>
          <w:p>
            <w:pPr>
              <w:spacing w:after="20" w:before="20"/>
              <w:jc w:val="right"/>
            </w:pPr>
            <w:r>
              <w:rPr>
                <w:rStyle w:val="tableSmallerCharacter"/>
              </w:rPr>
              <w:t>0.00</w:t>
            </w:r>
          </w:p>
        </w:tc>
        <w:tc>
          <w:tcPr>
            <w:tcW w:type="dxa" w:w="827"/>
            <w:tcBorders>
              <w:bottom w:sz="12" w:val="single" w:space="0"/>
              <w:right w:sz="6" w:val="single" w:space="0"/>
            </w:tcBorders>
            <w:vAlign w:val="center"/>
          </w:tcPr>
          <w:p>
            <w:pPr>
              <w:spacing w:after="20" w:before="20"/>
              <w:jc w:val="right"/>
            </w:pPr>
            <w:r>
              <w:rPr>
                <w:rStyle w:val="tableSmallerCharacter"/>
              </w:rPr>
              <w:t>0.00</w:t>
            </w:r>
          </w:p>
        </w:tc>
        <w:tc>
          <w:tcPr>
            <w:tcW w:type="dxa" w:w="827"/>
            <w:tcBorders>
              <w:bottom w:sz="12" w:val="single" w:space="0"/>
              <w:right w:sz="6" w:val="single" w:space="0"/>
            </w:tcBorders>
            <w:vAlign w:val="center"/>
          </w:tcPr>
          <w:p>
            <w:pPr>
              <w:spacing w:after="20" w:before="20"/>
              <w:jc w:val="right"/>
            </w:pPr>
            <w:r>
              <w:rPr>
                <w:rStyle w:val="tableSmallerCharacter"/>
              </w:rPr>
              <w:t>0.00</w:t>
            </w:r>
          </w:p>
        </w:tc>
        <w:tc>
          <w:tcPr>
            <w:tcW w:type="dxa" w:w="827"/>
            <w:tcBorders>
              <w:bottom w:sz="12" w:val="single" w:space="0"/>
              <w:right w:sz="6" w:val="single" w:space="0"/>
            </w:tcBorders>
            <w:vAlign w:val="center"/>
          </w:tcPr>
          <w:p>
            <w:pPr>
              <w:spacing w:after="20" w:before="20"/>
              <w:jc w:val="right"/>
            </w:pPr>
            <w:r>
              <w:rPr>
                <w:rStyle w:val="tableSmallerCharacter"/>
              </w:rPr>
              <w:t>0.00</w:t>
            </w:r>
          </w:p>
        </w:tc>
        <w:tc>
          <w:tcPr>
            <w:tcW w:type="dxa" w:w="827"/>
            <w:tcBorders>
              <w:bottom w:sz="12" w:val="single" w:space="0"/>
              <w:right w:sz="6" w:val="single" w:space="0"/>
            </w:tcBorders>
            <w:vAlign w:val="center"/>
          </w:tcPr>
          <w:p>
            <w:pPr>
              <w:spacing w:after="20" w:before="20"/>
              <w:jc w:val="right"/>
            </w:pPr>
            <w:r>
              <w:rPr>
                <w:rStyle w:val="tableSmallerCharacter"/>
              </w:rPr>
              <w:t>0.00</w:t>
            </w:r>
          </w:p>
        </w:tc>
        <w:tc>
          <w:tcPr>
            <w:tcW w:type="dxa" w:w="827"/>
            <w:tcBorders>
              <w:bottom w:sz="12" w:val="single" w:space="0"/>
              <w:right w:sz="6" w:val="single" w:space="0"/>
            </w:tcBorders>
            <w:vAlign w:val="center"/>
          </w:tcPr>
          <w:p>
            <w:pPr>
              <w:spacing w:after="20" w:before="20"/>
              <w:jc w:val="right"/>
            </w:pPr>
            <w:r>
              <w:rPr>
                <w:rStyle w:val="tableSmallerCharacter"/>
              </w:rPr>
              <w:t>0.00</w:t>
            </w:r>
          </w:p>
        </w:tc>
        <w:tc>
          <w:tcPr>
            <w:tcW w:type="dxa" w:w="827"/>
            <w:tcBorders>
              <w:bottom w:sz="12" w:val="single" w:space="0"/>
              <w:right w:sz="6" w:val="single" w:space="0"/>
            </w:tcBorders>
            <w:vAlign w:val="center"/>
          </w:tcPr>
          <w:p>
            <w:pPr>
              <w:spacing w:after="20" w:before="20"/>
              <w:jc w:val="right"/>
            </w:pPr>
            <w:r>
              <w:rPr>
                <w:rStyle w:val="tableSmallerCharacter"/>
              </w:rPr>
              <w:t>286,220,514.49</w:t>
            </w:r>
          </w:p>
        </w:tc>
        <w:tc>
          <w:tcPr>
            <w:tcW w:type="dxa" w:w="827"/>
            <w:tcBorders>
              <w:bottom w:sz="12" w:val="single" w:space="0"/>
              <w:right w:sz="6" w:val="single" w:space="0"/>
            </w:tcBorders>
            <w:vAlign w:val="center"/>
          </w:tcPr>
          <w:p>
            <w:pPr>
              <w:spacing w:after="20" w:before="20"/>
              <w:jc w:val="right"/>
            </w:pPr>
            <w:r>
              <w:rPr>
                <w:rStyle w:val="tableSmallerCharacter"/>
              </w:rPr>
              <w:t>286,220,514.49</w:t>
            </w:r>
          </w:p>
        </w:tc>
        <w:tc>
          <w:tcPr>
            <w:tcW w:type="dxa" w:w="827"/>
            <w:tcBorders>
              <w:bottom w:sz="12" w:val="single" w:space="0"/>
              <w:right w:sz="6" w:val="single" w:space="0"/>
            </w:tcBorders>
            <w:vAlign w:val="center"/>
          </w:tcPr>
          <w:p>
            <w:pPr>
              <w:spacing w:after="20" w:before="20"/>
              <w:jc w:val="right"/>
            </w:pPr>
            <w:r>
              <w:rPr>
                <w:rStyle w:val="tableSmallerCharacter"/>
              </w:rPr>
              <w:t>0.00</w:t>
            </w:r>
          </w:p>
        </w:tc>
        <w:tc>
          <w:tcPr>
            <w:tcW w:type="dxa" w:w="827"/>
            <w:tcBorders>
              <w:bottom w:sz="12" w:val="single" w:space="0"/>
            </w:tcBorders>
            <w:vAlign w:val="center"/>
          </w:tcPr>
          <w:p>
            <w:pPr>
              <w:spacing w:after="20" w:before="20"/>
              <w:jc w:val="right"/>
            </w:pPr>
            <w:r>
              <w:rPr>
                <w:rStyle w:val="tableSmallerCharacter"/>
              </w:rPr>
              <w:t>286,220,514.49</w:t>
            </w:r>
          </w:p>
        </w:tc>
      </w:tr>
    </w:tbl>
    <w:p>
      <w:pPr>
        <w:sectPr>
          <w:type w:val="continuous"/>
          <w:pgSz w:w="16838" w:h="11906" w:orient="landscape"/>
          <w:pgMar w:top="1440" w:right="1800" w:bottom="1440" w:left="1800" w:header="720" w:footer="720" w:gutter="0"/>
          <w:cols w:space="720"/>
          <w:docGrid w:linePitch="360"/>
        </w:sectPr>
      </w:pPr>
    </w:p>
    <w:tbl>
      <w:tblPr>
        <w:tblW w:type="auto" w:w="0"/>
        <w:tblLook w:firstColumn="1" w:firstRow="1" w:lastColumn="0" w:lastRow="0" w:noHBand="0" w:noVBand="1" w:val="04A0"/>
      </w:tblPr>
      <w:tblGrid>
        <w:gridCol w:w="4413"/>
        <w:gridCol w:w="4413"/>
        <w:gridCol w:w="4413"/>
      </w:tblGrid>
      <w:tr>
        <w:tc>
          <w:tcPr>
            <w:tcW w:type="dxa" w:w="5669"/>
            <w:vAlign w:val="center"/>
          </w:tcPr>
          <w:p>
            <w:pPr>
              <w:spacing w:after="20" w:before="20"/>
              <w:jc w:val="left"/>
            </w:pPr>
            <w:r>
              <w:rPr>
                <w:rStyle w:val="tableSmallCharacter"/>
              </w:rPr>
              <w:t>法定代表人：</w:t>
            </w:r>
          </w:p>
        </w:tc>
        <w:tc>
          <w:tcPr>
            <w:tcW w:type="dxa" w:w="7370"/>
            <w:vAlign w:val="center"/>
          </w:tcPr>
          <w:p>
            <w:pPr>
              <w:spacing w:after="20" w:before="20"/>
              <w:jc w:val="left"/>
            </w:pPr>
            <w:r>
              <w:rPr>
                <w:rStyle w:val="tableSmallCharacter"/>
              </w:rPr>
              <w:t>主管会计工作的负责人：</w:t>
            </w:r>
          </w:p>
        </w:tc>
        <w:tc>
          <w:tcPr>
            <w:tcW w:type="dxa" w:w="5669"/>
            <w:vAlign w:val="center"/>
          </w:tcPr>
          <w:p>
            <w:pPr>
              <w:spacing w:after="20" w:before="20"/>
              <w:jc w:val="left"/>
            </w:pPr>
            <w:r>
              <w:rPr>
                <w:rStyle w:val="tableSmallCharacter"/>
              </w:rPr>
              <w:t>会计机构负责人：</w:t>
            </w:r>
          </w:p>
        </w:tc>
      </w:tr>
    </w:tbl>
    <w:p>
      <w:pPr>
        <w:sectPr>
          <w:type w:val="continuous"/>
          <w:pgSz w:w="16838" w:h="11906" w:orient="landscape"/>
          <w:pgMar w:top="1440" w:right="1800" w:bottom="1440" w:left="1800" w:header="720" w:footer="720" w:gutter="0"/>
          <w:cols w:space="720"/>
          <w:docGrid w:linePitch="360"/>
        </w:sectPr>
      </w:pPr>
    </w:p>
    <w:p>
      <w:pPr>
        <w:pStyle w:val="paragraph"/>
        <w:jc w:val="center"/>
      </w:pPr>
      <w:r>
        <w:rPr>
          <w:rStyle w:val="title"/>
        </w:rPr>
        <w:t>杭州市城市建设发展集团有限公司</w:t>
      </w:r>
    </w:p>
    <w:p>
      <w:pPr>
        <w:pStyle w:val="paragraph"/>
        <w:jc w:val="center"/>
      </w:pPr>
      <w:r>
        <w:rPr>
          <w:rStyle w:val="title"/>
        </w:rPr>
        <w:t>2019年度财务报表附注</w:t>
      </w:r>
    </w:p>
    <w:p>
      <w:pPr>
        <w:pStyle w:val="paragraph"/>
        <w:jc w:val="center"/>
      </w:pPr>
      <w:r>
        <w:rPr>
          <w:rStyle w:val="first"/>
        </w:rPr>
        <w:t>（除特别说明外，金额单位为人民币元）</w:t>
      </w:r>
    </w:p>
    <w:p/>
    <w:p>
      <w:pPr>
        <w:pStyle w:val="Heading1"/>
      </w:pPr>
      <w:r>
        <w:rPr>
          <w:rStyle w:val="first"/>
          <w:b/>
        </w:rPr>
        <w:t>一、企业的基本情况</w:t>
      </w:r>
    </w:p>
    <w:p>
      <w:pPr>
        <w:pStyle w:val="paragraph"/>
      </w:pPr>
      <w:r>
        <w:rPr>
          <w:rStyle w:val="zero"/>
        </w:rPr>
        <w:t>杭州市城市建设发展集团有限公司(以下简称“公司”或“本公司”)原系经杭州市机构编制委员会杭编〔1993〕70号文和杭州市城乡建设委员会杭建组发〔1993〕216号文批准组建的实行企业化管理的全民所有制事业单位，注册资本2,000万元。2000年8月，根据杭州市财政局杭财基〔2000〕字511号文，本公司增加注册资本300,000万元，增资后注册资本为302,000万元。公司于2001年12月30日在杭州市工商行政管理局登记注册，取得注册号330100000074750的《企业法人营业执照》。2003年6月，根据中共杭州市委〔2003〕58号文，公司股权划转至杭州市城市建设投资集团有限公司(以下简称杭州城投公司)，成为其下属的全资子公司。2017年9月7日由杭州市市场监督管理局换发统一社会信用代码为91330100470102706G的《营业执照》。法定代表人：胥东；注册地址：杭州市江干区新塘路33-35号12、13层。</w:t>
      </w:r>
    </w:p>
    <w:p>
      <w:pPr>
        <w:pStyle w:val="paragraph"/>
      </w:pPr>
      <w:r>
        <w:rPr>
          <w:rStyle w:val="zero"/>
        </w:rPr>
        <w:t>本公司经营范围：服务：经营出资人授权范围内的国有资产，房地产开发、经营； 服务：市政项目建设、管理、咨询，停车设施的技术开发；批发、零售：建筑材料，金属材料，五金交电，装饰材料，木材，机电设备，百货，工艺美术品，包装材料，羊毛，纸张；货物及技术进出口（法律、行政法规禁止的项目除外，法律、行政法规限制的项目取得许可后方可经营）；其他无需报经审批的一切合法项目；含下属分支机构经营范围。</w:t>
      </w:r>
    </w:p>
    <w:p>
      <w:pPr>
        <w:pStyle w:val="paragraph"/>
      </w:pPr>
      <w:r>
        <w:rPr>
          <w:rStyle w:val="zero"/>
        </w:rPr>
        <w:t>本公司的母公司为杭州市城市建设投资集团有限公司。</w:t>
      </w:r>
    </w:p>
    <w:p>
      <w:pPr>
        <w:pStyle w:val="paragraph"/>
      </w:pPr>
      <w:r>
        <w:rPr>
          <w:rStyle w:val="zero"/>
        </w:rPr>
        <w:t>本公司2019年度财务报告经董事会批准于2020年3月23日对外报出。</w:t>
      </w:r>
    </w:p>
    <w:p>
      <w:pPr>
        <w:pStyle w:val="paragraph"/>
      </w:pPr>
      <w:r>
        <w:rPr>
          <w:rStyle w:val="zero"/>
        </w:rPr>
        <w:t>营业期限自2004年12月30日至2054年12月29日止。</w:t>
      </w:r>
    </w:p>
    <w:p/>
    <w:p>
      <w:pPr>
        <w:pStyle w:val="Heading1"/>
      </w:pPr>
      <w:r>
        <w:rPr>
          <w:rStyle w:val="first"/>
          <w:b/>
        </w:rPr>
        <w:t>二、财务报表的编制基础</w:t>
      </w:r>
    </w:p>
    <w:p>
      <w:pPr>
        <w:pStyle w:val="paragraph"/>
      </w:pPr>
      <w:r>
        <w:rPr>
          <w:rStyle w:val="zero"/>
        </w:rPr>
        <w:t>本公司财务报表以持续经营假设为基础，根据实际发生的交易和事项，按照财政部发布的《企业会计准则——基本准则》（财政部令第33号发布、财政部令第76号修订）、于2006年2月15日及其后颁布和修订的具体会计准则、企业会计准则应用指南、企业会计准则解释及其他相关规定（以下合称“企业会计准则”）编制。</w:t>
      </w:r>
    </w:p>
    <w:p>
      <w:pPr>
        <w:pStyle w:val="Heading1"/>
      </w:pPr>
      <w:r>
        <w:rPr>
          <w:rStyle w:val="first"/>
          <w:b/>
        </w:rPr>
        <w:t>三、遵循企业会计准则的声明</w:t>
      </w:r>
    </w:p>
    <w:p>
      <w:pPr>
        <w:pStyle w:val="paragraph"/>
      </w:pPr>
      <w:r>
        <w:rPr>
          <w:rStyle w:val="zero"/>
        </w:rPr>
        <w:t>本财务报表符合企业会计准则的要求，真实、完整地反映了本公司2019年12月31日的合并及公司财务状况及2019年度的合并及公司经营成果和现金流量等有关信息。</w:t>
      </w:r>
    </w:p>
    <w:p>
      <w:pPr>
        <w:pStyle w:val="Heading1"/>
      </w:pPr>
      <w:r>
        <w:rPr>
          <w:rStyle w:val="first"/>
          <w:b/>
        </w:rPr>
        <w:t>四、重要会计政策和会计估计</w:t>
      </w:r>
    </w:p>
    <w:p>
      <w:pPr>
        <w:pStyle w:val="Heading2"/>
      </w:pPr>
      <w:r>
        <w:rPr>
          <w:rStyle w:val="first"/>
          <w:b/>
        </w:rPr>
        <w:t>（一）会计期间</w:t>
      </w:r>
    </w:p>
    <w:p>
      <w:pPr>
        <w:pStyle w:val="paragraph"/>
      </w:pPr>
      <w:r>
        <w:rPr>
          <w:rStyle w:val="zero"/>
        </w:rPr>
        <w:t>本公司的会计期间分为年度和中期，会计中期指短于一个完整的会计年度的报告期间。本公司会计年度采用公历年度，即每年自1月1日起至12月31日止。</w:t>
      </w:r>
    </w:p>
    <w:p>
      <w:pPr>
        <w:pStyle w:val="Heading2"/>
      </w:pPr>
      <w:r>
        <w:rPr>
          <w:rStyle w:val="first"/>
          <w:b/>
        </w:rPr>
        <w:t>（二）记账本位币</w:t>
      </w:r>
    </w:p>
    <w:p>
      <w:pPr>
        <w:pStyle w:val="paragraph"/>
      </w:pPr>
      <w:r>
        <w:rPr>
          <w:rStyle w:val="zero"/>
        </w:rPr>
        <w:t>本公司及境内子公司以人民币为记账本位币。本公司之境外子公司根据其经营所处的主要经济环境中的货币决定其记账本位币，编制财务报表时折算成人民币。本财务报表以人民币列示。</w:t>
      </w:r>
    </w:p>
    <w:p>
      <w:pPr>
        <w:pStyle w:val="Heading2"/>
      </w:pPr>
      <w:r>
        <w:rPr>
          <w:rStyle w:val="first"/>
          <w:b/>
        </w:rPr>
        <w:t>（三）企业合并</w:t>
      </w:r>
    </w:p>
    <w:p>
      <w:pPr>
        <w:pStyle w:val="paragraph"/>
      </w:pPr>
      <w:r>
        <w:rPr>
          <w:rStyle w:val="zero"/>
        </w:rPr>
        <w:t>企业合并，是指将两个或两个以上单独的企业合并形成一个报告主体的交易或事项。企业合并分为同一控制下企业合并和非同一控制下企业合并。</w:t>
      </w:r>
    </w:p>
    <w:p>
      <w:pPr>
        <w:pStyle w:val="paragraph"/>
      </w:pPr>
      <w:r>
        <w:rPr>
          <w:rStyle w:val="zero"/>
        </w:rPr>
        <w:t>1、同一控制下的企业合并</w:t>
      </w:r>
    </w:p>
    <w:p>
      <w:pPr>
        <w:pStyle w:val="paragraph"/>
      </w:pPr>
      <w:r>
        <w:rPr>
          <w:rStyle w:val="zero"/>
        </w:rPr>
        <w:t>参与合并的企业在合并前后均受同一方或相同的多方最终控制，且该控制并非暂时性的，为同一控制下的企业合并。同一控制下的企业合并，在合并日取得对其他参与合并企业控制权的一方为合并方，参与合并的其他企业为被合并方。合并日，是指合并方实际取得对被合并方控制权的日期。</w:t>
      </w:r>
    </w:p>
    <w:p>
      <w:pPr>
        <w:pStyle w:val="paragraph"/>
      </w:pPr>
      <w:r>
        <w:rPr>
          <w:rStyle w:val="zero"/>
        </w:rPr>
        <w:t>合并方取得的资产和负债均按合并日在被合并方的账面价值计量。合并方取得的净资产账面价值与支付的合并对价账面价值（或发行股份面值总额）的差额，调整资本公积（股本溢价）；资本公积（股本溢价）不足以冲减的，调整留存收益。</w:t>
      </w:r>
    </w:p>
    <w:p>
      <w:pPr>
        <w:pStyle w:val="paragraph"/>
      </w:pPr>
      <w:r>
        <w:rPr>
          <w:rStyle w:val="zero"/>
        </w:rPr>
        <w:t>合并方为进行企业合并发生的各项直接费用，于发生时计入当期损益。</w:t>
      </w:r>
    </w:p>
    <w:p>
      <w:pPr>
        <w:pStyle w:val="paragraph"/>
      </w:pPr>
      <w:r>
        <w:rPr>
          <w:rStyle w:val="zero"/>
        </w:rPr>
        <w:t>2、非同一控制下企业合并</w:t>
      </w:r>
    </w:p>
    <w:p>
      <w:pPr>
        <w:pStyle w:val="paragraph"/>
      </w:pPr>
      <w:r>
        <w:rPr>
          <w:rStyle w:val="zero"/>
        </w:rPr>
        <w:t>参与合并的企业在合并前后不受同一方或相同的多方最终控制的，为非同一控制下的企业合并。非同一控制下的企业合并，在购买日取得对其他参与合并企业控制权的一方为购买方，参与合并的其他企业为被购买方。购买日，是指为购买方实际取得对被购买方控制权的日期。</w:t>
      </w:r>
    </w:p>
    <w:p>
      <w:pPr>
        <w:pStyle w:val="paragraph"/>
      </w:pPr>
      <w:r>
        <w:rPr>
          <w:rStyle w:val="zero"/>
        </w:rPr>
        <w:t>对于非同一控制下的企业合并，合并成本包含购买日购买方为取得对被购买方的控制权而付出的资产、发生或承担的负债以及发行的权益性证券的公允价值，为企业合并发生的审计、法律服务、评估咨询等中介费用以及其他管理费用于发生时计入当期损益。购买方作为合并对价发行的权益性证券或债务性证券的交易费用，计入权益性证券或债务性证券的初始确认金额。所涉及的或有对价按其在购买日的公允价值计入合并成本，购买日后12个月内出现对购买日已存在情况的新的或进一步证据而需要调整或有对价的，相应调整合并商誉。购买方发生的合并成本及在合并中取得的可辨认净资产按购买日的公允价值计量。合并成本大于合并中取得的被购买方于购买日可辨认净资产公允价值份额的差额，确认为商誉。合并成本小于合并中取得的被购买方可辨认净资产公允价值份额的，首先对取得的被购买方各项可辨认资产、负债及或有负债的公允价值以及合并成本的计量进行复核，复核后合并成本仍小于合并中取得的被购买方可辨认净资产公允价值份额的，其差额计入当期损益。</w:t>
      </w:r>
    </w:p>
    <w:p>
      <w:pPr>
        <w:pStyle w:val="paragraph"/>
      </w:pPr>
      <w:r>
        <w:rPr>
          <w:rStyle w:val="zero"/>
        </w:rPr>
        <w:t>购买方取得被购买方的可抵扣暂时性差异，在购买日因不符合递延所得税资产确认条件而未予确认的，在购买日后12个月内，如取得新的或进一步的信息表明购买日的相关情况已经存在，预期被购买方在购买日可抵扣暂时性差异带来的经济利益能够实现的，则确认相关的递延所得税资产，同时减少商誉，商誉不足冲减的，差额部分确认为当期损益；除上述情况以外，确认与企业合并相关的递延所得税资产的，计入当期损益。</w:t>
      </w:r>
    </w:p>
    <w:p>
      <w:pPr>
        <w:pStyle w:val="Heading2"/>
      </w:pPr>
      <w:r>
        <w:rPr>
          <w:rStyle w:val="first"/>
          <w:b/>
        </w:rPr>
        <w:t>（四）合并财务报表的编制方法</w:t>
      </w:r>
    </w:p>
    <w:p>
      <w:pPr>
        <w:pStyle w:val="paragraph"/>
      </w:pPr>
      <w:r>
        <w:rPr>
          <w:rStyle w:val="zero"/>
        </w:rPr>
        <w:t>1、合并财务报表范围的确定原则</w:t>
      </w:r>
    </w:p>
    <w:p>
      <w:pPr>
        <w:pStyle w:val="paragraph"/>
      </w:pPr>
      <w:r>
        <w:rPr>
          <w:rStyle w:val="zero"/>
        </w:rPr>
        <w:t>合并财务报表的合并范围以控制为基础予以确定。控制是指本公司拥有对被投资方的权力，通过参与被投资方的相关活动而享有可变回报，并且有能力运用对被投资方的权力影响该回报金额。合并范围包括本公司及全部子公司。子公司，是指被本公司控制的主体。</w:t>
      </w:r>
    </w:p>
    <w:p>
      <w:pPr>
        <w:pStyle w:val="paragraph"/>
      </w:pPr>
      <w:r>
        <w:rPr>
          <w:rStyle w:val="zero"/>
        </w:rPr>
        <w:t>一旦相关事实和情况的变化导致上述控制定义涉及的相关要素发生了变化，本公司将进行重新评估。</w:t>
      </w:r>
    </w:p>
    <w:p>
      <w:pPr>
        <w:pStyle w:val="paragraph"/>
      </w:pPr>
      <w:r>
        <w:rPr>
          <w:rStyle w:val="zero"/>
        </w:rPr>
        <w:t>2、合并财务报表编制的方法</w:t>
      </w:r>
    </w:p>
    <w:p>
      <w:pPr>
        <w:pStyle w:val="paragraph"/>
      </w:pPr>
      <w:r>
        <w:rPr>
          <w:rStyle w:val="zero"/>
        </w:rPr>
        <w:t>从取得子公司的净资产和生产经营决策的实际控制权之日起，本公司开始将其纳入合并范围；从丧失实际控制权之日起停止纳入合并范围。对于处置的子公司，处置日前的经营成果和现金流量已经适当地包括在合并利润表和合并现金流量表中；当期处置的子公司，不调整合并资产负债表的期初数。非同一控制下企业合并增加的子公司，其购买日后的经营成果及现金流量已经适当地包括在合并利润表和合并现金流量表中，且不调整合并财务报表的期初数和对比数。同一控制下企业合并增加的子公司，其自合并当期期初至合并日的经营成果和现金流量已经适当地包括在合并利润表和合并现金流量表中，并且同时调整合并财务报表的对比数。</w:t>
      </w:r>
    </w:p>
    <w:p>
      <w:pPr>
        <w:pStyle w:val="paragraph"/>
      </w:pPr>
      <w:r>
        <w:rPr>
          <w:rStyle w:val="zero"/>
        </w:rPr>
        <w:t>在编制合并财务报表时，子公司与本公司采用的会计政策或会计期间不一致的，按照本公司的会计政策和会计期间对子公司财务报表进行必要的调整。对于非同一控制下企业合并取得的子公司，以购买日可辨认净资产公允价值为基础对其财务报表进行调整。</w:t>
      </w:r>
    </w:p>
    <w:p>
      <w:pPr>
        <w:pStyle w:val="paragraph"/>
      </w:pPr>
      <w:r>
        <w:rPr>
          <w:rStyle w:val="zero"/>
        </w:rPr>
        <w:t>公司内所有重大往来余额、交易及未实现利润在合并财务报表编制时予以抵销。</w:t>
      </w:r>
    </w:p>
    <w:p>
      <w:pPr>
        <w:pStyle w:val="paragraph"/>
      </w:pPr>
      <w:r>
        <w:rPr>
          <w:rStyle w:val="zero"/>
        </w:rPr>
        <w:t>子公司的股东权益及当期净损益中不属于本公司所拥有的部分分别作为少数股东权益及少数股东损益在合并财务报表中股东权益及净利润项下单独列示。子公司当期净损益中属于少数股东权益的份额，在合并利润表中净利润项目下以“少数股东损益”项目列示。少数股东分担的子公司的亏损超过了少数股东在该子公司期初股东权益中所享有的份额，仍冲减少数股东权益。</w:t>
      </w:r>
    </w:p>
    <w:p>
      <w:pPr>
        <w:pStyle w:val="paragraph"/>
      </w:pPr>
      <w:r>
        <w:rPr>
          <w:rStyle w:val="zero"/>
        </w:rPr>
        <w:t>当因处置部分股权投资或其他原因丧失了对原有子公司的控制权时，对于剩余股权，按照其在丧失控制权日的公允价值进行重新计量。处置股权取得的对价与剩余股权公允价值之和，减去按原持股比例计算应享有原有子公司自购买日开始持续计算的净资产的份额之间的差额，计入丧失控制权当期的投资收益。与原有子公司股权投资相关的其他综合收益，在丧失控制权时采用与被购买方直接处置相关资产或负债相同的基础进行会计处理（即，除了在该原有子公司重新计量设定受益计划净负债或净资产导致的变动以外，其余一并转为当期投资收益）。其后，对该部分剩余股权按照《企业会计准则第2号——长期股权投资》或《企业会计准则第22号——金融工具确认和计量》等相关规定进行后续计量。</w:t>
      </w:r>
    </w:p>
    <w:p>
      <w:pPr>
        <w:pStyle w:val="Heading2"/>
      </w:pPr>
      <w:r>
        <w:rPr>
          <w:rStyle w:val="first"/>
          <w:b/>
        </w:rPr>
        <w:t>（五）合营安排的分类及共同经营的会计处理方法</w:t>
      </w:r>
    </w:p>
    <w:p>
      <w:pPr>
        <w:pStyle w:val="paragraph"/>
      </w:pPr>
      <w:r>
        <w:rPr>
          <w:rStyle w:val="zero"/>
        </w:rPr>
        <w:t>合营安排，是指一项由两个或两个以上的参与方共同控制的安排。本公司根据在合营安排中享有的权利和承担的义务，将合营安排分为共同经营和合营企业。共同经营，是指本公司享有该安排相关资产且承担该安排相关负债的合营安排。合营企业，是指本公司仅对该安排的净资产享有权利的合营安排。</w:t>
      </w:r>
    </w:p>
    <w:p>
      <w:pPr>
        <w:pStyle w:val="paragraph"/>
      </w:pPr>
      <w:r>
        <w:rPr>
          <w:rStyle w:val="zero"/>
        </w:rPr>
        <w:t>本公司对合营企业的投资采用权益法核算。</w:t>
      </w:r>
    </w:p>
    <w:p>
      <w:pPr>
        <w:pStyle w:val="paragraph"/>
      </w:pPr>
      <w:r>
        <w:rPr>
          <w:rStyle w:val="zero"/>
        </w:rPr>
        <w:t>本公司作为合营方对共同经营，确认本公司单独持有的资产、单独所承担的负债，以及按本公司份额确认共同持有的资产和共同承担的负债；确认出售本公司享有的共同经营产出份额所产生的收入；按本公司份额确认共同经营因出售产出所产生的收入；确认本公司单独所发生的费用，以及按本公司份额确认共同经营发生的费用。</w:t>
      </w:r>
    </w:p>
    <w:p>
      <w:pPr>
        <w:pStyle w:val="paragraph"/>
      </w:pPr>
      <w:r>
        <w:rPr>
          <w:rStyle w:val="zero"/>
        </w:rPr>
        <w:t>当本公司作为合营方向共同经营投出或出售资产（该资产不构成业务，下同）、或者自共同经营购买资产时，在该等资产出售给第三方之前，本公司仅确认因该交易产生的损益中归属于共同经营其他参与方的部分。该等资产发生符合《企业会计准则第8号——资产减值》等规定的资产减值损失的，对于由本公司向共同经营投出或出售资产的情况，本公司全额确认该损失；对于本公司自共同经营购买资产的情况，本公司按承担的份额确认该损失。</w:t>
      </w:r>
    </w:p>
    <w:p>
      <w:pPr>
        <w:pStyle w:val="Heading2"/>
      </w:pPr>
      <w:r>
        <w:rPr>
          <w:rStyle w:val="first"/>
          <w:b/>
        </w:rPr>
        <w:t>（六）现金及现金等价物的确定标准</w:t>
      </w:r>
    </w:p>
    <w:p>
      <w:pPr>
        <w:pStyle w:val="paragraph"/>
      </w:pPr>
      <w:r>
        <w:rPr>
          <w:rStyle w:val="zero"/>
        </w:rPr>
        <w:t>本公司现金及现金等价物包括库存现金、可以随时用于支付的存款以及本公司持有的期限短（一般为从购买日起三个月内到期）、流动性强、易于转换为已知金额现金、价值变动风险很小的投资。</w:t>
      </w:r>
    </w:p>
    <w:p>
      <w:pPr>
        <w:pStyle w:val="Heading2"/>
      </w:pPr>
      <w:r>
        <w:rPr>
          <w:rStyle w:val="first"/>
          <w:b/>
        </w:rPr>
        <w:t>（七）金融工具</w:t>
      </w:r>
    </w:p>
    <w:p>
      <w:pPr>
        <w:pStyle w:val="paragraph"/>
      </w:pPr>
      <w:r>
        <w:rPr>
          <w:rStyle w:val="zero"/>
        </w:rPr>
        <w:t>在本公司成为金融工具合同的一方时确认一项金融资产或金融负债。</w:t>
      </w:r>
    </w:p>
    <w:p>
      <w:pPr>
        <w:pStyle w:val="paragraph"/>
      </w:pPr>
      <w:r>
        <w:rPr>
          <w:rStyle w:val="zero"/>
        </w:rPr>
        <w:t>1、金融资产的分类、确认和计量</w:t>
      </w:r>
    </w:p>
    <w:p>
      <w:pPr>
        <w:pStyle w:val="paragraph"/>
      </w:pPr>
      <w:r>
        <w:rPr>
          <w:rStyle w:val="zero"/>
        </w:rPr>
        <w:t>本公司根据管理金融资产的业务模式和金融资产的合同现金流量特征，将金融资产划分为：以摊余成本计量的金融资产；以公允价值计量且其变动计入其他综合收益的金融资产；以公允价值计量且其变动计入当期损益的金融资产。</w:t>
      </w:r>
    </w:p>
    <w:p>
      <w:pPr>
        <w:pStyle w:val="paragraph"/>
      </w:pPr>
      <w:r>
        <w:rPr>
          <w:rStyle w:val="zero"/>
        </w:rPr>
        <w:t>金融资产在初始确认时以公允价值计量。对于以公允价值计量且其变动计入当期损益的金融资产，相关交易费用直接计入当期损益；对于其他类别的金融资产，相关交易费用计入初始确认金额。因销售产品或提供劳务而产生的、未包含或不考虑重大融资成分的应收账款或应收票据，本公司按照预期有权收取的对价金额作为初始确认金额。</w:t>
      </w:r>
    </w:p>
    <w:p>
      <w:pPr>
        <w:pStyle w:val="paragraph"/>
      </w:pPr>
      <w:r>
        <w:rPr>
          <w:rStyle w:val="zero"/>
        </w:rPr>
        <w:t>（1）债务工具</w:t>
      </w:r>
    </w:p>
    <w:p>
      <w:pPr>
        <w:pStyle w:val="paragraph"/>
      </w:pPr>
      <w:r>
        <w:rPr>
          <w:rStyle w:val="zero"/>
        </w:rPr>
        <w:t>本公司持有的债务工具是指从发行方角度分析符合金融负债定义的工具，分别采用以下三种方式进行计量：</w:t>
      </w:r>
    </w:p>
    <w:p>
      <w:pPr>
        <w:pStyle w:val="paragraph"/>
      </w:pPr>
      <w:r>
        <w:rPr>
          <w:rStyle w:val="zero"/>
        </w:rPr>
        <w:t>①以摊余成本计量</w:t>
      </w:r>
    </w:p>
    <w:p>
      <w:pPr>
        <w:pStyle w:val="paragraph"/>
      </w:pPr>
      <w:r>
        <w:rPr>
          <w:rStyle w:val="zero"/>
        </w:rPr>
        <w:t>本公司管理此类金融资产的业务模式为以收取合同现金流量为目标，且此类金融资产的合同现金流量特征与基本借贷安排相一致，即在特定日期产生的现金流量，仅为对本金和以未偿付本金金额为基础的利息的支付。本公司对于此类金融资产按照实际利率法确认利息收入。此类金融资产主要包括货币资金、应收票据、应收账款、其他应收款、债权投资和长期应收款等。本公司将自资产负债表日起一年内(含一年)到期的债权投资和长期应收款，列示为一年内到期的非流动资产；取得时期限在一年内(含一年)的债权投资列示为其他流动资产。</w:t>
      </w:r>
    </w:p>
    <w:p>
      <w:pPr>
        <w:pStyle w:val="paragraph"/>
      </w:pPr>
      <w:r>
        <w:rPr>
          <w:rStyle w:val="zero"/>
        </w:rPr>
        <w:t>②以公允价值计量且其变动计入其他综合收益</w:t>
      </w:r>
    </w:p>
    <w:p>
      <w:pPr>
        <w:pStyle w:val="paragraph"/>
      </w:pPr>
      <w:r>
        <w:rPr>
          <w:rStyle w:val="zero"/>
        </w:rPr>
        <w:t>本公司管理此类金融资产的业务模式为既以收取合同现金流量为目标又以出售为目标，且此类金融资产的合同现金流量特征与基本借贷安排相一致。此类金融资产按照公允价值计量且其变动计入其他综合收益，但减值损失或利得、汇兑损益和按照实际利率法计算的利息收入计入当期损益。此类金融资产主要包括应收款项融资、其他债权投资等，本公司将自资产负债表日起一年内(含一年)到期的其他债权投资，列示为一年内到期的非流动资产；取得时期限在一年内(含一年)的其他债权投资列示为其他流动资产。</w:t>
      </w:r>
    </w:p>
    <w:p>
      <w:pPr>
        <w:pStyle w:val="paragraph"/>
      </w:pPr>
      <w:r>
        <w:rPr>
          <w:rStyle w:val="zero"/>
        </w:rPr>
        <w:t>③以公允价值计量且其变动计入当期损益</w:t>
      </w:r>
    </w:p>
    <w:p>
      <w:pPr>
        <w:pStyle w:val="paragraph"/>
      </w:pPr>
      <w:r>
        <w:rPr>
          <w:rStyle w:val="zero"/>
        </w:rPr>
        <w:t>本公司将持有的未划分为以摊余成本计量和以公允价值计量且其变动计入其他综合收益的债务工具，以公允价值计量且其变动计入当期损益，列示为交易性金融资产。在初始确认时，本公司为了消除或显著减少会计错配，将部分金融资产指定为以公允价值计量且其变动计入当期损益的金融资产。自资产负债表日起超过一年到期且预期持有超过一年的，列示为其他非流动金融资产。</w:t>
      </w:r>
    </w:p>
    <w:p>
      <w:pPr>
        <w:pStyle w:val="paragraph"/>
      </w:pPr>
      <w:r>
        <w:rPr>
          <w:rStyle w:val="zero"/>
        </w:rPr>
        <w:t>（2）权益工具</w:t>
      </w:r>
    </w:p>
    <w:p>
      <w:pPr>
        <w:pStyle w:val="paragraph"/>
      </w:pPr>
      <w:r>
        <w:rPr>
          <w:rStyle w:val="zero"/>
        </w:rPr>
        <w:t>本公司将对其没有控制、共同控制和重大影响的权益工具投资按照公允价值计量且其变动计入当期损益，列示为交易性金融资产；自资产负债表日起预期持有超过一年的，列示为其他非流动金融资产。</w:t>
      </w:r>
    </w:p>
    <w:p>
      <w:pPr>
        <w:pStyle w:val="paragraph"/>
      </w:pPr>
      <w:r>
        <w:rPr>
          <w:rStyle w:val="zero"/>
        </w:rPr>
        <w:t>此外，本公司将部分非交易性权益工具投资指定为以公允价值计量且其变动计入其他综合收益的金融资产，列示为其他权益工具投资。该类金融资产的相关股利收入计入当期损益。</w:t>
      </w:r>
    </w:p>
    <w:p>
      <w:pPr>
        <w:pStyle w:val="paragraph"/>
      </w:pPr>
      <w:r>
        <w:rPr>
          <w:rStyle w:val="zero"/>
        </w:rPr>
        <w:t>2、金融资产减值</w:t>
      </w:r>
    </w:p>
    <w:p>
      <w:pPr>
        <w:pStyle w:val="paragraph"/>
      </w:pPr>
      <w:r>
        <w:rPr>
          <w:rStyle w:val="zero"/>
        </w:rPr>
        <w:t>本公司对于以摊余成本计量的金融资产、以公允价值计量且其变动计入其他综合收益的债务工具投资、合同资产和财务担保合同等，以预期信用损失为基础确认损失准备。</w:t>
      </w:r>
    </w:p>
    <w:p>
      <w:pPr>
        <w:pStyle w:val="paragraph"/>
      </w:pPr>
      <w:r>
        <w:rPr>
          <w:rStyle w:val="zero"/>
        </w:rPr>
        <w:t>本公司考虑有关过去事项、当前状况以及对未来经济状况的预测等合理且有依据的信息，以发生违约的风险为权重，计算合同应收的现金流量与预期能收到的现金流量之间差额的现值的概率加权金额，确认预期信用损失。</w:t>
      </w:r>
    </w:p>
    <w:p>
      <w:pPr>
        <w:pStyle w:val="paragraph"/>
      </w:pPr>
      <w:r>
        <w:rPr>
          <w:rStyle w:val="zero"/>
        </w:rPr>
        <w:t>于每个资产负债表日，本公司对于处于不同阶段的金融工具的预期信用损失分别进行计量。金融工具自初始确认后信用风险未显著增加的，处于第一阶段，本公司按照未来12个月内的预期信用损失计量损失准备；金融工具自初始确认后信用风险已显著增加但尚未发生信用减值的，处于第二阶段，本公司按照该工具整个存续期的预期信用损失计量损失准备；金融工具自初始确认后已经发生信用减值的，处于第三阶段，本公司按照该工具整个存续期的预期信用损失计量损失准备。</w:t>
      </w:r>
    </w:p>
    <w:p>
      <w:pPr>
        <w:pStyle w:val="paragraph"/>
      </w:pPr>
      <w:r>
        <w:rPr>
          <w:rStyle w:val="zero"/>
        </w:rPr>
        <w:t>对于在资产负债表日具有较低信用风险的金融工具，本公司假设其信用风险自初始确认后并未显著增加，按照未来12个月内的预期信用损失计量损失准备。</w:t>
      </w:r>
    </w:p>
    <w:p>
      <w:pPr>
        <w:pStyle w:val="paragraph"/>
      </w:pPr>
      <w:r>
        <w:rPr>
          <w:rStyle w:val="zero"/>
        </w:rPr>
        <w:t>本公司对于处于第一阶段和第二阶段、以及较低信用风险的金融工具，按照其未扣除减值准备的账面余额和实际利率计算利息收入。对于处于第三阶段的金融工具，按照其账面余额减已计提减值准备后的摊余成本和实际利率计算利息收入。</w:t>
      </w:r>
    </w:p>
    <w:p>
      <w:pPr>
        <w:pStyle w:val="paragraph"/>
      </w:pPr>
      <w:r>
        <w:rPr>
          <w:rStyle w:val="zero"/>
        </w:rPr>
        <w:t>（1）对于因销售商品、提供劳务等日常经营活动形成的应收票据、应收账款、应收款项融资和合同资产，无论是否存在重大融资成分，本公司均按照整个存续期的预期信用损失计量损失准备。</w:t>
      </w:r>
    </w:p>
    <w:p>
      <w:pPr>
        <w:pStyle w:val="paragraph"/>
      </w:pPr>
      <w:r>
        <w:rPr>
          <w:rStyle w:val="zero"/>
        </w:rPr>
        <w:t>当单项应收账款和合同资产无法以合理成本评估预期信用损失的信息时，本公司依据信用风险特征将应收账款和合同资产划分为若干组合，在组合基础上计算预期信用损失。</w:t>
      </w:r>
    </w:p>
    <w:p>
      <w:pPr>
        <w:pStyle w:val="paragraph"/>
      </w:pPr>
      <w:r>
        <w:rPr>
          <w:rStyle w:val="zero"/>
        </w:rPr>
        <w:t>对于划分为组合的应收账款，本公司参考历史信用损失经验，结合当前状况以及对未来经济状况的预测，编制应收账款账龄与整个存续期预期信用损失率对照表，计算预期信用损失。</w:t>
      </w:r>
    </w:p>
    <w:p>
      <w:pPr>
        <w:pStyle w:val="paragraph"/>
      </w:pPr>
      <w:r>
        <w:rPr>
          <w:rStyle w:val="zero"/>
        </w:rPr>
        <w:t>对于划分为组合的合同资产，本公司参考历史信用损失经验，结合当前状况以及对未来经济状况的预测，通过违约风险敞口和整个存续期预期信用损失率，计算预期信用损失。</w:t>
      </w:r>
    </w:p>
    <w:p>
      <w:pPr>
        <w:pStyle w:val="paragraph"/>
      </w:pPr>
      <w:r>
        <w:rPr>
          <w:rStyle w:val="zero"/>
        </w:rPr>
        <w:t>（2）当单项其他应收款无法以合理成本评估预期信用损失的信息时，本公司依据信用风险特征将其他应收款划分为若干组合，在组合基础上计算预期信用损失。</w:t>
      </w:r>
    </w:p>
    <w:p>
      <w:pPr>
        <w:pStyle w:val="paragraph"/>
      </w:pPr>
      <w:r>
        <w:rPr>
          <w:rStyle w:val="zero"/>
        </w:rPr>
        <w:t>对于划分为组合的其他应收款，本公司参考历史信用损失经验，结合当前状况以及对未来经济状况的预测，通过违约风险敞口和未来12个月内或整个存续期预期信用损失率，计算预期信用损失。</w:t>
      </w:r>
    </w:p>
    <w:p>
      <w:pPr>
        <w:pStyle w:val="paragraph"/>
      </w:pPr>
      <w:r>
        <w:rPr>
          <w:rStyle w:val="zero"/>
        </w:rPr>
        <w:t>（3）本公司将计提或转回的应收款项和合同资产损失准备计入当期损益。对于持有的以公允价值计量且其变动计入其他综合收益的债务工具，本公司在将减值损失或利得计入当期损益的同时调整其他综合收益。</w:t>
      </w:r>
    </w:p>
    <w:p>
      <w:pPr>
        <w:pStyle w:val="paragraph"/>
      </w:pPr>
      <w:r>
        <w:rPr>
          <w:rStyle w:val="zero"/>
        </w:rPr>
        <w:t>3、金融资产终止确认</w:t>
      </w:r>
    </w:p>
    <w:p>
      <w:pPr>
        <w:pStyle w:val="paragraph"/>
      </w:pPr>
      <w:r>
        <w:rPr>
          <w:rStyle w:val="zero"/>
        </w:rPr>
        <w:t>金融资产满足下列条件之一的，予以终止确认：(1) 收取该金融资产现金流量的合同权利终止；(2) 该金融资产已转移，且本公司将金融资产所有权上几乎所有的风险和报酬转移给转入方；(3) 该金融资产已转移，虽然本公司既没有转移也没有保留金融资产所有权上几乎所有的风险和报酬，但是放弃了对该金融资产控制。</w:t>
      </w:r>
    </w:p>
    <w:p>
      <w:pPr>
        <w:pStyle w:val="paragraph"/>
      </w:pPr>
      <w:r>
        <w:rPr>
          <w:rStyle w:val="zero"/>
        </w:rPr>
        <w:t>其他权益工具投资终止确认时，其账面价值与收到的对价以及原直接计入其他综合收益的公允价值变动累计额之和的差额，计入留存收益；其余金融资产终止确认时，其账面价值与收到的对价以及原直接计入其他综合收益的公允价值变动累计额之和的差额，计入当期损益。</w:t>
      </w:r>
    </w:p>
    <w:p>
      <w:pPr>
        <w:pStyle w:val="paragraph"/>
      </w:pPr>
      <w:r>
        <w:rPr>
          <w:rStyle w:val="zero"/>
        </w:rPr>
        <w:t>4、金融负债的分类和计量</w:t>
      </w:r>
    </w:p>
    <w:p>
      <w:pPr>
        <w:pStyle w:val="paragraph"/>
      </w:pPr>
      <w:r>
        <w:rPr>
          <w:rStyle w:val="zero"/>
        </w:rPr>
        <w:t>金融负债于初始确认时分类为以摊余成本计量的金融负债和以公允价值计量且其变动计入当期损益的金融负债。</w:t>
      </w:r>
    </w:p>
    <w:p>
      <w:pPr>
        <w:pStyle w:val="paragraph"/>
      </w:pPr>
      <w:r>
        <w:rPr>
          <w:rStyle w:val="zero"/>
        </w:rPr>
        <w:t>本公司的金融负债主要为以摊余成本计量的金融负债，包括应付票据、应付账款、其他应付款、借款及应付债券等。该类金融负债按其公允价值扣除交易费用后的金额进行初始计量，并采用实际利率法进行后续计量。期限在一年以下(含一年)的，列示为流动负债；期限在一年以上但自资产负债表日起一年内(含一年)到期的，列示为一年内到期的非流动负债；其余列示为非流动负债。</w:t>
      </w:r>
    </w:p>
    <w:p>
      <w:pPr>
        <w:pStyle w:val="paragraph"/>
      </w:pPr>
      <w:r>
        <w:rPr>
          <w:rStyle w:val="zero"/>
        </w:rPr>
        <w:t>当金融负债的现时义务全部或部分已经解除时，本公司终止确认该金融负债或义务已解除的部分。终止确认部分的账面价值与支付的对价之间的差额，计入当期损益。</w:t>
      </w:r>
    </w:p>
    <w:p>
      <w:pPr>
        <w:pStyle w:val="paragraph"/>
      </w:pPr>
      <w:r>
        <w:rPr>
          <w:rStyle w:val="zero"/>
        </w:rPr>
        <w:t>5、金融工具的公允价值确定</w:t>
      </w:r>
    </w:p>
    <w:p>
      <w:pPr>
        <w:pStyle w:val="paragraph"/>
      </w:pPr>
      <w:r>
        <w:rPr>
          <w:rStyle w:val="zero"/>
        </w:rPr>
        <w:t>存在活跃市场的金融工具，以活跃市场中的报价确定其公允价值。不存在活跃市场的金融工具，采用估值技术确定其公允价值。在估值时，本公司采用在当前情况下适用并且有足够可利用数据和其他信息支持的估值技术，选择与市场参与者在相关资产或负债的交易中所考虑的资产或负债特征相一致的输入值，并尽可能优先使用相关可观察输入值。在相关可观察输入值无法取得或取得不切实可行的情况下，使用不可观察输入值。</w:t>
      </w:r>
    </w:p>
    <w:p>
      <w:pPr>
        <w:pStyle w:val="Heading2"/>
      </w:pPr>
      <w:r>
        <w:rPr>
          <w:rStyle w:val="first"/>
          <w:b/>
        </w:rPr>
        <w:t>（八）存货</w:t>
      </w:r>
    </w:p>
    <w:p>
      <w:pPr>
        <w:pStyle w:val="paragraph"/>
      </w:pPr>
      <w:r>
        <w:rPr>
          <w:rStyle w:val="zero"/>
        </w:rPr>
        <w:t>1、存货的分类</w:t>
      </w:r>
    </w:p>
    <w:p>
      <w:pPr>
        <w:pStyle w:val="paragraph"/>
      </w:pPr>
      <w:r>
        <w:rPr>
          <w:rStyle w:val="zero"/>
        </w:rPr>
        <w:t>存货主要包括原材料、库存商品、代建项目、工程施工、开发成本、开发产品和发出商品等。</w:t>
      </w:r>
    </w:p>
    <w:p>
      <w:pPr>
        <w:pStyle w:val="paragraph"/>
      </w:pPr>
      <w:r>
        <w:rPr>
          <w:rStyle w:val="zero"/>
        </w:rPr>
        <w:t>2、存货取得和发出的计价方法</w:t>
      </w:r>
    </w:p>
    <w:p>
      <w:pPr>
        <w:pStyle w:val="paragraph"/>
      </w:pPr>
      <w:r>
        <w:rPr>
          <w:rStyle w:val="zero"/>
        </w:rPr>
        <w:t>存货在取得时按实际成本计价，存货成本包括采购成本、加工成本和其他成本。领用和发出时按加权平均法计价。</w:t>
      </w:r>
    </w:p>
    <w:p>
      <w:pPr>
        <w:pStyle w:val="paragraph"/>
      </w:pPr>
      <w:r>
        <w:rPr>
          <w:rStyle w:val="zero"/>
        </w:rPr>
        <w:t>3、房地产开发成本及房地产开发产品</w:t>
      </w:r>
    </w:p>
    <w:p>
      <w:pPr>
        <w:pStyle w:val="paragraph"/>
      </w:pPr>
      <w:r>
        <w:rPr>
          <w:rStyle w:val="zero"/>
        </w:rPr>
        <w:t>房地产开发成本及房地产开发产品主要包括土地出让金、基础配套设施支出、建筑安装工程支出、开发项目完工前所发生的符合资本化条件的借款费用及开发过程中的其他相关费用。开发产品成本结转时按实际成本核算；公共配套设施指按政府有关部门批准的公共配套项目如道路等，其所发生的支出列入开发成本，按成本核算对象和成本项目进行明细核算；开发用土地所发生的支出亦列入开发成本核算。</w:t>
      </w:r>
    </w:p>
    <w:p>
      <w:pPr>
        <w:pStyle w:val="paragraph"/>
      </w:pPr>
      <w:r>
        <w:rPr>
          <w:rStyle w:val="zero"/>
        </w:rPr>
        <w:t>4、存货可变现净值的确认和跌价准备的计提方法</w:t>
      </w:r>
    </w:p>
    <w:p>
      <w:pPr>
        <w:pStyle w:val="paragraph"/>
      </w:pPr>
      <w:r>
        <w:rPr>
          <w:rStyle w:val="zero"/>
        </w:rPr>
        <w:t>可变现净值是指在日常活动中，存货的估计售价减去至完工时估计将要发生的成本、估计的销售费用以及相关税费后的金额。在确定存货的可变现净值时，以取得的确凿证据为基础，同时考虑持有存货的目的以及资产负债表日后事项的影响。</w:t>
      </w:r>
    </w:p>
    <w:p>
      <w:pPr>
        <w:pStyle w:val="paragraph"/>
      </w:pPr>
      <w:r>
        <w:rPr>
          <w:rStyle w:val="zero"/>
        </w:rPr>
        <w:t>在资产负债表日，存货按照成本与可变现净值孰低计量。当其可变现净值低于成本时，提取存货跌价准备。存货跌价准备按单个存货项目的成本高于其可变现净值的差额提取。</w:t>
      </w:r>
    </w:p>
    <w:p>
      <w:pPr>
        <w:pStyle w:val="paragraph"/>
      </w:pPr>
      <w:r>
        <w:rPr>
          <w:rStyle w:val="zero"/>
        </w:rPr>
        <w:t>计提存货跌价准备后，如果以前减记存货价值的影响因素已经消失，导致存货的可变现净值高于其账面价值的，在原已计提的存货跌价准备金额内予以转回，转回的金额计入当期损益。</w:t>
      </w:r>
    </w:p>
    <w:p>
      <w:pPr>
        <w:pStyle w:val="paragraph"/>
      </w:pPr>
      <w:r>
        <w:rPr>
          <w:rStyle w:val="zero"/>
        </w:rPr>
        <w:t>5、存货的盘存制度为永续盘存制。</w:t>
      </w:r>
    </w:p>
    <w:p>
      <w:pPr>
        <w:pStyle w:val="paragraph"/>
      </w:pPr>
      <w:r>
        <w:rPr>
          <w:rStyle w:val="zero"/>
        </w:rPr>
        <w:t>6、周转材料按照一次摊销法进行摊销。</w:t>
      </w:r>
    </w:p>
    <w:p>
      <w:pPr>
        <w:pStyle w:val="Heading2"/>
      </w:pPr>
      <w:r>
        <w:rPr>
          <w:rStyle w:val="first"/>
          <w:b/>
        </w:rPr>
        <w:t>（九）合同资产和合同负债</w:t>
      </w:r>
    </w:p>
    <w:p>
      <w:pPr>
        <w:pStyle w:val="paragraph"/>
      </w:pPr>
      <w:r>
        <w:rPr>
          <w:rStyle w:val="zero"/>
        </w:rPr>
        <w:t>在本公司与客户的合同中，本公司有权就已向客户转让商品、提供的相关服务而收取合同价款，与此同时承担将商品或服务转移给客户的履约义务。当客户实际支付合同对价或在该对价到期应付之前，企业已经向客户转移了商品或服务，则应当将因已转让商品或服务而有权收取对价的权利列示为合同资产，在取得无条件收款权时确认为应收账款；反之，将本公司已收或应收客户对价而应向客户转移商品或服务的义务列示为合同负债。当本公司履行向客户转让商品或提供服务的义务时，合同负债确认为收入。本公司对于同 一合同下的合同资产和合同负债以净额列示。</w:t>
      </w:r>
    </w:p>
    <w:p>
      <w:pPr>
        <w:pStyle w:val="paragraph"/>
      </w:pPr>
      <w:r>
        <w:rPr>
          <w:rStyle w:val="zero"/>
        </w:rPr>
        <w:t>合同资产以预期信用损失为基础确认损失准备</w:t>
      </w:r>
    </w:p>
    <w:p>
      <w:pPr>
        <w:pStyle w:val="Heading2"/>
      </w:pPr>
      <w:r>
        <w:rPr>
          <w:rStyle w:val="first"/>
          <w:b/>
        </w:rPr>
        <w:t>（十）长期股权投资</w:t>
      </w:r>
    </w:p>
    <w:p>
      <w:pPr>
        <w:pStyle w:val="paragraph"/>
      </w:pPr>
      <w:r>
        <w:rPr>
          <w:rStyle w:val="zero"/>
        </w:rPr>
        <w:t>长期股权投资包括：本公司对子公司的长期股权投资；本公司对合营企业和联营企业的长期股权投资。</w:t>
      </w:r>
    </w:p>
    <w:p>
      <w:pPr>
        <w:pStyle w:val="paragraph"/>
      </w:pPr>
      <w:r>
        <w:rPr>
          <w:rStyle w:val="zero"/>
        </w:rPr>
        <w:t>子公司为本公司能够对其实施控制的被投资单位。合营企业为本公司通过单独主体达成，能够与其他方实施共同控制，且基于法律形式、合同条款及其他事实与情况仅对其净资产享有权利的合营安排。联营企业为本公司能够对其财务和经营决策具有重大影响的被投资单位。</w:t>
      </w:r>
    </w:p>
    <w:p>
      <w:pPr>
        <w:pStyle w:val="paragraph"/>
      </w:pPr>
      <w:r>
        <w:rPr>
          <w:rStyle w:val="zero"/>
        </w:rPr>
        <w:t>对子公司的投资，在公司财务报表中按照成本法确定的金额列示；对合营企业和联营企业投资采用权益法核算。</w:t>
      </w:r>
    </w:p>
    <w:p>
      <w:pPr>
        <w:pStyle w:val="paragraph"/>
      </w:pPr>
      <w:r>
        <w:rPr>
          <w:rStyle w:val="zero"/>
        </w:rPr>
        <w:t>1、投资成本确定</w:t>
      </w:r>
    </w:p>
    <w:p>
      <w:pPr>
        <w:pStyle w:val="paragraph"/>
      </w:pPr>
      <w:r>
        <w:rPr>
          <w:rStyle w:val="zero"/>
        </w:rPr>
        <w:t>对于企业合并形成的长期股权投资：同一控制下企业合并取得的长期股权投资，在合并日按照被合并方所有者权益在最终控制方合并财务报表中的账面价值的份额作为投资成本；非同一控制下企业合并取得的长期股权投资，按照合并成本作为长期股权投资的投资成本。通过多次交易分步取得被购买方的股权，最终形成非同一控制下的企业合并的，分别是否属于“一揽子交易”进行处理：属于“一揽子交易”的，将各项交易作为一项取得控制权的交易进行会计处理。不属于“一揽子交易”的，按照原持有被购买方的股权投资账面价值加上新增投资成本之和，作为改按成本法核算的长期股权投资的初始投资成本。</w:t>
      </w:r>
    </w:p>
    <w:p>
      <w:pPr>
        <w:pStyle w:val="paragraph"/>
      </w:pPr>
      <w:r>
        <w:rPr>
          <w:rStyle w:val="zero"/>
        </w:rPr>
        <w:t>对于以企业合并以外的其他方式取得的长期股权投资：支付现金取得的长期股权投资，按照实际支付的购买价款作为初始投资成本；发行权益性证券取得的长期股权投资，以发行权益性证券的公允价值作为初始投资成本。</w:t>
      </w:r>
    </w:p>
    <w:p>
      <w:pPr>
        <w:pStyle w:val="paragraph"/>
      </w:pPr>
      <w:r>
        <w:rPr>
          <w:rStyle w:val="zero"/>
        </w:rPr>
        <w:t>2、后续计量及损益确认方法</w:t>
      </w:r>
    </w:p>
    <w:p>
      <w:pPr>
        <w:pStyle w:val="paragraph"/>
      </w:pPr>
      <w:r>
        <w:rPr>
          <w:rStyle w:val="zero"/>
        </w:rPr>
        <w:t>采用成本法核算的长期股权投资，按照初始投资成本计量，被投资单位宣告分派的现金股利或利润，确认为投资收益计入当期损益。</w:t>
      </w:r>
    </w:p>
    <w:p>
      <w:pPr>
        <w:pStyle w:val="paragraph"/>
      </w:pPr>
      <w:r>
        <w:rPr>
          <w:rStyle w:val="zero"/>
        </w:rPr>
        <w:t>采用权益法核算的长期股权投资，初始投资成本大于投资时应享有被投资单位可辨认净资产公允价值份额的，以初始投资成本作为长期股权投资成本；初始投资成本小于投资时应享有被投资单位可辨认净资产公允价值份额的，其差额计入当期损益，并相应调增长期股权投资成本。</w:t>
      </w:r>
    </w:p>
    <w:p>
      <w:pPr>
        <w:pStyle w:val="paragraph"/>
      </w:pPr>
      <w:r>
        <w:rPr>
          <w:rStyle w:val="zero"/>
        </w:rPr>
        <w:t>采用权益法核算的长期股权投资，本公司按应享有或应分担的被投资单位的净损益份额确认当期投资损益。确认被投资单位发生的净亏损，以长期股权投资的账面价值以及其他实质上构成对被投资单位净投资的长期权益减记至零为限，但本公司负有承担额外损失义务且符合预计负债确认条件的，继续确认预计将承担的损失金额。被投资单位除净损益、其他综合收益和利润分配以外所有者权益的其他变动，调整长期股权投资的账面价值并计入资本公积。被投资单位分派的利润或现金股利于宣告分派时按照本公司应分得的部分，相应减少长期股权投资的账面价值。本公司与被投资单位之间未实现的内部交易损益按照持股比例计算归属于本公司的部分，予以抵销，在此基础上确认投资损益。 本公司与被投资单位发生的内部交易损失，其中属于资产减值损失的部分，相应的未实现损失不予抵销。</w:t>
      </w:r>
    </w:p>
    <w:p>
      <w:pPr>
        <w:pStyle w:val="paragraph"/>
      </w:pPr>
      <w:r>
        <w:rPr>
          <w:rStyle w:val="zero"/>
        </w:rPr>
        <w:t>3、确定对被投资单位具有控制、共同控制、重大影响的依据</w:t>
      </w:r>
    </w:p>
    <w:p>
      <w:pPr>
        <w:pStyle w:val="paragraph"/>
      </w:pPr>
      <w:r>
        <w:rPr>
          <w:rStyle w:val="zero"/>
        </w:rPr>
        <w:t>控制是指拥有对被投资单位的权力，通过参与被投资单位的相关活动而享有可变回报，并且有能力运用对被投资单位的权力影响其回报金额。</w:t>
      </w:r>
    </w:p>
    <w:p>
      <w:pPr>
        <w:pStyle w:val="paragraph"/>
      </w:pPr>
      <w:r>
        <w:rPr>
          <w:rStyle w:val="zero"/>
        </w:rPr>
        <w:t>共同控制是指按照相关约定对某项安排所共有的控制，并且该安排的相关活动必须经过本公司及分享控制权的其他参与方一致同意后才能决策。</w:t>
      </w:r>
    </w:p>
    <w:p>
      <w:pPr>
        <w:pStyle w:val="paragraph"/>
      </w:pPr>
      <w:r>
        <w:rPr>
          <w:rStyle w:val="zero"/>
        </w:rPr>
        <w:t>重大影响是指对被投资单位的财务和经营政策有参与决策的权力，但并不能够控制或也不能够与其他方一起共同控制这些政策的制定。</w:t>
      </w:r>
    </w:p>
    <w:p>
      <w:pPr>
        <w:pStyle w:val="paragraph"/>
      </w:pPr>
      <w:r>
        <w:rPr>
          <w:rStyle w:val="zero"/>
        </w:rPr>
        <w:t>4、合营安排</w:t>
      </w:r>
    </w:p>
    <w:p>
      <w:pPr>
        <w:pStyle w:val="paragraph"/>
      </w:pPr>
      <w:r>
        <w:rPr>
          <w:rStyle w:val="zero"/>
        </w:rPr>
        <w:t>本公司根据其在合营安排中享有的权利和承担的义务，将合营安排投资分类为合营企业及共同经营。</w:t>
      </w:r>
    </w:p>
    <w:p>
      <w:pPr>
        <w:pStyle w:val="paragraph"/>
      </w:pPr>
      <w:r>
        <w:rPr>
          <w:rStyle w:val="zero"/>
        </w:rPr>
        <w:t>合营企业为本公司通过单独主体达成，能够与其他方实施共同控制，且基于法律形式、合同条款及其他事实与情况仅对其净资产享有权利的合营安排，于长期股权投资采用权益法核算。共同经营为本公司未通过单独主体达成的享有该安排相关资产且承担该安排相关负债的合营安排。本公司于合并财务报表中确认其与共同经营中利益份额相关的资产、负债、收入及支出。</w:t>
      </w:r>
    </w:p>
    <w:p>
      <w:pPr>
        <w:pStyle w:val="paragraph"/>
      </w:pPr>
      <w:r>
        <w:rPr>
          <w:rStyle w:val="zero"/>
        </w:rPr>
        <w:t>5、长期股权投资减值</w:t>
      </w:r>
    </w:p>
    <w:p>
      <w:pPr>
        <w:pStyle w:val="paragraph"/>
      </w:pPr>
      <w:r>
        <w:rPr>
          <w:rStyle w:val="zero"/>
        </w:rPr>
        <w:t>对子公司、合营企业、联营企业的长期股权投资，当其可收回金额低于其账面价值时，账面价值减记至可收回金额。</w:t>
      </w:r>
    </w:p>
    <w:p>
      <w:pPr>
        <w:pStyle w:val="Heading2"/>
      </w:pPr>
      <w:r>
        <w:rPr>
          <w:rStyle w:val="first"/>
          <w:b/>
        </w:rPr>
        <w:t>（十一）投资性房地产</w:t>
      </w:r>
    </w:p>
    <w:p>
      <w:pPr>
        <w:pStyle w:val="paragraph"/>
      </w:pPr>
      <w:r>
        <w:rPr>
          <w:rStyle w:val="zero"/>
        </w:rPr>
        <w:t>投资性房地产是指为赚取租金或资本增值，或两者兼有而持有的房地产。包括已出租的土地使用权、持有并准备增值后转让的土地使用权、已出租的建筑物等。</w:t>
      </w:r>
    </w:p>
    <w:p>
      <w:pPr>
        <w:pStyle w:val="paragraph"/>
      </w:pPr>
      <w:r>
        <w:rPr>
          <w:rStyle w:val="zero"/>
        </w:rPr>
        <w:t>本公司采用成本模式对投资性房地产进行后续计量，并按照与房屋建筑物或土地使用权一致的政策进行折旧或摊销。</w:t>
      </w:r>
    </w:p>
    <w:p>
      <w:pPr>
        <w:pStyle w:val="paragraph"/>
      </w:pPr>
      <w:r>
        <w:rPr>
          <w:rStyle w:val="zero"/>
        </w:rPr>
        <w:t>投资性房地产按成本进行初始计量。与投资性房地产有关的后续支出，如果与该资产有关的经济利益很可能流入且其成本能可靠地计量，则计入投资性房地产成本。其他后续支出，在发生时计入当期损益。</w:t>
      </w:r>
    </w:p>
    <w:p>
      <w:pPr>
        <w:pStyle w:val="paragraph"/>
      </w:pPr>
      <w:r>
        <w:rPr>
          <w:rStyle w:val="zero"/>
        </w:rPr>
        <w:t>投资性房地产的用途改变为自用或对外出售时，自改变之日起，将该投资性房地产转换为固定资产、无形资产或存货。自用房地产的用途改变为赚取租金或资本增值时，自改变之日起，将固定资产或无形资产转换为投资性房地产。发生转换时，以转换前的账面价值作为转换后的入账价值。</w:t>
      </w:r>
    </w:p>
    <w:p>
      <w:pPr>
        <w:pStyle w:val="paragraph"/>
      </w:pPr>
      <w:r>
        <w:rPr>
          <w:rStyle w:val="zero"/>
        </w:rPr>
        <w:t>对投资性房地产的预计使用寿命、预计净残值和折旧(摊销)方法于每年年度终了进行复核并作适当调整。</w:t>
      </w:r>
    </w:p>
    <w:p>
      <w:pPr>
        <w:pStyle w:val="paragraph"/>
      </w:pPr>
      <w:r>
        <w:rPr>
          <w:rStyle w:val="zero"/>
        </w:rPr>
        <w:t>当投资性房地产被处置、或者永久退出使用且预计不能从其处置中取得经济利益时，终止确认该项投资性房地产。投资性房地产出售、转让、报废或毁损的处置收入扣除其账面价值和相关税费后计入当期损益。</w:t>
      </w:r>
    </w:p>
    <w:p>
      <w:pPr>
        <w:pStyle w:val="paragraph"/>
      </w:pPr>
      <w:r>
        <w:rPr>
          <w:rStyle w:val="zero"/>
        </w:rPr>
        <w:t>当投资性房地产的可收回金额低于其账面价值时，账面价值减记至可收回金额。</w:t>
      </w:r>
    </w:p>
    <w:p>
      <w:pPr>
        <w:pStyle w:val="Heading2"/>
      </w:pPr>
      <w:r>
        <w:rPr>
          <w:rStyle w:val="first"/>
          <w:b/>
        </w:rPr>
        <w:t>（十二）固定资产</w:t>
      </w:r>
    </w:p>
    <w:p>
      <w:pPr>
        <w:pStyle w:val="paragraph"/>
      </w:pPr>
      <w:r>
        <w:rPr>
          <w:rStyle w:val="zero"/>
        </w:rPr>
        <w:t>1、固定资产确认条件</w:t>
      </w:r>
    </w:p>
    <w:p>
      <w:pPr>
        <w:pStyle w:val="paragraph"/>
      </w:pPr>
      <w:r>
        <w:rPr>
          <w:rStyle w:val="zero"/>
        </w:rPr>
        <w:t>固定资产是指为生产商品、提供劳务、出租或经营管理而持有的，使用寿命超过一个会计年度的有形资产。固定资产仅在与其有关的经济利益很可能流入本公司，且其成本能够可靠地计量时才予以确认。固定资产按成本并考虑预计弃置费用因素的影响进行初始计量。</w:t>
      </w:r>
    </w:p>
    <w:p>
      <w:pPr>
        <w:pStyle w:val="paragraph"/>
      </w:pPr>
      <w:r>
        <w:rPr>
          <w:rStyle w:val="zero"/>
        </w:rPr>
        <w:t>2、固定资产的分类、计价方法及折旧方法</w:t>
      </w:r>
    </w:p>
    <w:p>
      <w:pPr>
        <w:pStyle w:val="paragraph"/>
      </w:pPr>
      <w:r>
        <w:rPr>
          <w:rStyle w:val="zero"/>
        </w:rPr>
        <w:t>固定资产从达到预定可使用状态的次月起，在使用寿命内计提折旧。各类固定资产的使用寿命、预计净残值和年折旧率、折旧方法如下：</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tcBorders>
              <w:top w:sz="12" w:val="single" w:space="0"/>
              <w:bottom w:sz="6" w:val="dotted" w:space="0"/>
              <w:right w:sz="6" w:val="dotted" w:space="0"/>
            </w:tcBorders>
            <w:vAlign w:val="center"/>
          </w:tcPr>
          <w:p>
            <w:pPr>
              <w:spacing w:after="20" w:before="20"/>
              <w:jc w:val="left"/>
            </w:pPr>
            <w:r>
              <w:rPr>
                <w:rStyle w:val="tableCharacter"/>
              </w:rPr>
              <w:t>固定资产类别</w:t>
            </w:r>
          </w:p>
        </w:tc>
        <w:tc>
          <w:tcPr>
            <w:tcW w:type="dxa" w:w="1661"/>
            <w:tcBorders>
              <w:top w:sz="12" w:val="single" w:space="0"/>
              <w:bottom w:sz="6" w:val="dotted" w:space="0"/>
              <w:right w:sz="6" w:val="dotted" w:space="0"/>
            </w:tcBorders>
            <w:vAlign w:val="center"/>
          </w:tcPr>
          <w:p>
            <w:pPr>
              <w:spacing w:after="20" w:before="20"/>
              <w:jc w:val="left"/>
            </w:pPr>
            <w:r>
              <w:rPr>
                <w:rStyle w:val="tableCharacter"/>
              </w:rPr>
              <w:t>折旧年限</w:t>
            </w:r>
          </w:p>
        </w:tc>
        <w:tc>
          <w:tcPr>
            <w:tcW w:type="dxa" w:w="1661"/>
            <w:tcBorders>
              <w:top w:sz="12" w:val="single" w:space="0"/>
              <w:bottom w:sz="6" w:val="dotted" w:space="0"/>
              <w:right w:sz="6" w:val="dotted" w:space="0"/>
            </w:tcBorders>
            <w:vAlign w:val="center"/>
          </w:tcPr>
          <w:p>
            <w:pPr>
              <w:spacing w:after="20" w:before="20"/>
              <w:jc w:val="left"/>
            </w:pPr>
            <w:r>
              <w:rPr>
                <w:rStyle w:val="tableCharacter"/>
              </w:rPr>
              <w:t>残值率(%)</w:t>
            </w:r>
          </w:p>
        </w:tc>
        <w:tc>
          <w:tcPr>
            <w:tcW w:type="dxa" w:w="1661"/>
            <w:tcBorders>
              <w:top w:sz="12" w:val="single" w:space="0"/>
              <w:bottom w:sz="6" w:val="dotted" w:space="0"/>
              <w:right w:sz="6" w:val="dotted" w:space="0"/>
            </w:tcBorders>
            <w:vAlign w:val="center"/>
          </w:tcPr>
          <w:p>
            <w:pPr>
              <w:spacing w:after="20" w:before="20"/>
              <w:jc w:val="left"/>
            </w:pPr>
            <w:r>
              <w:rPr>
                <w:rStyle w:val="tableCharacter"/>
              </w:rPr>
              <w:t>年折旧率(%)</w:t>
            </w:r>
          </w:p>
        </w:tc>
        <w:tc>
          <w:tcPr>
            <w:tcW w:type="dxa" w:w="1661"/>
            <w:tcBorders>
              <w:top w:sz="12" w:val="single" w:space="0"/>
              <w:bottom w:sz="6" w:val="dotted" w:space="0"/>
            </w:tcBorders>
            <w:vAlign w:val="center"/>
          </w:tcPr>
          <w:p>
            <w:pPr>
              <w:spacing w:after="20" w:before="20"/>
              <w:jc w:val="left"/>
            </w:pPr>
            <w:r>
              <w:rPr>
                <w:rStyle w:val="tableCharacter"/>
              </w:rPr>
              <w:t>折旧方法</w:t>
            </w:r>
          </w:p>
        </w:tc>
      </w:tr>
      <w:tr>
        <w:tc>
          <w:tcPr>
            <w:tcW w:type="dxa" w:w="1661"/>
            <w:tcBorders>
              <w:bottom w:sz="6" w:val="dotted" w:space="0"/>
              <w:right w:sz="6" w:val="dotted" w:space="0"/>
            </w:tcBorders>
            <w:vAlign w:val="center"/>
          </w:tcPr>
          <w:p>
            <w:pPr>
              <w:spacing w:after="20" w:before="20"/>
              <w:jc w:val="left"/>
            </w:pPr>
            <w:r>
              <w:rPr>
                <w:rStyle w:val="tableCharacter"/>
              </w:rPr>
              <w:t>房屋及建筑物</w:t>
            </w:r>
          </w:p>
        </w:tc>
        <w:tc>
          <w:tcPr>
            <w:tcW w:type="dxa" w:w="1661"/>
            <w:tcBorders>
              <w:bottom w:sz="6" w:val="dotted" w:space="0"/>
              <w:right w:sz="6" w:val="dotted" w:space="0"/>
            </w:tcBorders>
            <w:vAlign w:val="center"/>
          </w:tcPr>
          <w:p>
            <w:pPr>
              <w:spacing w:after="20" w:before="20"/>
              <w:jc w:val="left"/>
            </w:pPr>
            <w:r>
              <w:rPr>
                <w:rStyle w:val="tableCharacter"/>
              </w:rPr>
              <w:t>20-50</w:t>
            </w:r>
          </w:p>
        </w:tc>
        <w:tc>
          <w:tcPr>
            <w:tcW w:type="dxa" w:w="1661"/>
            <w:tcBorders>
              <w:bottom w:sz="6" w:val="dotted" w:space="0"/>
              <w:right w:sz="6" w:val="dotted" w:space="0"/>
            </w:tcBorders>
            <w:vAlign w:val="center"/>
          </w:tcPr>
          <w:p>
            <w:pPr>
              <w:spacing w:after="20" w:before="20"/>
              <w:jc w:val="left"/>
            </w:pPr>
            <w:r>
              <w:rPr>
                <w:rStyle w:val="tableCharacter"/>
              </w:rPr>
              <w:t>0-5</w:t>
            </w:r>
          </w:p>
        </w:tc>
        <w:tc>
          <w:tcPr>
            <w:tcW w:type="dxa" w:w="1661"/>
            <w:tcBorders>
              <w:bottom w:sz="6" w:val="dotted" w:space="0"/>
              <w:right w:sz="6" w:val="dotted" w:space="0"/>
            </w:tcBorders>
            <w:vAlign w:val="center"/>
          </w:tcPr>
          <w:p>
            <w:pPr>
              <w:spacing w:after="20" w:before="20"/>
              <w:jc w:val="left"/>
            </w:pPr>
            <w:r>
              <w:rPr>
                <w:rStyle w:val="tableCharacter"/>
              </w:rPr>
              <w:t>1.90-5.00</w:t>
            </w:r>
          </w:p>
        </w:tc>
        <w:tc>
          <w:tcPr>
            <w:tcW w:type="dxa" w:w="1661"/>
            <w:tcBorders>
              <w:bottom w:sz="6" w:val="dotted" w:space="0"/>
            </w:tcBorders>
            <w:vAlign w:val="center"/>
          </w:tcPr>
          <w:p>
            <w:pPr>
              <w:spacing w:after="20" w:before="20"/>
              <w:jc w:val="left"/>
            </w:pPr>
            <w:r>
              <w:rPr>
                <w:rStyle w:val="tableCharacter"/>
              </w:rPr>
              <w:t>年限平均法</w:t>
            </w:r>
          </w:p>
        </w:tc>
      </w:tr>
      <w:tr>
        <w:tc>
          <w:tcPr>
            <w:tcW w:type="dxa" w:w="1661"/>
            <w:tcBorders>
              <w:bottom w:sz="12" w:val="single" w:space="0"/>
              <w:right w:sz="6" w:val="dotted" w:space="0"/>
            </w:tcBorders>
            <w:vAlign w:val="center"/>
          </w:tcPr>
          <w:p>
            <w:pPr>
              <w:spacing w:after="20" w:before="20"/>
              <w:jc w:val="left"/>
            </w:pPr>
            <w:r>
              <w:rPr>
                <w:rStyle w:val="tableCharacter"/>
              </w:rPr>
              <w:t>道路资产</w:t>
            </w:r>
          </w:p>
        </w:tc>
        <w:tc>
          <w:tcPr>
            <w:tcW w:type="dxa" w:w="1661"/>
            <w:tcBorders>
              <w:bottom w:sz="12" w:val="single" w:space="0"/>
              <w:right w:sz="6" w:val="dotted" w:space="0"/>
            </w:tcBorders>
            <w:vAlign w:val="center"/>
          </w:tcPr>
          <w:p>
            <w:pPr>
              <w:spacing w:after="20" w:before="20"/>
              <w:jc w:val="left"/>
            </w:pPr>
            <w:r>
              <w:rPr>
                <w:rStyle w:val="tableCharacter"/>
              </w:rPr>
              <w:t>50.00</w:t>
            </w:r>
          </w:p>
        </w:tc>
        <w:tc>
          <w:tcPr>
            <w:tcW w:type="dxa" w:w="1661"/>
            <w:tcBorders>
              <w:bottom w:sz="12" w:val="single" w:space="0"/>
              <w:right w:sz="6" w:val="dotted" w:space="0"/>
            </w:tcBorders>
            <w:vAlign w:val="center"/>
          </w:tcPr>
          <w:p>
            <w:pPr>
              <w:spacing w:after="20" w:before="20"/>
              <w:jc w:val="left"/>
            </w:pPr>
            <w:r>
              <w:rPr>
                <w:rStyle w:val="tableCharacter"/>
              </w:rPr>
              <w:t>0.00</w:t>
            </w:r>
          </w:p>
        </w:tc>
        <w:tc>
          <w:tcPr>
            <w:tcW w:type="dxa" w:w="1661"/>
            <w:tcBorders>
              <w:bottom w:sz="12" w:val="single" w:space="0"/>
              <w:right w:sz="6" w:val="dotted" w:space="0"/>
            </w:tcBorders>
            <w:vAlign w:val="center"/>
          </w:tcPr>
          <w:p>
            <w:pPr>
              <w:spacing w:after="20" w:before="20"/>
              <w:jc w:val="left"/>
            </w:pPr>
            <w:r>
              <w:rPr>
                <w:rStyle w:val="tableCharacter"/>
              </w:rPr>
              <w:t>2.00</w:t>
            </w:r>
          </w:p>
        </w:tc>
        <w:tc>
          <w:tcPr>
            <w:tcW w:type="dxa" w:w="1661"/>
            <w:tcBorders>
              <w:bottom w:sz="12" w:val="single" w:space="0"/>
            </w:tcBorders>
            <w:vAlign w:val="center"/>
          </w:tcPr>
          <w:p>
            <w:pPr>
              <w:spacing w:after="20" w:before="20"/>
              <w:jc w:val="left"/>
            </w:pPr>
            <w:r>
              <w:rPr>
                <w:rStyle w:val="tableCharacter"/>
              </w:rPr>
              <w:t>年限平均法</w:t>
            </w:r>
          </w:p>
        </w:tc>
      </w:tr>
    </w:tbl>
    <w:p>
      <w:pPr>
        <w:pStyle w:val="paragraph"/>
      </w:pPr>
      <w:r>
        <w:rPr>
          <w:rStyle w:val="zero"/>
        </w:rPr>
        <w:t>预计净残值是指假定固定资产预计使用寿命已满并处于使用寿命终了时的预期状态，本公司目前从该项资产处置中获得的扣除预计处置费用后的金额。</w:t>
      </w:r>
    </w:p>
    <w:p>
      <w:pPr>
        <w:pStyle w:val="paragraph"/>
      </w:pPr>
      <w:r>
        <w:rPr>
          <w:rStyle w:val="zero"/>
        </w:rPr>
        <w:t>3、固定资产的减值测试方法及减值准备计提方法</w:t>
      </w:r>
    </w:p>
    <w:p>
      <w:pPr>
        <w:pStyle w:val="paragraph"/>
      </w:pPr>
      <w:r>
        <w:rPr>
          <w:rStyle w:val="zero"/>
        </w:rPr>
        <w:t>资产负债表日，有迹象表明固定资产发生减值的，按照账面价值高于可收回金额的差额计提相应的减值准备。</w:t>
      </w:r>
    </w:p>
    <w:p>
      <w:pPr>
        <w:pStyle w:val="paragraph"/>
      </w:pPr>
      <w:r>
        <w:rPr>
          <w:rStyle w:val="zero"/>
        </w:rPr>
        <w:t>4、其他说明</w:t>
      </w:r>
    </w:p>
    <w:p>
      <w:pPr>
        <w:pStyle w:val="paragraph"/>
      </w:pPr>
      <w:r>
        <w:rPr>
          <w:rStyle w:val="zero"/>
        </w:rPr>
        <w:t>与固定资产有关的后续支出，如果与该固定资产有关的经济利益很可能流入且其成本能可靠地计量，则计入固定资产成本，并终止确认被替换部分的账面价值。除此以外的其他后续支出，在发生时计入当期损益。</w:t>
      </w:r>
    </w:p>
    <w:p>
      <w:pPr>
        <w:pStyle w:val="paragraph"/>
      </w:pPr>
      <w:r>
        <w:rPr>
          <w:rStyle w:val="zero"/>
        </w:rPr>
        <w:t>当固定资产处于处置状态或预期通过使用或处置不能产生经济利益时，终止确认该固定资产。固定资产出售、转让、报废或毁损的处置收入扣除其账面价值和相关税费后的差额计入当期损益。</w:t>
      </w:r>
    </w:p>
    <w:p>
      <w:pPr>
        <w:pStyle w:val="paragraph"/>
      </w:pPr>
      <w:r>
        <w:rPr>
          <w:rStyle w:val="zero"/>
        </w:rPr>
        <w:t>本公司至少于年度终了对固定资产的使用寿命、预计净残值和折旧方法进行复核，如发生改变则作为会计估计变更处理。</w:t>
      </w:r>
    </w:p>
    <w:p>
      <w:pPr>
        <w:pStyle w:val="Heading2"/>
      </w:pPr>
      <w:r>
        <w:rPr>
          <w:rStyle w:val="first"/>
          <w:b/>
        </w:rPr>
        <w:t>（十三）在建工程</w:t>
      </w:r>
    </w:p>
    <w:p>
      <w:pPr>
        <w:pStyle w:val="paragraph"/>
      </w:pPr>
      <w:r>
        <w:rPr>
          <w:rStyle w:val="zero"/>
        </w:rPr>
        <w:t>在建工程同时满足经济利益很可能流入、成本能够可靠计量则予以确认。在建工程按建造该项资产达到预定可使用状态前所发生的实际成本计量。在建工程达到预定可使用状态时，按工程实际成本转入固定资产。已达到预定可使用状态但尚未办理竣工决算的，先按估计价值转入固定资产，待办理竣工决算后再按实际成本调整原暂估价值，但不再调整原已计提的折旧。资产负债表日，有迹象表明在建工程发生减值的，按照账面价值高于可收回金额的差额计提相应的减值准备。</w:t>
      </w:r>
    </w:p>
    <w:p>
      <w:pPr>
        <w:pStyle w:val="Heading2"/>
      </w:pPr>
      <w:r>
        <w:rPr>
          <w:rStyle w:val="first"/>
          <w:b/>
        </w:rPr>
        <w:t>（十四）长期待摊费用</w:t>
      </w:r>
    </w:p>
    <w:p>
      <w:pPr>
        <w:pStyle w:val="paragraph"/>
      </w:pPr>
      <w:r>
        <w:rPr>
          <w:rStyle w:val="zero"/>
        </w:rPr>
        <w:t>长期待摊费用核算已经支出，摊销期限在1年以上（不含1年）的各项费用。长期待摊费用按实际发生额入账，在受益期或规定的期限内分期平均摊销。如果长期待摊的费用项目不能使以后会计期间受益则将尚未摊销的该项目的摊余价值全部转入当期损益。</w:t>
      </w:r>
    </w:p>
    <w:p>
      <w:pPr>
        <w:pStyle w:val="Heading2"/>
      </w:pPr>
      <w:r>
        <w:rPr>
          <w:rStyle w:val="first"/>
          <w:b/>
        </w:rPr>
        <w:t>（十五）长期资产减值</w:t>
      </w:r>
    </w:p>
    <w:p>
      <w:pPr>
        <w:pStyle w:val="paragraph"/>
      </w:pPr>
      <w:r>
        <w:rPr>
          <w:rStyle w:val="zero"/>
        </w:rPr>
        <w:t>对于固定资产、在建工程、使用寿命有限的无形资产、以成本模式计量的投资性房地产及对子公司、合营企业、联营企业的长期股权投资、商誉等非流动非金融资产，本公司于资产负债表日判断是否存在减值迹象。如存在减值迹象的，则估计其可收回金额，进行减值测试。商誉、使用寿命不确定的无形资产和尚未达到可使用状态的无形资产，无论是否存在减值迹象，每年均进行减值测试。</w:t>
      </w:r>
    </w:p>
    <w:p>
      <w:pPr>
        <w:pStyle w:val="paragraph"/>
      </w:pPr>
      <w:r>
        <w:rPr>
          <w:rStyle w:val="zero"/>
        </w:rPr>
        <w:t>减值测试结果表明资产的可收回金额低于其账面价值的，按其差额计提减值准备并计入减值损失。可收回金额为资产的公允价值减去处置费用后的净额与资产预计未来现金流量的现值两者之间的较高者。资产的公允价值根据公平交易中销售协议价格确定；不存在销售协议但存在资产活跃市场的，公允价值按照该资产的买方出价确定；不存在销售协议和资产活跃市场的，则以可获取的最佳信息为基础估计资产的公允价值。处置费用包括与资产处置有关的法律费用、相关税费、搬运费以及为使资产达到可销售状态所发生的直接费用。资产预计未来现金流量的现值，按照资产在持续使用过程中和最终处置时所产生的预计未来现金流量，选择恰当的折现率对其进行折现后的金额加以确定。资产减值准备按单项资产为基础计算并确认，如果难以对单项资产的可收回金额进行估计的，以该资产所属的资产组确定资产组的可收回金额。资产组是能够独立产生现金流入的最小资产组合。</w:t>
      </w:r>
    </w:p>
    <w:p>
      <w:pPr>
        <w:pStyle w:val="paragraph"/>
      </w:pPr>
      <w:r>
        <w:rPr>
          <w:rStyle w:val="zero"/>
        </w:rPr>
        <w:t>在财务报表中单独列示的商誉，在进行减值测试时，将商誉的账面价值分摊至预期从企业合并的协同效应中受益的资产组或资产组组合。测试结果表明包含分摊的商誉的资产组或资产组组合的可收回金额低于其账面价值的，确认相应的减值损失。减值损失金额先抵减分摊至该资产组或资产组组合的商誉的账面价值，再根据资产组或资产组组合中除商誉以外的其他各项资产的账面价值所占比重，按比例抵减其他各项资产的账面价值。</w:t>
      </w:r>
    </w:p>
    <w:p>
      <w:pPr>
        <w:pStyle w:val="paragraph"/>
      </w:pPr>
      <w:r>
        <w:rPr>
          <w:rStyle w:val="zero"/>
        </w:rPr>
        <w:t>上述资产减值损失一经确认，以后期间不予转回。</w:t>
      </w:r>
    </w:p>
    <w:p>
      <w:pPr>
        <w:pStyle w:val="Heading2"/>
      </w:pPr>
      <w:r>
        <w:rPr>
          <w:rStyle w:val="first"/>
          <w:b/>
        </w:rPr>
        <w:t>（十六）职工薪酬</w:t>
      </w:r>
    </w:p>
    <w:p>
      <w:pPr>
        <w:pStyle w:val="paragraph"/>
      </w:pPr>
      <w:r>
        <w:rPr>
          <w:rStyle w:val="zero"/>
        </w:rPr>
        <w:t>本公司职工薪酬主要包括短期职工薪酬、离职后福利、辞退福利以及其他长期职工福利。其中：</w:t>
      </w:r>
    </w:p>
    <w:p>
      <w:pPr>
        <w:pStyle w:val="paragraph"/>
      </w:pPr>
      <w:r>
        <w:rPr>
          <w:rStyle w:val="zero"/>
        </w:rPr>
        <w:t>短期薪酬主要包括工资、奖金、津贴和补贴、职工福利费、医疗保险费、生育保险费、工伤保险费、住房公积金、工会经费和职工教育经费、非货币性福利等。本公司在职工为本公司提供服务的会计期间将实际发生的短期职工薪酬确认为负债，并计入当期损益或相关资产成本。其中非货币性福利按公允价值计量。</w:t>
      </w:r>
    </w:p>
    <w:p>
      <w:pPr>
        <w:pStyle w:val="paragraph"/>
      </w:pPr>
      <w:r>
        <w:rPr>
          <w:rStyle w:val="zero"/>
        </w:rPr>
        <w:t>离职后福利主要包括基本养老保险、失业保险以及年金等。离职后福利计划包括设定提存计划。采用设定提存计划的，相应的应缴存金额于发生时计入相关资产成本或当期损益。</w:t>
      </w:r>
    </w:p>
    <w:p>
      <w:pPr>
        <w:pStyle w:val="paragraph"/>
      </w:pPr>
      <w:r>
        <w:rPr>
          <w:rStyle w:val="zero"/>
        </w:rPr>
        <w:t>在职工劳动合同到期之前解除与职工的劳动关系，或为鼓励职工自愿接受裁减而提出给予补偿的建议，在本公司不能单方面撤回因解除劳动关系计划或裁减建议所提供的辞退福利时，和本公司确认与涉及支付辞退福利的重组相关的成本两者孰早日，确认辞退福利产生的职工薪酬负债，并计入当期损益。但辞退福利预期在年度报告期结束后十二个月不能完全支付的，按照其他长期职工薪酬处理。</w:t>
      </w:r>
    </w:p>
    <w:p>
      <w:pPr>
        <w:pStyle w:val="paragraph"/>
      </w:pPr>
      <w:r>
        <w:rPr>
          <w:rStyle w:val="zero"/>
        </w:rPr>
        <w:t>职工内部退休计划采用与上述辞退福利相同的原则处理。本公司将自职工停止提供服务日至正常退休日的期间拟支付的内退人员工资和缴纳的社会保险费等，在符合预计负债确认条件时，计入当期损益（辞退福利）。</w:t>
      </w:r>
    </w:p>
    <w:p>
      <w:pPr>
        <w:pStyle w:val="paragraph"/>
      </w:pPr>
      <w:r>
        <w:rPr>
          <w:rStyle w:val="zero"/>
        </w:rPr>
        <w:t>本公司向职工提供的其他长期职工福利，符合设定提存计划的，按照设定提存计划进行会计处理，除此之外按照设定受益计划进行会计处理。</w:t>
      </w:r>
    </w:p>
    <w:p>
      <w:pPr>
        <w:pStyle w:val="Heading2"/>
      </w:pPr>
      <w:r>
        <w:rPr>
          <w:rStyle w:val="first"/>
          <w:b/>
        </w:rPr>
        <w:t>（十七）收入</w:t>
      </w:r>
    </w:p>
    <w:p>
      <w:pPr>
        <w:pStyle w:val="paragraph"/>
      </w:pPr>
      <w:r>
        <w:rPr>
          <w:rStyle w:val="zero"/>
        </w:rPr>
        <w:t>收入是本公司在日常活动中形成的、会导致股东权益增加且与股东投入资本无关的经济利益的总流入。</w:t>
      </w:r>
    </w:p>
    <w:p>
      <w:pPr>
        <w:pStyle w:val="paragraph"/>
      </w:pPr>
      <w:r>
        <w:rPr>
          <w:rStyle w:val="zero"/>
        </w:rPr>
        <w:t>本公司在履行了合同中的履约义务，即在客户取得相关商品或服务的控制权时，确认收入。</w:t>
      </w:r>
    </w:p>
    <w:p>
      <w:pPr>
        <w:pStyle w:val="paragraph"/>
      </w:pPr>
      <w:r>
        <w:rPr>
          <w:rStyle w:val="zero"/>
        </w:rPr>
        <w:t>合同中包含两项或多项履约义务的，本公司在合同开始日，按照各单项履约义务所承诺商品或服务的单独售价的相对比例，将交易价格分摊至各单项履约义务，按照分摊至各单项履约义务的交易价格计量收入。</w:t>
      </w:r>
    </w:p>
    <w:p>
      <w:pPr>
        <w:pStyle w:val="paragraph"/>
      </w:pPr>
      <w:r>
        <w:rPr>
          <w:rStyle w:val="zero"/>
        </w:rPr>
        <w:t>交易价格是本公司因向客户转让商品或服务而预期有权收取的对价金额，不包括代第三方收取的款项。本公司确认的交易价格不超过在相关不确定性消除时累计已确认收入极可能不会发生重大转回的金额。有权收取的对价是非现金形式时，本公司按照非现金对价的公允价值确定交易价格。预期将退还给客户的款项作为退货负债，不计入交易价格。合同中存在重大融资成分的，本公司按照假定客户在取得商品或服务控制权时即以现金支付的应付金额确定交易价格。该交易价格与合同对价之间的差额，在合同期间内采用实际利率法摊销。</w:t>
      </w:r>
    </w:p>
    <w:p>
      <w:pPr>
        <w:pStyle w:val="paragraph"/>
      </w:pPr>
      <w:r>
        <w:rPr>
          <w:rStyle w:val="zero"/>
        </w:rPr>
        <w:t>满足下列条件之一时，本公司属于在某一时段内履行履约义务，否则，属于在某一时点履行履约义务：</w:t>
      </w:r>
    </w:p>
    <w:p>
      <w:pPr>
        <w:pStyle w:val="paragraph"/>
      </w:pPr>
      <w:r>
        <w:rPr>
          <w:rStyle w:val="zero"/>
        </w:rPr>
        <w:t>（1）客户在本公司履约的同时即取得并消耗本公司履约所带来的经济利益；</w:t>
      </w:r>
    </w:p>
    <w:p>
      <w:pPr>
        <w:pStyle w:val="paragraph"/>
      </w:pPr>
      <w:r>
        <w:rPr>
          <w:rStyle w:val="zero"/>
        </w:rPr>
        <w:t>（2）客户能够控制本公司履约过程中在建的商品；</w:t>
      </w:r>
    </w:p>
    <w:p>
      <w:pPr>
        <w:pStyle w:val="paragraph"/>
      </w:pPr>
      <w:r>
        <w:rPr>
          <w:rStyle w:val="zero"/>
        </w:rPr>
        <w:t>（3）本公司履约过程中所产出的商品具有不可替代用途，且本公司在整个合同期间内有权就累计至今已完成的履约部分收取款项。</w:t>
      </w:r>
    </w:p>
    <w:p>
      <w:pPr>
        <w:pStyle w:val="paragraph"/>
      </w:pPr>
      <w:r>
        <w:rPr>
          <w:rStyle w:val="zero"/>
        </w:rPr>
        <w:t>对于在某一时段内履行的履约义务，本公司在该段时间内按照履约进度确认收入。履约进度不能合理确定时，本公司已经发生的成本预计能够得到补偿的，按照已经发生的成本金额确认收入，直到履约进度能够合理确定为止。</w:t>
      </w:r>
    </w:p>
    <w:p>
      <w:pPr>
        <w:pStyle w:val="paragraph"/>
      </w:pPr>
      <w:r>
        <w:rPr>
          <w:rStyle w:val="zero"/>
        </w:rPr>
        <w:t>对于在某一时点履行的履约义务，本公司在客户取得相关商品或服务控制权时点确认收入。在判断客户是否已取得商品或服务控制权时，本公司会考虑下列迹象：</w:t>
      </w:r>
    </w:p>
    <w:p>
      <w:pPr>
        <w:pStyle w:val="paragraph"/>
      </w:pPr>
      <w:r>
        <w:rPr>
          <w:rStyle w:val="zero"/>
        </w:rPr>
        <w:t>（1）本公司就该商品或服务享有现时收款权利；</w:t>
      </w:r>
    </w:p>
    <w:p>
      <w:pPr>
        <w:pStyle w:val="paragraph"/>
      </w:pPr>
      <w:r>
        <w:rPr>
          <w:rStyle w:val="zero"/>
        </w:rPr>
        <w:t>（2）本公司已将该商品的实物转移给客户；</w:t>
      </w:r>
    </w:p>
    <w:p>
      <w:pPr>
        <w:pStyle w:val="paragraph"/>
      </w:pPr>
      <w:r>
        <w:rPr>
          <w:rStyle w:val="zero"/>
        </w:rPr>
        <w:t>（3）本公司已将该商品的法定所有权或所有权上的主要风险和报酬转移给客户；</w:t>
      </w:r>
    </w:p>
    <w:p>
      <w:pPr>
        <w:pStyle w:val="paragraph"/>
      </w:pPr>
      <w:r>
        <w:rPr>
          <w:rStyle w:val="zero"/>
        </w:rPr>
        <w:t>（4）客户已接受该商品或服务等。</w:t>
      </w:r>
    </w:p>
    <w:p>
      <w:pPr>
        <w:pStyle w:val="paragraph"/>
      </w:pPr>
      <w:r>
        <w:rPr>
          <w:rStyle w:val="zero"/>
        </w:rPr>
        <w:t>本公司已向客户转让商品或服务而有权收取对价的权利 (且该权利取决于时间流逝之外的其他因素) 作为合同资产列示，合同资产以预期信用损失为基础计提减值。本公司拥有的、无条件 (仅取决于时间流逝) 向客户收取对价的权利作为应收款项列示。本公司已收或应收客户对价而应向客户转让商品或服务的义务作为合同负债列示。</w:t>
      </w:r>
    </w:p>
    <w:p>
      <w:pPr>
        <w:pStyle w:val="paragraph"/>
      </w:pPr>
      <w:r>
        <w:rPr>
          <w:rStyle w:val="zero"/>
        </w:rPr>
        <w:t>收入确认的具体方法如下：</w:t>
      </w:r>
    </w:p>
    <w:p>
      <w:pPr>
        <w:pStyle w:val="paragraph"/>
      </w:pPr>
      <w:r>
        <w:rPr>
          <w:rStyle w:val="zero"/>
        </w:rPr>
        <w:t>（1）房地产开发业务的收入</w:t>
      </w:r>
    </w:p>
    <w:p>
      <w:pPr>
        <w:pStyle w:val="paragraph"/>
      </w:pPr>
      <w:r>
        <w:rPr>
          <w:rStyle w:val="zero"/>
        </w:rPr>
        <w:t>本公司商品房销售业务的收入于将物业的控制权转移给客户时确认。基于销售合同条款及适用于合同的法律规定，物业的控制权可在某一时段内或在某一时点转移。仅当本公司在履约过程中所产出的商品具有不可替代用途，且本公司在整个合同期间内有权就累计至今已完成的履约部分收取款项的情况下，按照合同期间已完成履约义务的进度在一段时间内确认收入，已完成履约义务的进度按照为完成履约义务而实际发生的合同成本占合同预计总成本的比例确定。否则，收入于客户获得实物所有权或已完工物业的法定所有权且本公司已获得现时收款权并很可能收回对价时确认。在确认合同交易价格时，若融资成分重大，本公司将根据合同的融资成分来调整合同承诺对价。</w:t>
      </w:r>
    </w:p>
    <w:p>
      <w:pPr>
        <w:pStyle w:val="paragraph"/>
      </w:pPr>
      <w:r>
        <w:rPr>
          <w:rStyle w:val="zero"/>
        </w:rPr>
        <w:t>（2）土地一级开发</w:t>
      </w:r>
    </w:p>
    <w:p>
      <w:pPr>
        <w:pStyle w:val="paragraph"/>
      </w:pPr>
      <w:r>
        <w:rPr>
          <w:rStyle w:val="zero"/>
        </w:rPr>
        <w:t>本公司一级土地开发业务部分合同按照已完成履约义务的进度在一段时间内确认，已完成履约义务的进度按照为完成履约义务而实际发生的合同成本占合同预计总成本的比例确定；部分合同收入在某一时点确认。</w:t>
      </w:r>
    </w:p>
    <w:p>
      <w:pPr>
        <w:pStyle w:val="paragraph"/>
      </w:pPr>
      <w:r>
        <w:rPr>
          <w:rStyle w:val="zero"/>
        </w:rPr>
        <w:t>（3）物业服务合同</w:t>
      </w:r>
    </w:p>
    <w:p>
      <w:pPr>
        <w:pStyle w:val="paragraph"/>
      </w:pPr>
      <w:r>
        <w:rPr>
          <w:rStyle w:val="zero"/>
        </w:rPr>
        <w:t>本公司在提供物业服务过程中确认收入。</w:t>
      </w:r>
    </w:p>
    <w:p>
      <w:pPr>
        <w:pStyle w:val="paragraph"/>
      </w:pPr>
      <w:r>
        <w:rPr>
          <w:rStyle w:val="zero"/>
        </w:rPr>
        <w:t>（4）销售商品的收入</w:t>
      </w:r>
    </w:p>
    <w:p>
      <w:pPr>
        <w:pStyle w:val="paragraph"/>
      </w:pPr>
      <w:r>
        <w:rPr>
          <w:rStyle w:val="zero"/>
        </w:rPr>
        <w:t>本公司销售商品并在客户取得相关商品的控制权时，根据历史经验，按照期望值法确定。折扣金额，按照合同对价扣除预计折扣金额后的净额确认收入。本公司给予客户的信用期与行业惯例一致，不存在重大融资成分。本公司为部分产品提供产品质量保证，并确认相应的预计负债。</w:t>
      </w:r>
    </w:p>
    <w:p>
      <w:pPr>
        <w:pStyle w:val="paragraph"/>
      </w:pPr>
      <w:r>
        <w:rPr>
          <w:rStyle w:val="zero"/>
        </w:rPr>
        <w:t>（5）基础设施建设业务的收入</w:t>
      </w:r>
    </w:p>
    <w:p>
      <w:pPr>
        <w:pStyle w:val="paragraph"/>
      </w:pPr>
      <w:r>
        <w:rPr>
          <w:rStyle w:val="zero"/>
        </w:rPr>
        <w:t>本公司与客户之间的工程承包合同通常包括房屋建筑建设、基础设施建设等履约义务，由于客户能够控制本公司履约过程中在建的商品，本公司将其作为某一时段内履行的履约义务，根据履约进度在一段时间内确认收入，履约进度不能合理确定的除外。本公司按照投入法确定提供服务的履约进度。对于履约进度不能合理确定时，本公司已经发生的成本预计能够得到补偿的，按照已经发生的成本金额确认收入，直到履约进度能够合理确定为止。合同成本不能收回的，在发生时立即确认为合同费用，不确认合同收入。如果合同总成本很可能超过合同总收入，则形成合同预计损失，计入预计负债，并确认为当期成本。</w:t>
      </w:r>
    </w:p>
    <w:p>
      <w:pPr>
        <w:pStyle w:val="paragraph"/>
      </w:pPr>
      <w:r>
        <w:rPr>
          <w:rStyle w:val="zero"/>
        </w:rPr>
        <w:t>（6）建设、运营及移交合同</w:t>
      </w:r>
    </w:p>
    <w:p>
      <w:pPr>
        <w:pStyle w:val="paragraph"/>
      </w:pPr>
      <w:r>
        <w:rPr>
          <w:rStyle w:val="zero"/>
        </w:rPr>
        <w:t>建设、运营及移交合同项于建设阶段，按照基础设施建设业务的收入所述的会计政策确认基础设施建设服务的收入和成本。基础设施建设服务收入按照收取或有权收取的对价计量，并在确认收入的同时，确认合同资产或无形资产，并对合同安排中的重大融资成分进行会计处理。</w:t>
      </w:r>
    </w:p>
    <w:p>
      <w:pPr>
        <w:pStyle w:val="paragraph"/>
      </w:pPr>
      <w:r>
        <w:rPr>
          <w:rStyle w:val="zero"/>
        </w:rPr>
        <w:t>（7）建设和移交合同</w:t>
      </w:r>
    </w:p>
    <w:p>
      <w:pPr>
        <w:pStyle w:val="paragraph"/>
      </w:pPr>
      <w:r>
        <w:rPr>
          <w:rStyle w:val="zero"/>
        </w:rPr>
        <w:t>对于本公司提供基础设施建设服务的，于建设阶段，按照基础设施建设业务的收入所述的会计政策确认相关基础设施建设服务收入和成本，基础设施建设服务收入按照收取或有权收取的对价计量，在确认收入的同时确认合同资产，并对合同安排中的重大融资成分进行会计处理。待拥有无条件收取对价权利时，转入“长期应收款”，待收到业主支付的款项后，进行冲减。</w:t>
      </w:r>
    </w:p>
    <w:p>
      <w:pPr>
        <w:pStyle w:val="Heading2"/>
      </w:pPr>
      <w:r>
        <w:rPr>
          <w:rStyle w:val="first"/>
          <w:b/>
        </w:rPr>
        <w:t>（十八）政府补助</w:t>
      </w:r>
    </w:p>
    <w:p>
      <w:pPr>
        <w:pStyle w:val="paragraph"/>
      </w:pPr>
      <w:r>
        <w:rPr>
          <w:rStyle w:val="zero"/>
        </w:rPr>
        <w:t>政府补助是指本公司从政府无偿取得货币性资产和非货币性资产，不包括政府以投资者身份并享有相应所有者权益而投入的资本。政府补助分为与资产相关的政府补助和与收益相关的政府补助。本公司将所取得的用于购建或以其他方式形成长期资产的政府补助界定为与资产相关的政府补助；其余政府补助界定为与收益相关的政府补助。若政府文件未明确规定补助对象，则采用以下方式将补助款划分为与收益相关的政府补助和与资产相关的政府补助：（1）政府文件明确了补助所针对的特定项目的，根据该特定项目的预算中将形成资产的支出金额和计入费用的支出金额的相对比例进行划分，对该划分比例需在每个资产负债表日进行复核，必要时进行变更；（2）政府文件中对用途仅作一般性表述，没有指明特定项目的，作为与收益相关的政府补助。政府补助为货币性资产的，按照收到或应收的金额计量。政府补助为非货币性资产的，按照公允价值计量；公允价值不能够可靠取得的，按照名义金额计量。按照名义金额计量的政府补助，直接计入当期损益。</w:t>
      </w:r>
    </w:p>
    <w:p>
      <w:pPr>
        <w:pStyle w:val="paragraph"/>
      </w:pPr>
      <w:r>
        <w:rPr>
          <w:rStyle w:val="zero"/>
        </w:rPr>
        <w:t>本公司对于政府补助通常在实际收到时，按照实收金额予以确认和计量。但对于期末有确凿证据表明能够符合财政扶持政策规定的相关条件预计能够收到财政扶持资金，按照应收的金额计量。按照应收金额计量的政府补助应同时符合以下条件：（1）应收补助款的金额已经过有权政府部门发文确认，或者可根据正式发布的财政资金管理办法的有关规定自行合理测算，且预计其金额不存在重大不确定性；（2）所依据的是当地财政部门正式发布并按照《政府信息公开条例》的规定予以主动公开的财政扶持项目及其财政资金管理办法，且该管理办法应当是普惠性的（任何符合规定条件的企业均可申请），而不是专门针对特定企业制定的；（3）相关的补助款批文中已明确承诺了拨付期限，且该款项的拨付是有相应财政预算作为保障的，因而可以合理保证其可在规定期限内收到；（4）根据本公司和该补助事项的具体情况，应满足的其他相关条件（如有）。</w:t>
      </w:r>
    </w:p>
    <w:p>
      <w:pPr>
        <w:pStyle w:val="paragraph"/>
      </w:pPr>
      <w:r>
        <w:rPr>
          <w:rStyle w:val="zero"/>
        </w:rPr>
        <w:t>与资产相关的政府补助，确认为递延收益，并在相关资产的使用寿命内按照合理、系统的方法分期计入当期损益。与收益相关的政府补助，用于补偿以后期间的相关成本费用或损失的，确认为递延收益，并在确认相关成本费用或损失的期间计入当期损益；用于补偿已经发生的相关成本费用或损失的，直接计入当期损益。</w:t>
      </w:r>
    </w:p>
    <w:p>
      <w:pPr>
        <w:pStyle w:val="paragraph"/>
      </w:pPr>
      <w:r>
        <w:rPr>
          <w:rStyle w:val="zero"/>
        </w:rPr>
        <w:t>同时包含与资产相关部分和与收益相关部分的政府补助，区分不同部分分别进行会计处理；难以区分的，将其整体归类为与收益相关的政府补助。</w:t>
      </w:r>
    </w:p>
    <w:p>
      <w:pPr>
        <w:pStyle w:val="paragraph"/>
      </w:pPr>
      <w:r>
        <w:rPr>
          <w:rStyle w:val="zero"/>
        </w:rPr>
        <w:t>与本公司日常活动相关的政府补助，按照经济业务的实质，计入其他收益或冲减相关成本费用；与日常活动无关的政府补助，计入营业外收入。</w:t>
      </w:r>
    </w:p>
    <w:p>
      <w:pPr>
        <w:pStyle w:val="Heading2"/>
      </w:pPr>
      <w:r>
        <w:rPr>
          <w:rStyle w:val="first"/>
          <w:b/>
        </w:rPr>
        <w:t>（十九）递延所得税资产和递延所得税负债</w:t>
      </w:r>
    </w:p>
    <w:p>
      <w:pPr>
        <w:pStyle w:val="paragraph"/>
      </w:pPr>
      <w:r>
        <w:rPr>
          <w:rStyle w:val="zero"/>
        </w:rPr>
        <w:t>递延所得税资产和递延所得税负债根据资产和负债的计税基础与其账面价值的差额(暂时性差异)计算确认。对于按照税法规定能够于以后年度抵减应纳税所得额的可抵扣亏损，确认相应的递延所得税资产。对于商誉的初始确认产生的暂时性差异，不确认相应的递延所得税负债。对于既不影响会计利润也不影响应纳税所得额(或可抵扣亏损)的非企业合并的交易中产生的资产或负债的初始确认形成的暂时性差异，不确认相应的递延所得税资产和递延所得税负债。于资产负债表日，递延所得税资产和递延所得税负债，按照预期收回该资产或清偿该负债期间的适用税率计量。</w:t>
      </w:r>
    </w:p>
    <w:p>
      <w:pPr>
        <w:pStyle w:val="paragraph"/>
      </w:pPr>
      <w:r>
        <w:rPr>
          <w:rStyle w:val="zero"/>
        </w:rPr>
        <w:t>递延所得税资产的确认以很可能取得用来抵扣可抵扣暂时性差异、可抵扣亏损和税款抵减的应纳税所得额为限。</w:t>
      </w:r>
    </w:p>
    <w:p>
      <w:pPr>
        <w:pStyle w:val="paragraph"/>
      </w:pPr>
      <w:r>
        <w:rPr>
          <w:rStyle w:val="zero"/>
        </w:rPr>
        <w:t>对与子公司、联营企业及合营企业投资相关的应纳税暂时性差异，确认递延所得税负债，除非本公司能够控制该暂时性差异转回的时间且该暂时性差异在可预见的未来很可能不会转回。对与子公司、联营企业及合营企业投资相关的可抵扣暂时性差异，当该暂时性差异在可预见的未来很可能转回且未来很可能获得用来抵扣可抵扣暂时性差异的应纳税所得额时，确认递延所得税资产。</w:t>
      </w:r>
    </w:p>
    <w:p>
      <w:pPr>
        <w:pStyle w:val="Heading2"/>
      </w:pPr>
      <w:r>
        <w:rPr>
          <w:rStyle w:val="first"/>
          <w:b/>
        </w:rPr>
        <w:t>（二十）租赁</w:t>
      </w:r>
    </w:p>
    <w:p>
      <w:pPr>
        <w:pStyle w:val="paragraph"/>
      </w:pPr>
      <w:r>
        <w:rPr>
          <w:rStyle w:val="zero"/>
        </w:rPr>
        <w:t>租赁，是指在一定期间内，出租人将资产的使用权让与承租人以获取对价的合同。在合同开始日，本公司评估合同是否为租赁或者包含租赁。如果合同中一方让渡了在一定期间内控制一项或多项已识别资产使用的权利以换取对价，则该合同为租赁或者包含租赁。</w:t>
      </w:r>
    </w:p>
    <w:p>
      <w:pPr>
        <w:pStyle w:val="paragraph"/>
      </w:pPr>
      <w:r>
        <w:rPr>
          <w:rStyle w:val="zero"/>
        </w:rPr>
        <w:t>为确定合同是否让渡了在一定期间内控制已识别资产使用的权利，本公司进行如下评估：①合同是否涉及已识别资产的使用。已识别资产可能由合同明确指定或在资产可供客户使用时隐性指定，并且该资产在物理上可区分，或者如果资产的某部分产能或其他部分在物理上不可区分但实质上代表了该资产的全部产能，从而使客户获得因使用该资产所产生的几乎全部经济利益。如果资产的供应方在整个使用期间拥有对该资产的实质性替换权，则该资产不属于已识别资产；②承租人是否有权获得在使用期间内因使用已识别资产所产生的几乎全部经济利益；③承租人是否有权在该使用期间主导已识别资产的使用。</w:t>
      </w:r>
    </w:p>
    <w:p>
      <w:pPr>
        <w:pStyle w:val="paragraph"/>
      </w:pPr>
      <w:r>
        <w:rPr>
          <w:rStyle w:val="zero"/>
        </w:rPr>
        <w:t>合同中同时包含多项单独租赁的，承租人和出租人将合同予以分拆，并分别各项单独租赁进行会计处理。合同中同时包含租赁和非租赁部分的，承租人和出租人将租赁和非租赁部分进行分拆。在分拆合同包含的租赁和非租赁部分时，承租人按照各租赁部分单独价格及非租赁部分的单独价格之和的相对比例分摊合同对价。</w:t>
      </w:r>
    </w:p>
    <w:p>
      <w:pPr>
        <w:pStyle w:val="paragraph"/>
      </w:pPr>
      <w:r>
        <w:rPr>
          <w:rStyle w:val="zero"/>
        </w:rPr>
        <w:t>1、本公司作为承租人</w:t>
      </w:r>
    </w:p>
    <w:p>
      <w:pPr>
        <w:pStyle w:val="paragraph"/>
      </w:pPr>
      <w:r>
        <w:rPr>
          <w:rStyle w:val="zero"/>
        </w:rPr>
        <w:t>在租赁期开始日，本公司对租赁确认使用权资产和租赁负债。使用权资产按照成本进行初始计量，包括租赁负债的初始计量金额、在租赁期开始日或之前支付的租赁付款额 (扣除已享受的租赁激励相关金额) ，发生的初始直接费用以及为拆卸及移除租赁资产、复原租赁资产所在场地或将租赁资产恢复至租赁条款约定状态预计将发生的成本。</w:t>
      </w:r>
    </w:p>
    <w:p>
      <w:pPr>
        <w:pStyle w:val="paragraph"/>
      </w:pPr>
      <w:r>
        <w:rPr>
          <w:rStyle w:val="zero"/>
        </w:rPr>
        <w:t>本公司使用直线法对使用权资产计提折旧。对能够合理确定租赁期届满时取得租赁资产所有权的，本公司在租赁资产剩余使用寿命内计提折旧。否则，租赁资产在租赁期与租赁资产剩余使用寿命两者孰短的期间内计提折旧。</w:t>
      </w:r>
    </w:p>
    <w:p>
      <w:pPr>
        <w:pStyle w:val="paragraph"/>
      </w:pPr>
      <w:r>
        <w:rPr>
          <w:rStyle w:val="zero"/>
        </w:rPr>
        <w:t>租赁负债按照租赁期开始日尚未支付的租赁付款额的现值进行初始计量，折现率为租赁内含利率。无法确定租赁内含利率的，采用本公司增量借款利率作为折现率。</w:t>
      </w:r>
    </w:p>
    <w:p>
      <w:pPr>
        <w:pStyle w:val="paragraph"/>
      </w:pPr>
      <w:r>
        <w:rPr>
          <w:rStyle w:val="zero"/>
        </w:rPr>
        <w:t>本公司按照固定的周期性利率计算租赁负债在租赁期内各期间的利息费用，并计入当期损益或相关资产成本。未纳入租赁负债计量的可变租赁付款额在实际发生时计入当期损益或相关资产成本。</w:t>
      </w:r>
    </w:p>
    <w:p>
      <w:pPr>
        <w:pStyle w:val="paragraph"/>
      </w:pPr>
      <w:r>
        <w:rPr>
          <w:rStyle w:val="zero"/>
        </w:rPr>
        <w:t>租赁期开始日后，发生下列情形的，本公司按照变动后租赁付款额的现值重新计量租赁负债：①根据担保余值预计的应付金额发生变动；②用于确定租赁付款额的指数或比率发生变动；③本公司对购买选择权、续租选择权或终止租赁选择权的评估结果发生变化，或续租选择权或终止租赁选择权的实际行使情况与原评估结果不一致。</w:t>
      </w:r>
    </w:p>
    <w:p>
      <w:pPr>
        <w:pStyle w:val="paragraph"/>
      </w:pPr>
      <w:r>
        <w:rPr>
          <w:rStyle w:val="zero"/>
        </w:rPr>
        <w:t>在对租赁负债进行重新计量时，本公司相应调整使用权资产的账面价值。使用权资产的账面价值已调减至零，但租赁负债仍需进一步调减的，本公司将剩余金额计入当期损益。</w:t>
      </w:r>
    </w:p>
    <w:p>
      <w:pPr>
        <w:pStyle w:val="paragraph"/>
      </w:pPr>
      <w:r>
        <w:rPr>
          <w:rStyle w:val="zero"/>
        </w:rPr>
        <w:t>本公司已选择对短期租赁 (租赁期不超过 12 个月的租赁) 和低价值资产租赁不确认使用权资产和租赁负债，并将相关的租赁付款额在租赁期内各个期间按照直线法计入当期损益或相关资产成本。</w:t>
      </w:r>
    </w:p>
    <w:p>
      <w:pPr>
        <w:pStyle w:val="paragraph"/>
      </w:pPr>
      <w:r>
        <w:rPr>
          <w:rStyle w:val="zero"/>
        </w:rPr>
        <w:t>2、本公司作为出租人</w:t>
      </w:r>
    </w:p>
    <w:p>
      <w:pPr>
        <w:pStyle w:val="paragraph"/>
      </w:pPr>
      <w:r>
        <w:rPr>
          <w:rStyle w:val="zero"/>
        </w:rPr>
        <w:t>在租赁开始日，本公司将租赁分为融资租赁和经营租赁。融资租赁是指无论所有权最终是否转移但实质上转移了与租赁资产所有权有关的几乎全部风险和报酬的租赁。经营租赁是指除融资租赁以外的其他租赁。</w:t>
      </w:r>
    </w:p>
    <w:p>
      <w:pPr>
        <w:pStyle w:val="paragraph"/>
      </w:pPr>
      <w:r>
        <w:rPr>
          <w:rStyle w:val="zero"/>
        </w:rPr>
        <w:t>本公司作为转租出租人时，基于原租赁产生的使用权资产，而不是原租赁的标的资产，对转租赁进行分类。如果原租赁为短期租赁且本公司选择对原租赁应用上述短期租赁的简化处理，本公司将该转租赁分类为经营租赁。</w:t>
      </w:r>
    </w:p>
    <w:p>
      <w:pPr>
        <w:pStyle w:val="paragraph"/>
      </w:pPr>
      <w:r>
        <w:rPr>
          <w:rStyle w:val="zero"/>
        </w:rPr>
        <w:t>融资租赁下，在租赁期开始日，本公司对融资租赁确认应收融资租赁款，并终止确认融资租赁资产。本公司对应收融资租赁款进行初始计量时，将租赁投资净额作为应收融资租赁款的入账价值。租赁投资净额为未担保余值和租赁期开始日尚未收到的租赁收款额按照租赁内含利率折现的现值之和。</w:t>
      </w:r>
    </w:p>
    <w:p>
      <w:pPr>
        <w:pStyle w:val="paragraph"/>
      </w:pPr>
      <w:r>
        <w:rPr>
          <w:rStyle w:val="zero"/>
        </w:rPr>
        <w:t>本公司按照固定的周期性利率计算并确认租赁期内各个期间的利息收入。未纳入租赁投资净额计量的可变租赁付款额在实际发生时计入当期损益。</w:t>
      </w:r>
    </w:p>
    <w:p>
      <w:pPr>
        <w:pStyle w:val="paragraph"/>
      </w:pPr>
      <w:r>
        <w:rPr>
          <w:rStyle w:val="zero"/>
        </w:rPr>
        <w:t>经营租赁的租赁收款额在租赁期内按直线法确认为租金收入。本公司将其发生的与经营租赁有关的初始直接费用予以资本化，在租赁期内按照与租金收入确认相同的基础进行分摊，分期计入当期损益。未计入租赁收款额的可变租赁付款额在实际发生时计入当期损益。</w:t>
      </w:r>
    </w:p>
    <w:p>
      <w:pPr>
        <w:pStyle w:val="Heading1"/>
      </w:pPr>
      <w:r>
        <w:rPr>
          <w:rStyle w:val="first"/>
          <w:b/>
        </w:rPr>
        <w:t>五、会计政策、会计估计变更以及差错更正的说明</w:t>
      </w:r>
    </w:p>
    <w:p>
      <w:pPr>
        <w:pStyle w:val="Heading2"/>
      </w:pPr>
      <w:r>
        <w:rPr>
          <w:rStyle w:val="first"/>
          <w:b/>
        </w:rPr>
        <w:t>（一）会计政策变更</w:t>
      </w:r>
    </w:p>
    <w:p>
      <w:pPr>
        <w:pStyle w:val="paragraph"/>
      </w:pPr>
      <w:r>
        <w:rPr>
          <w:rStyle w:val="zero"/>
        </w:rPr>
        <w:t>财政部于 2017年颁布了《企业会计准则第22号——金融工具确认和计量（2017年修订）》（财会〔2017〕7号）、《企业会计准则第23号——金融资产转移（2017年修订）》（财会〔2017〕8号）、《企业会计准则第24号——套期会计（2017年修订）》（财会〔2017〕9号），于2017年5月2日发布了《企业会计准则第37号——金融工具列报（2017年修订）》（财会〔2017〕14号）（以下合称“新金融工具准则”）,《企业会计准则第14号——收入（2017年修订）》（财会〔2017〕22号）（以下简称“新收入准则”）和《企业会计准则第21号——租赁（2018年修订）》（财会[2018]35号）（以下简称“新租赁准则”），本公司于2019年1月1日起开始执行前述准则。</w:t>
      </w:r>
    </w:p>
    <w:p>
      <w:pPr>
        <w:pStyle w:val="paragraph"/>
      </w:pPr>
      <w:r>
        <w:rPr>
          <w:rStyle w:val="zero"/>
        </w:rPr>
        <w:t>1、执行新金融工具准则导致的会计政策变更</w:t>
      </w:r>
    </w:p>
    <w:p>
      <w:pPr>
        <w:pStyle w:val="paragraph"/>
      </w:pPr>
      <w:r>
        <w:rPr>
          <w:rStyle w:val="zero"/>
        </w:rPr>
        <w:t>在新金融工具准则下所有已确认金融资产，其后续均按摊余成本或公允价值计量。在新金融工具准则施行日，以本公司该日既有事实和情况为基础评估管理金融资产的业务模式、以金融资产初始确认时的事实和情况为基础评估该金融资产上的合同现金流量特征，将金融资产分为三类：按摊余成本计量、按公允价值计量且其变动计入其他综合收益及按公允价值计量且其变动计入当期损益。其中，对于按公允价值计量且其变动计入其他综合收益的权益工具投资，当该金融资产终止确认时，之前计入其他综合收益的累计利得或损失将从其他综合收益转入留存收益，不计入当期损益。</w:t>
      </w:r>
    </w:p>
    <w:p>
      <w:pPr>
        <w:pStyle w:val="paragraph"/>
      </w:pPr>
      <w:r>
        <w:rPr>
          <w:rStyle w:val="zero"/>
        </w:rPr>
        <w:t>在新金融工具准则下，本公司以预期信用损失为基础，对以摊余成本计量的金融资产、以公允价值计量且其变动计入其他综合收益的债务工具投资、租赁应收款、合同资产及财务担保合同计提减值准备并确认信用减值损失。</w:t>
      </w:r>
    </w:p>
    <w:p>
      <w:pPr>
        <w:pStyle w:val="paragraph"/>
      </w:pPr>
      <w:r>
        <w:rPr>
          <w:rStyle w:val="zero"/>
        </w:rPr>
        <w:t>本公司追溯应用新金融工具准则，但对于分类和计量（含减值）涉及前期比较财务报表数据与新金融工具准则不一致的，本公司选择不进行重述。因此，对于首次执行该准则的累积影响数，本公司调整2019年年初留存收益或其他综合收益以及财务报表其他相关项目金额，2018年度的财务报表未予重述。执行新金融工具准则的主要变化和影响如下：</w:t>
      </w:r>
    </w:p>
    <w:p>
      <w:pPr>
        <w:pStyle w:val="paragraph"/>
      </w:pPr>
      <w:r>
        <w:rPr>
          <w:rStyle w:val="zero"/>
        </w:rPr>
        <w:t>公司于2021年1月1日及以后将持有的部分非交易性股权投资指定为以公允价值计量且其变动计入其他综合收益的金融资产，列报为其他权益工具投资。</w:t>
      </w:r>
    </w:p>
    <w:p>
      <w:pPr>
        <w:pStyle w:val="paragraph"/>
      </w:pPr>
      <w:r>
        <w:rPr>
          <w:rStyle w:val="zero"/>
        </w:rPr>
        <w:t>公司持有的某些理财产品、信托产品、股权收益权及资产管理计划等，其收益取决于标的资产的收益率，原分类为可供出售金融资产。由于其合同现金流量不仅仅为对本金和以未偿付本金为基础的利息的支付，公司在2021年1月1日及以后将其重分类为以公允价值计量且其变动计入当期损益的金融资产，列报为交易性金融资产。</w:t>
      </w:r>
    </w:p>
    <w:p>
      <w:pPr>
        <w:pStyle w:val="paragraph"/>
      </w:pPr>
      <w:r>
        <w:rPr>
          <w:rStyle w:val="zero"/>
        </w:rPr>
        <w:t>公司持有的部分可供出售债务工具，其在特定日期产生的现金流量仅为对本金和以未偿付本金金额为基础的利息的支付，且公司管理该金融资产的业务模式是既以收取合同现金流量为目标又以出售该金融资产为目标，本公司在2021年1月1日及以后将其从可供出售金融资产重分类至其他债权投资。</w:t>
      </w:r>
    </w:p>
    <w:p>
      <w:pPr>
        <w:pStyle w:val="paragraph"/>
      </w:pPr>
      <w:r>
        <w:rPr>
          <w:rStyle w:val="zero"/>
        </w:rPr>
        <w:t>公司在日常资金管理中将部分银行承兑汇票背书或贴现，既以收取合同现金流量又以出售金融资产为目标，因此，公司在2021年1月1日及以后将该等应收票据重分类为以公允价值计量且其变动计入其他综合收益金融资产类别，列报为应收款项融资。</w:t>
      </w:r>
    </w:p>
    <w:p>
      <w:pPr>
        <w:pStyle w:val="paragraph"/>
      </w:pPr>
      <w:r>
        <w:rPr>
          <w:rStyle w:val="zero"/>
        </w:rPr>
        <w:t>公司在日常资金管理中将部分特定客户的应收款项通过无追索权保理进行出售，针对该部分特定客户的应收款项，既以收取合同现金流量又以出售金融资产为目标，因此，公司在2021年1月1日及以后将该等特定客户的应收款项重分类为以公允价值计量且其变动计入其他综合收益金融资产类别，列报为其他债权投资或应收款项融资。</w:t>
      </w:r>
    </w:p>
    <w:p>
      <w:pPr>
        <w:pStyle w:val="paragraph"/>
      </w:pPr>
      <w:r>
        <w:rPr>
          <w:rStyle w:val="zero"/>
        </w:rPr>
        <w:t>于2020年12月31日，本公司持有的有息拆借及委托贷款,由于管理该组债权投资的业务模式是以收取合同现金流为目标，且其合同现金流量特征与基本借贷安排相一致，故于2021年1月1日，本集团及本公司将该债权投资从应收款项重分类至以摊余成本计量的金融资产，列示为债权投资、其他流动资产和一年内到期的非流动资产。相应地，本公司按照预期信用损失计量损失准备转出至期初留存收益。</w:t>
      </w:r>
    </w:p>
    <w:p>
      <w:pPr>
        <w:pStyle w:val="paragraph"/>
      </w:pPr>
      <w:r>
        <w:rPr>
          <w:rStyle w:val="zero"/>
        </w:rPr>
        <w:t>于2020年12月31日，本公司持有非上市信托产品由于其合同现金流量特征不符合基本借贷安排，故于2021年1月1日，本公司将该等信托产品从可供出售金融资产重分类为以公允价值计量且其变动计入当期损益的金融资产，列示为交易性金融资产及其他非流动金融资产。相应地，本集团将累计计入其他综合收益的金额转至期初留存收益。于2020年12月31日，本公司持有上市权益工具投资由于该等权益工具投资不符合本金加利息的合同现金流量特征，故于2021年1月1日，本公司将此等权益投资从可供出售金融资产重分类为以公允价值计量且其变动计入当期损益的金融资产，列示为交易性金融资产及其他非流动金融资产。相应地，本公司将累计计入其他综合收益的金额转出至期初留存收益。于2020年12月31日，本公司持有的非上市信托产品由于该等信托产品投资的业务模式为既以收取合同现金流量为目标又以出售为目标，且其合同现金流量特征与基本借贷安排相一致，故于2021年1月1日，本公司将其重分类至其他债权投资及一年内到期的非流动资产。</w:t>
      </w:r>
    </w:p>
    <w:p>
      <w:pPr>
        <w:pStyle w:val="paragraph"/>
      </w:pPr>
      <w:r>
        <w:rPr>
          <w:rStyle w:val="zero"/>
        </w:rPr>
        <w:t>于2020年12月31日，本公司持有的以成本计量的非上市股权投资于2021年1月1日，出于战略投资的考虑，本公司选择将该等股权投资指定为以公允价值计量且其变动计入其他综合收益的金融资产，列示为其他权益工具投资。相应地，本公司将公允价值与原账面价值的差额调整期初其他综合收益；将累计计提的减值准备从期初留存收益转入其他综合收益。</w:t>
      </w:r>
    </w:p>
    <w:p>
      <w:pPr>
        <w:sectPr>
          <w:type w:val="continuous"/>
          <w:pgSz w:w="11906" w:h="16838"/>
          <w:pgMar w:top="1440" w:right="1800" w:bottom="1440" w:left="1800" w:header="720" w:footer="720" w:gutter="0"/>
          <w:cols w:space="720"/>
          <w:docGrid w:linePitch="360"/>
        </w:sectPr>
      </w:pPr>
    </w:p>
    <w:p>
      <w:pPr>
        <w:pStyle w:val="paragraph"/>
      </w:pPr>
      <w:r>
        <w:rPr>
          <w:rStyle w:val="zero"/>
        </w:rPr>
        <w:t>（1)首次执行日前后金融资产分类和计量对比表</w:t>
      </w:r>
    </w:p>
    <w:p>
      <w:pPr>
        <w:pStyle w:val="paragraph"/>
      </w:pPr>
      <w:r>
        <w:rPr>
          <w:rStyle w:val="zero"/>
        </w:rPr>
        <w:t>对本集团的影响：</w:t>
      </w:r>
    </w:p>
    <w:tbl>
      <w:tblPr>
        <w:tblW w:type="auto" w:w="0"/>
        <w:tblLayout w:type="autofit"/>
        <w:tblLook w:firstColumn="1" w:firstRow="1" w:lastColumn="0" w:lastRow="0" w:noHBand="0" w:noVBand="1" w:val="04A0"/>
      </w:tblPr>
      <w:tblGrid>
        <w:gridCol w:w="2206"/>
        <w:gridCol w:w="2206"/>
        <w:gridCol w:w="2206"/>
        <w:gridCol w:w="2206"/>
        <w:gridCol w:w="2206"/>
        <w:gridCol w:w="2206"/>
      </w:tblGrid>
      <w:tr>
        <w:tc>
          <w:tcPr>
            <w:tcW w:type="dxa" w:w="6618"/>
            <w:gridSpan w:val="3"/>
            <w:tcBorders>
              <w:top w:sz="12" w:val="single" w:space="0"/>
              <w:bottom w:sz="6" w:val="dotted" w:space="0"/>
              <w:right w:sz="6" w:val="dotted" w:space="0"/>
            </w:tcBorders>
            <w:vAlign w:val="center"/>
          </w:tcPr>
          <w:p>
            <w:pPr>
              <w:spacing w:after="20" w:before="20"/>
              <w:jc w:val="center"/>
            </w:pPr>
            <w:r>
              <w:rPr>
                <w:rStyle w:val="tableCharacter"/>
              </w:rPr>
              <w:t>原金融工具准则</w:t>
            </w:r>
          </w:p>
        </w:tc>
        <w:tc>
          <w:tcPr>
            <w:tcW w:type="dxa" w:w="6618"/>
            <w:gridSpan w:val="3"/>
            <w:tcBorders>
              <w:top w:sz="12" w:val="single" w:space="0"/>
              <w:bottom w:sz="6" w:val="dotted" w:space="0"/>
              <w:right w:sz="6" w:val="dotted" w:space="0"/>
            </w:tcBorders>
            <w:vAlign w:val="center"/>
          </w:tcPr>
          <w:p>
            <w:pPr>
              <w:spacing w:after="20" w:before="20"/>
              <w:jc w:val="center"/>
            </w:pPr>
            <w:r>
              <w:rPr>
                <w:rStyle w:val="tableCharacter"/>
              </w:rPr>
              <w:t xml:space="preserve">新金融工具准则 </w:t>
            </w:r>
          </w:p>
        </w:tc>
      </w:tr>
      <w:tr>
        <w:tc>
          <w:tcPr>
            <w:tcW w:type="dxa" w:w="2206"/>
            <w:tcBorders>
              <w:bottom w:sz="6" w:val="dotted" w:space="0"/>
              <w:right w:sz="6" w:val="dotted" w:space="0"/>
            </w:tcBorders>
            <w:vAlign w:val="center"/>
          </w:tcPr>
          <w:p>
            <w:pPr>
              <w:spacing w:after="20" w:before="20"/>
              <w:jc w:val="center"/>
            </w:pPr>
            <w:r>
              <w:rPr>
                <w:rStyle w:val="tableCharacter"/>
              </w:rPr>
              <w:t>项目</w:t>
            </w:r>
          </w:p>
        </w:tc>
        <w:tc>
          <w:tcPr>
            <w:tcW w:type="dxa" w:w="2206"/>
            <w:tcBorders>
              <w:bottom w:sz="6" w:val="dotted" w:space="0"/>
              <w:right w:sz="6" w:val="dotted" w:space="0"/>
            </w:tcBorders>
            <w:vAlign w:val="center"/>
          </w:tcPr>
          <w:p>
            <w:pPr>
              <w:spacing w:after="20" w:before="20"/>
              <w:jc w:val="center"/>
            </w:pPr>
            <w:r>
              <w:rPr>
                <w:rStyle w:val="tableCharacter"/>
              </w:rPr>
              <w:t>计量类别</w:t>
            </w:r>
          </w:p>
        </w:tc>
        <w:tc>
          <w:tcPr>
            <w:tcW w:type="dxa" w:w="2206"/>
            <w:tcBorders>
              <w:bottom w:sz="6" w:val="dotted" w:space="0"/>
              <w:right w:sz="6" w:val="dotted" w:space="0"/>
            </w:tcBorders>
            <w:vAlign w:val="center"/>
          </w:tcPr>
          <w:p>
            <w:pPr>
              <w:spacing w:after="20" w:before="20"/>
              <w:jc w:val="center"/>
            </w:pPr>
            <w:r>
              <w:rPr>
                <w:rStyle w:val="tableCharacter"/>
              </w:rPr>
              <w:t>账面价值</w:t>
            </w:r>
          </w:p>
        </w:tc>
        <w:tc>
          <w:tcPr>
            <w:tcW w:type="dxa" w:w="2206"/>
            <w:tcBorders>
              <w:bottom w:sz="6" w:val="dotted" w:space="0"/>
              <w:right w:sz="6" w:val="dotted" w:space="0"/>
            </w:tcBorders>
            <w:vAlign w:val="center"/>
          </w:tcPr>
          <w:p>
            <w:pPr>
              <w:spacing w:after="20" w:before="20"/>
              <w:jc w:val="center"/>
            </w:pPr>
            <w:r>
              <w:rPr>
                <w:rStyle w:val="tableCharacter"/>
              </w:rPr>
              <w:t>项目</w:t>
            </w:r>
          </w:p>
        </w:tc>
        <w:tc>
          <w:tcPr>
            <w:tcW w:type="dxa" w:w="2206"/>
            <w:tcBorders>
              <w:bottom w:sz="6" w:val="dotted" w:space="0"/>
              <w:right w:sz="6" w:val="dotted" w:space="0"/>
            </w:tcBorders>
            <w:vAlign w:val="center"/>
          </w:tcPr>
          <w:p>
            <w:pPr>
              <w:spacing w:after="20" w:before="20"/>
              <w:jc w:val="center"/>
            </w:pPr>
            <w:r>
              <w:rPr>
                <w:rStyle w:val="tableCharacter"/>
              </w:rPr>
              <w:t>计量类别</w:t>
            </w:r>
          </w:p>
        </w:tc>
        <w:tc>
          <w:tcPr>
            <w:tcW w:type="dxa" w:w="2206"/>
            <w:tcBorders>
              <w:bottom w:sz="6" w:val="dotted" w:space="0"/>
            </w:tcBorders>
            <w:vAlign w:val="center"/>
          </w:tcPr>
          <w:p>
            <w:pPr>
              <w:spacing w:after="20" w:before="20"/>
              <w:jc w:val="center"/>
            </w:pPr>
            <w:r>
              <w:rPr>
                <w:rStyle w:val="tableCharacter"/>
              </w:rPr>
              <w:t>账面价值</w:t>
            </w:r>
          </w:p>
        </w:tc>
      </w:tr>
      <w:tr>
        <w:tc>
          <w:tcPr>
            <w:tcW w:type="dxa" w:w="2206"/>
            <w:tcBorders>
              <w:bottom w:sz="6" w:val="dotted" w:space="0"/>
              <w:right w:sz="6" w:val="dotted" w:space="0"/>
            </w:tcBorders>
            <w:vAlign w:val="center"/>
          </w:tcPr>
          <w:p>
            <w:pPr>
              <w:spacing w:after="20" w:before="20"/>
              <w:jc w:val="left"/>
            </w:pPr>
            <w:r>
              <w:rPr>
                <w:rStyle w:val="tableCharacter"/>
              </w:rPr>
              <w:t>货币资金</w:t>
            </w:r>
          </w:p>
        </w:tc>
        <w:tc>
          <w:tcPr>
            <w:tcW w:type="dxa" w:w="2206"/>
            <w:tcBorders>
              <w:bottom w:sz="6" w:val="dotted" w:space="0"/>
              <w:right w:sz="6" w:val="dotted" w:space="0"/>
            </w:tcBorders>
            <w:vAlign w:val="center"/>
          </w:tcPr>
          <w:p>
            <w:pPr>
              <w:spacing w:after="20" w:before="20"/>
              <w:jc w:val="left"/>
            </w:pPr>
            <w:r>
              <w:rPr>
                <w:rStyle w:val="tableCharacter"/>
              </w:rPr>
              <w:t>摊余成本</w:t>
            </w:r>
          </w:p>
        </w:tc>
        <w:tc>
          <w:tcPr>
            <w:tcW w:type="dxa" w:w="2206"/>
            <w:tcBorders>
              <w:bottom w:sz="6" w:val="dotted" w:space="0"/>
              <w:right w:sz="6" w:val="dotted" w:space="0"/>
            </w:tcBorders>
            <w:vAlign w:val="center"/>
          </w:tcPr>
          <w:p>
            <w:pPr>
              <w:spacing w:after="20" w:before="20"/>
              <w:jc w:val="left"/>
            </w:pPr>
            <w:r>
              <w:rPr>
                <w:rStyle w:val="tableCharacter"/>
              </w:rPr>
              <w:t>XXX</w:t>
            </w:r>
          </w:p>
        </w:tc>
        <w:tc>
          <w:tcPr>
            <w:tcW w:type="dxa" w:w="2206"/>
            <w:tcBorders>
              <w:bottom w:sz="6" w:val="dotted" w:space="0"/>
              <w:right w:sz="6" w:val="dotted" w:space="0"/>
            </w:tcBorders>
            <w:vAlign w:val="center"/>
          </w:tcPr>
          <w:p>
            <w:pPr>
              <w:spacing w:after="20" w:before="20"/>
              <w:jc w:val="left"/>
            </w:pPr>
            <w:r>
              <w:rPr>
                <w:rStyle w:val="tableCharacter"/>
              </w:rPr>
              <w:t>货币资金</w:t>
            </w:r>
          </w:p>
        </w:tc>
        <w:tc>
          <w:tcPr>
            <w:tcW w:type="dxa" w:w="2206"/>
            <w:tcBorders>
              <w:bottom w:sz="6" w:val="dotted" w:space="0"/>
              <w:right w:sz="6" w:val="dotted" w:space="0"/>
            </w:tcBorders>
            <w:vAlign w:val="center"/>
          </w:tcPr>
          <w:p>
            <w:pPr>
              <w:spacing w:after="20" w:before="20"/>
              <w:jc w:val="left"/>
            </w:pPr>
            <w:r>
              <w:rPr>
                <w:rStyle w:val="tableCharacter"/>
              </w:rPr>
              <w:t>摊余成本</w:t>
            </w:r>
          </w:p>
        </w:tc>
        <w:tc>
          <w:tcPr>
            <w:tcW w:type="dxa" w:w="2206"/>
            <w:tcBorders>
              <w:bottom w:sz="6" w:val="dotted" w:space="0"/>
            </w:tcBorders>
            <w:vAlign w:val="center"/>
          </w:tcPr>
          <w:p>
            <w:pPr>
              <w:spacing w:after="20" w:before="20"/>
              <w:jc w:val="left"/>
            </w:pPr>
            <w:r>
              <w:rPr>
                <w:rStyle w:val="tableCharacter"/>
              </w:rPr>
              <w:t>XXX</w:t>
            </w:r>
          </w:p>
        </w:tc>
      </w:tr>
      <w:tr>
        <w:tc>
          <w:tcPr>
            <w:tcW w:type="dxa" w:w="2206"/>
            <w:tcBorders>
              <w:bottom w:sz="6" w:val="dotted" w:space="0"/>
              <w:right w:sz="6" w:val="dotted" w:space="0"/>
            </w:tcBorders>
            <w:vAlign w:val="center"/>
          </w:tcPr>
          <w:p>
            <w:pPr>
              <w:spacing w:after="20" w:before="20"/>
              <w:jc w:val="left"/>
            </w:pPr>
            <w:r>
              <w:rPr>
                <w:rStyle w:val="tableCharacter"/>
              </w:rPr>
              <w:t>以公允价值计量且其变动计入当期损益的金融资产</w:t>
            </w:r>
          </w:p>
        </w:tc>
        <w:tc>
          <w:tcPr>
            <w:tcW w:type="dxa" w:w="2206"/>
            <w:tcBorders>
              <w:bottom w:sz="6" w:val="dotted" w:space="0"/>
              <w:right w:sz="6" w:val="dotted" w:space="0"/>
            </w:tcBorders>
            <w:vAlign w:val="center"/>
          </w:tcPr>
          <w:p>
            <w:pPr>
              <w:spacing w:after="20" w:before="20"/>
              <w:jc w:val="left"/>
            </w:pPr>
            <w:r>
              <w:rPr>
                <w:rStyle w:val="tableCharacter"/>
              </w:rPr>
              <w:t>以公允价值计量且其变动计入当期损益</w:t>
            </w:r>
          </w:p>
        </w:tc>
        <w:tc>
          <w:tcPr>
            <w:tcW w:type="dxa" w:w="2206"/>
            <w:tcBorders>
              <w:bottom w:sz="6" w:val="dotted" w:space="0"/>
              <w:right w:sz="6" w:val="dotted" w:space="0"/>
            </w:tcBorders>
            <w:vAlign w:val="center"/>
          </w:tcPr>
          <w:p>
            <w:pPr>
              <w:spacing w:after="20" w:before="20"/>
              <w:jc w:val="left"/>
            </w:pPr>
            <w:r>
              <w:rPr>
                <w:rStyle w:val="tableCharacter"/>
              </w:rPr>
              <w:t>XXX</w:t>
            </w:r>
          </w:p>
        </w:tc>
        <w:tc>
          <w:tcPr>
            <w:tcW w:type="dxa" w:w="2206"/>
            <w:tcBorders>
              <w:bottom w:sz="6" w:val="dotted" w:space="0"/>
              <w:right w:sz="6" w:val="dotted" w:space="0"/>
            </w:tcBorders>
            <w:vAlign w:val="center"/>
          </w:tcPr>
          <w:p>
            <w:pPr>
              <w:spacing w:after="20" w:before="20"/>
              <w:jc w:val="left"/>
            </w:pPr>
            <w:r>
              <w:rPr>
                <w:rStyle w:val="tableCharacter"/>
              </w:rPr>
              <w:t>交易性金融资产</w:t>
            </w:r>
          </w:p>
        </w:tc>
        <w:tc>
          <w:tcPr>
            <w:tcW w:type="dxa" w:w="2206"/>
            <w:tcBorders>
              <w:bottom w:sz="6" w:val="dotted" w:space="0"/>
              <w:right w:sz="6" w:val="dotted" w:space="0"/>
            </w:tcBorders>
            <w:vAlign w:val="center"/>
          </w:tcPr>
          <w:p>
            <w:pPr>
              <w:spacing w:after="20" w:before="20"/>
              <w:jc w:val="left"/>
            </w:pPr>
            <w:r>
              <w:rPr>
                <w:rStyle w:val="tableCharacter"/>
              </w:rPr>
              <w:t>以公允价值计量且其变动计入当期损益</w:t>
            </w:r>
          </w:p>
        </w:tc>
        <w:tc>
          <w:tcPr>
            <w:tcW w:type="dxa" w:w="2206"/>
            <w:tcBorders>
              <w:bottom w:sz="6" w:val="dotted" w:space="0"/>
            </w:tcBorders>
            <w:vAlign w:val="center"/>
          </w:tcPr>
          <w:p>
            <w:pPr>
              <w:spacing w:after="20" w:before="20"/>
              <w:jc w:val="left"/>
            </w:pPr>
            <w:r>
              <w:rPr>
                <w:rStyle w:val="tableCharacter"/>
              </w:rPr>
              <w:t>XXX</w:t>
            </w:r>
          </w:p>
        </w:tc>
      </w:tr>
      <w:tr>
        <w:tc>
          <w:tcPr>
            <w:tcW w:type="dxa" w:w="2206"/>
            <w:vMerge w:val="restart"/>
            <w:tcBorders>
              <w:bottom w:sz="6" w:val="dotted" w:space="0"/>
              <w:right w:sz="6" w:val="dotted" w:space="0"/>
            </w:tcBorders>
            <w:vAlign w:val="center"/>
          </w:tcPr>
          <w:p>
            <w:pPr>
              <w:spacing w:after="20" w:before="20"/>
              <w:jc w:val="left"/>
            </w:pPr>
            <w:r>
              <w:rPr>
                <w:rStyle w:val="tableCharacter"/>
              </w:rPr>
              <w:t>应收票据</w:t>
            </w:r>
          </w:p>
        </w:tc>
        <w:tc>
          <w:tcPr>
            <w:tcW w:type="dxa" w:w="2206"/>
            <w:vMerge w:val="restart"/>
            <w:tcBorders>
              <w:bottom w:sz="6" w:val="dotted" w:space="0"/>
              <w:right w:sz="6" w:val="dotted" w:space="0"/>
            </w:tcBorders>
            <w:vAlign w:val="center"/>
          </w:tcPr>
          <w:p>
            <w:pPr>
              <w:spacing w:after="20" w:before="20"/>
              <w:jc w:val="left"/>
            </w:pPr>
            <w:r>
              <w:rPr>
                <w:rStyle w:val="tableCharacter"/>
              </w:rPr>
              <w:t>摊余成本</w:t>
            </w:r>
          </w:p>
        </w:tc>
        <w:tc>
          <w:tcPr>
            <w:tcW w:type="dxa" w:w="2206"/>
            <w:vMerge w:val="restart"/>
            <w:tcBorders>
              <w:bottom w:sz="6" w:val="dotted" w:space="0"/>
              <w:right w:sz="6" w:val="dotted" w:space="0"/>
            </w:tcBorders>
            <w:vAlign w:val="center"/>
          </w:tcPr>
          <w:p>
            <w:pPr>
              <w:spacing w:after="20" w:before="20"/>
              <w:jc w:val="left"/>
            </w:pPr>
            <w:r>
              <w:rPr>
                <w:rStyle w:val="tableCharacter"/>
              </w:rPr>
              <w:t>XXX</w:t>
            </w:r>
          </w:p>
        </w:tc>
        <w:tc>
          <w:tcPr>
            <w:tcW w:type="dxa" w:w="2206"/>
            <w:tcBorders>
              <w:bottom w:sz="6" w:val="dotted" w:space="0"/>
              <w:right w:sz="6" w:val="dotted" w:space="0"/>
            </w:tcBorders>
            <w:vAlign w:val="center"/>
          </w:tcPr>
          <w:p>
            <w:pPr>
              <w:spacing w:after="20" w:before="20"/>
              <w:jc w:val="left"/>
            </w:pPr>
            <w:r>
              <w:rPr>
                <w:rStyle w:val="tableCharacter"/>
              </w:rPr>
              <w:t>应收票据</w:t>
            </w:r>
          </w:p>
        </w:tc>
        <w:tc>
          <w:tcPr>
            <w:tcW w:type="dxa" w:w="2206"/>
            <w:tcBorders>
              <w:bottom w:sz="6" w:val="dotted" w:space="0"/>
              <w:right w:sz="6" w:val="dotted" w:space="0"/>
            </w:tcBorders>
            <w:vAlign w:val="center"/>
          </w:tcPr>
          <w:p>
            <w:pPr>
              <w:spacing w:after="20" w:before="20"/>
              <w:jc w:val="left"/>
            </w:pPr>
            <w:r>
              <w:rPr>
                <w:rStyle w:val="tableCharacter"/>
              </w:rPr>
              <w:t>摊余成本</w:t>
            </w:r>
          </w:p>
        </w:tc>
        <w:tc>
          <w:tcPr>
            <w:tcW w:type="dxa" w:w="2206"/>
            <w:tcBorders>
              <w:bottom w:sz="6" w:val="dotted" w:space="0"/>
            </w:tcBorders>
            <w:vAlign w:val="center"/>
          </w:tcPr>
          <w:p>
            <w:pPr>
              <w:spacing w:after="20" w:before="20"/>
              <w:jc w:val="left"/>
            </w:pPr>
            <w:r>
              <w:rPr>
                <w:rStyle w:val="tableCharacter"/>
              </w:rPr>
              <w:t>XXX</w:t>
            </w:r>
          </w:p>
        </w:tc>
      </w:tr>
      <w:tr>
        <w:tc>
          <w:tcPr>
            <w:tcW w:type="dxa" w:w="2206"/>
            <w:vMerge/>
            <w:tcBorders>
              <w:bottom w:sz="6" w:val="dotted" w:space="0"/>
              <w:right w:sz="6" w:val="dotted" w:space="0"/>
            </w:tcBorders>
          </w:tcPr>
          <w:p/>
        </w:tc>
        <w:tc>
          <w:tcPr>
            <w:tcW w:type="dxa" w:w="2206"/>
            <w:vMerge/>
            <w:tcBorders>
              <w:bottom w:sz="6" w:val="dotted" w:space="0"/>
              <w:right w:sz="6" w:val="dotted" w:space="0"/>
            </w:tcBorders>
          </w:tcPr>
          <w:p/>
        </w:tc>
        <w:tc>
          <w:tcPr>
            <w:tcW w:type="dxa" w:w="2206"/>
            <w:vMerge/>
            <w:tcBorders>
              <w:bottom w:sz="6" w:val="dotted" w:space="0"/>
              <w:right w:sz="6" w:val="dotted" w:space="0"/>
            </w:tcBorders>
          </w:tcPr>
          <w:p/>
        </w:tc>
        <w:tc>
          <w:tcPr>
            <w:tcW w:type="dxa" w:w="2206"/>
            <w:tcBorders>
              <w:bottom w:sz="6" w:val="dotted" w:space="0"/>
              <w:right w:sz="6" w:val="dotted" w:space="0"/>
            </w:tcBorders>
            <w:vAlign w:val="center"/>
          </w:tcPr>
          <w:p>
            <w:pPr>
              <w:spacing w:after="20" w:before="20"/>
              <w:jc w:val="left"/>
            </w:pPr>
            <w:r>
              <w:rPr>
                <w:rStyle w:val="tableCharacter"/>
              </w:rPr>
              <w:t>应收款项融资</w:t>
            </w:r>
          </w:p>
        </w:tc>
        <w:tc>
          <w:tcPr>
            <w:tcW w:type="dxa" w:w="2206"/>
            <w:tcBorders>
              <w:bottom w:sz="6" w:val="dotted" w:space="0"/>
              <w:right w:sz="6" w:val="dotted" w:space="0"/>
            </w:tcBorders>
            <w:vAlign w:val="center"/>
          </w:tcPr>
          <w:p>
            <w:pPr>
              <w:spacing w:after="20" w:before="20"/>
              <w:jc w:val="left"/>
            </w:pPr>
            <w:r>
              <w:rPr>
                <w:rStyle w:val="tableCharacter"/>
              </w:rPr>
              <w:t>以公允价值计量且其变动计入其他综合收益</w:t>
            </w:r>
          </w:p>
        </w:tc>
        <w:tc>
          <w:tcPr>
            <w:tcW w:type="dxa" w:w="2206"/>
            <w:tcBorders>
              <w:bottom w:sz="6" w:val="dotted" w:space="0"/>
            </w:tcBorders>
            <w:vAlign w:val="center"/>
          </w:tcPr>
          <w:p>
            <w:pPr>
              <w:spacing w:after="20" w:before="20"/>
              <w:jc w:val="left"/>
            </w:pPr>
            <w:r>
              <w:rPr>
                <w:rStyle w:val="tableCharacter"/>
              </w:rPr>
              <w:t>XXX</w:t>
            </w:r>
          </w:p>
        </w:tc>
      </w:tr>
      <w:tr>
        <w:tc>
          <w:tcPr>
            <w:tcW w:type="dxa" w:w="2206"/>
            <w:vMerge w:val="restart"/>
            <w:tcBorders>
              <w:bottom w:sz="6" w:val="dotted" w:space="0"/>
              <w:right w:sz="6" w:val="dotted" w:space="0"/>
            </w:tcBorders>
            <w:vAlign w:val="center"/>
          </w:tcPr>
          <w:p>
            <w:pPr>
              <w:spacing w:after="20" w:before="20"/>
              <w:jc w:val="left"/>
            </w:pPr>
            <w:r>
              <w:rPr>
                <w:rStyle w:val="tableCharacter"/>
              </w:rPr>
              <w:t>应收账款</w:t>
            </w:r>
          </w:p>
        </w:tc>
        <w:tc>
          <w:tcPr>
            <w:tcW w:type="dxa" w:w="2206"/>
            <w:vMerge w:val="restart"/>
            <w:tcBorders>
              <w:bottom w:sz="6" w:val="dotted" w:space="0"/>
              <w:right w:sz="6" w:val="dotted" w:space="0"/>
            </w:tcBorders>
            <w:vAlign w:val="center"/>
          </w:tcPr>
          <w:p>
            <w:pPr>
              <w:spacing w:after="20" w:before="20"/>
              <w:jc w:val="left"/>
            </w:pPr>
            <w:r>
              <w:rPr>
                <w:rStyle w:val="tableCharacter"/>
              </w:rPr>
              <w:t>摊余成本</w:t>
            </w:r>
          </w:p>
        </w:tc>
        <w:tc>
          <w:tcPr>
            <w:tcW w:type="dxa" w:w="2206"/>
            <w:vMerge w:val="restart"/>
            <w:tcBorders>
              <w:bottom w:sz="6" w:val="dotted" w:space="0"/>
              <w:right w:sz="6" w:val="dotted" w:space="0"/>
            </w:tcBorders>
            <w:vAlign w:val="center"/>
          </w:tcPr>
          <w:p>
            <w:pPr>
              <w:spacing w:after="20" w:before="20"/>
              <w:jc w:val="left"/>
            </w:pPr>
            <w:r>
              <w:rPr>
                <w:rStyle w:val="tableCharacter"/>
              </w:rPr>
              <w:t>XXX</w:t>
            </w:r>
          </w:p>
        </w:tc>
        <w:tc>
          <w:tcPr>
            <w:tcW w:type="dxa" w:w="2206"/>
            <w:tcBorders>
              <w:bottom w:sz="6" w:val="dotted" w:space="0"/>
              <w:right w:sz="6" w:val="dotted" w:space="0"/>
            </w:tcBorders>
            <w:vAlign w:val="center"/>
          </w:tcPr>
          <w:p>
            <w:pPr>
              <w:spacing w:after="20" w:before="20"/>
              <w:jc w:val="left"/>
            </w:pPr>
            <w:r>
              <w:rPr>
                <w:rStyle w:val="tableCharacter"/>
              </w:rPr>
              <w:t>应收账款</w:t>
            </w:r>
          </w:p>
        </w:tc>
        <w:tc>
          <w:tcPr>
            <w:tcW w:type="dxa" w:w="2206"/>
            <w:tcBorders>
              <w:bottom w:sz="6" w:val="dotted" w:space="0"/>
              <w:right w:sz="6" w:val="dotted" w:space="0"/>
            </w:tcBorders>
            <w:vAlign w:val="center"/>
          </w:tcPr>
          <w:p>
            <w:pPr>
              <w:spacing w:after="20" w:before="20"/>
              <w:jc w:val="left"/>
            </w:pPr>
            <w:r>
              <w:rPr>
                <w:rStyle w:val="tableCharacter"/>
              </w:rPr>
              <w:t>摊余成本</w:t>
            </w:r>
          </w:p>
        </w:tc>
        <w:tc>
          <w:tcPr>
            <w:tcW w:type="dxa" w:w="2206"/>
            <w:tcBorders>
              <w:bottom w:sz="6" w:val="dotted" w:space="0"/>
            </w:tcBorders>
            <w:vAlign w:val="center"/>
          </w:tcPr>
          <w:p>
            <w:pPr>
              <w:spacing w:after="20" w:before="20"/>
              <w:jc w:val="left"/>
            </w:pPr>
            <w:r>
              <w:rPr>
                <w:rStyle w:val="tableCharacter"/>
              </w:rPr>
              <w:t>XXX</w:t>
            </w:r>
          </w:p>
        </w:tc>
      </w:tr>
      <w:tr>
        <w:tc>
          <w:tcPr>
            <w:tcW w:type="dxa" w:w="2206"/>
            <w:vMerge/>
            <w:tcBorders>
              <w:bottom w:sz="6" w:val="dotted" w:space="0"/>
              <w:right w:sz="6" w:val="dotted" w:space="0"/>
            </w:tcBorders>
          </w:tcPr>
          <w:p/>
        </w:tc>
        <w:tc>
          <w:tcPr>
            <w:tcW w:type="dxa" w:w="2206"/>
            <w:vMerge/>
            <w:tcBorders>
              <w:bottom w:sz="6" w:val="dotted" w:space="0"/>
              <w:right w:sz="6" w:val="dotted" w:space="0"/>
            </w:tcBorders>
          </w:tcPr>
          <w:p/>
        </w:tc>
        <w:tc>
          <w:tcPr>
            <w:tcW w:type="dxa" w:w="2206"/>
            <w:vMerge/>
            <w:tcBorders>
              <w:bottom w:sz="6" w:val="dotted" w:space="0"/>
              <w:right w:sz="6" w:val="dotted" w:space="0"/>
            </w:tcBorders>
          </w:tcPr>
          <w:p/>
        </w:tc>
        <w:tc>
          <w:tcPr>
            <w:tcW w:type="dxa" w:w="2206"/>
            <w:tcBorders>
              <w:bottom w:sz="6" w:val="dotted" w:space="0"/>
              <w:right w:sz="6" w:val="dotted" w:space="0"/>
            </w:tcBorders>
            <w:vAlign w:val="center"/>
          </w:tcPr>
          <w:p>
            <w:pPr>
              <w:spacing w:after="20" w:before="20"/>
              <w:jc w:val="left"/>
            </w:pPr>
            <w:r>
              <w:rPr>
                <w:rStyle w:val="tableCharacter"/>
              </w:rPr>
              <w:t>应收款项融资</w:t>
            </w:r>
          </w:p>
        </w:tc>
        <w:tc>
          <w:tcPr>
            <w:tcW w:type="dxa" w:w="2206"/>
            <w:tcBorders>
              <w:bottom w:sz="6" w:val="dotted" w:space="0"/>
              <w:right w:sz="6" w:val="dotted" w:space="0"/>
            </w:tcBorders>
            <w:vAlign w:val="center"/>
          </w:tcPr>
          <w:p>
            <w:pPr>
              <w:spacing w:after="20" w:before="20"/>
              <w:jc w:val="left"/>
            </w:pPr>
            <w:r>
              <w:rPr>
                <w:rStyle w:val="tableCharacter"/>
              </w:rPr>
              <w:t>以公允价值计量且其变动计入其他综合收益</w:t>
            </w:r>
          </w:p>
        </w:tc>
        <w:tc>
          <w:tcPr>
            <w:tcW w:type="dxa" w:w="2206"/>
            <w:tcBorders>
              <w:bottom w:sz="6" w:val="dotted" w:space="0"/>
            </w:tcBorders>
            <w:vAlign w:val="center"/>
          </w:tcPr>
          <w:p>
            <w:pPr>
              <w:spacing w:after="20" w:before="20"/>
              <w:jc w:val="left"/>
            </w:pPr>
            <w:r>
              <w:rPr>
                <w:rStyle w:val="tableCharacter"/>
              </w:rPr>
              <w:t>XXX</w:t>
            </w:r>
          </w:p>
        </w:tc>
      </w:tr>
      <w:tr>
        <w:tc>
          <w:tcPr>
            <w:tcW w:type="dxa" w:w="2206"/>
            <w:tcBorders>
              <w:bottom w:sz="6" w:val="dotted" w:space="0"/>
              <w:right w:sz="6" w:val="dotted" w:space="0"/>
            </w:tcBorders>
            <w:vAlign w:val="center"/>
          </w:tcPr>
          <w:p>
            <w:pPr>
              <w:spacing w:after="20" w:before="20"/>
              <w:jc w:val="left"/>
            </w:pPr>
            <w:r>
              <w:rPr>
                <w:rStyle w:val="tableCharacter"/>
              </w:rPr>
              <w:t>其他应收款</w:t>
            </w:r>
          </w:p>
        </w:tc>
        <w:tc>
          <w:tcPr>
            <w:tcW w:type="dxa" w:w="2206"/>
            <w:tcBorders>
              <w:bottom w:sz="6" w:val="dotted" w:space="0"/>
              <w:right w:sz="6" w:val="dotted" w:space="0"/>
            </w:tcBorders>
            <w:vAlign w:val="center"/>
          </w:tcPr>
          <w:p>
            <w:pPr>
              <w:spacing w:after="20" w:before="20"/>
              <w:jc w:val="left"/>
            </w:pPr>
            <w:r>
              <w:rPr>
                <w:rStyle w:val="tableCharacter"/>
              </w:rPr>
              <w:t>摊余成本</w:t>
            </w:r>
          </w:p>
        </w:tc>
        <w:tc>
          <w:tcPr>
            <w:tcW w:type="dxa" w:w="2206"/>
            <w:tcBorders>
              <w:bottom w:sz="6" w:val="dotted" w:space="0"/>
              <w:right w:sz="6" w:val="dotted" w:space="0"/>
            </w:tcBorders>
            <w:vAlign w:val="center"/>
          </w:tcPr>
          <w:p>
            <w:pPr>
              <w:spacing w:after="20" w:before="20"/>
              <w:jc w:val="left"/>
            </w:pPr>
            <w:r>
              <w:rPr>
                <w:rStyle w:val="tableCharacter"/>
              </w:rPr>
              <w:t>XXX</w:t>
            </w:r>
          </w:p>
        </w:tc>
        <w:tc>
          <w:tcPr>
            <w:tcW w:type="dxa" w:w="2206"/>
            <w:tcBorders>
              <w:bottom w:sz="6" w:val="dotted" w:space="0"/>
              <w:right w:sz="6" w:val="dotted" w:space="0"/>
            </w:tcBorders>
            <w:vAlign w:val="center"/>
          </w:tcPr>
          <w:p>
            <w:pPr>
              <w:spacing w:after="20" w:before="20"/>
              <w:jc w:val="left"/>
            </w:pPr>
            <w:r>
              <w:rPr>
                <w:rStyle w:val="tableCharacter"/>
              </w:rPr>
              <w:t>其他应收款</w:t>
            </w:r>
          </w:p>
        </w:tc>
        <w:tc>
          <w:tcPr>
            <w:tcW w:type="dxa" w:w="2206"/>
            <w:tcBorders>
              <w:bottom w:sz="6" w:val="dotted" w:space="0"/>
              <w:right w:sz="6" w:val="dotted" w:space="0"/>
            </w:tcBorders>
            <w:vAlign w:val="center"/>
          </w:tcPr>
          <w:p>
            <w:pPr>
              <w:spacing w:after="20" w:before="20"/>
              <w:jc w:val="left"/>
            </w:pPr>
            <w:r>
              <w:rPr>
                <w:rStyle w:val="tableCharacter"/>
              </w:rPr>
              <w:t>摊余成本</w:t>
            </w:r>
          </w:p>
        </w:tc>
        <w:tc>
          <w:tcPr>
            <w:tcW w:type="dxa" w:w="2206"/>
            <w:tcBorders>
              <w:bottom w:sz="6" w:val="dotted" w:space="0"/>
            </w:tcBorders>
            <w:vAlign w:val="center"/>
          </w:tcPr>
          <w:p>
            <w:pPr>
              <w:spacing w:after="20" w:before="20"/>
              <w:jc w:val="left"/>
            </w:pPr>
            <w:r>
              <w:rPr>
                <w:rStyle w:val="tableCharacter"/>
              </w:rPr>
              <w:t>XXX</w:t>
            </w:r>
          </w:p>
        </w:tc>
      </w:tr>
      <w:tr>
        <w:tc>
          <w:tcPr>
            <w:tcW w:type="dxa" w:w="2206"/>
            <w:vMerge w:val="restart"/>
            <w:tcBorders>
              <w:bottom w:sz="6" w:val="dotted" w:space="0"/>
              <w:right w:sz="6" w:val="dotted" w:space="0"/>
            </w:tcBorders>
            <w:vAlign w:val="center"/>
          </w:tcPr>
          <w:p>
            <w:pPr>
              <w:spacing w:after="20" w:before="20"/>
              <w:jc w:val="left"/>
            </w:pPr>
            <w:r>
              <w:rPr>
                <w:rStyle w:val="tableCharacter"/>
              </w:rPr>
              <w:t>持有至到期投资</w:t>
            </w:r>
          </w:p>
        </w:tc>
        <w:tc>
          <w:tcPr>
            <w:tcW w:type="dxa" w:w="2206"/>
            <w:vMerge w:val="restart"/>
            <w:tcBorders>
              <w:bottom w:sz="6" w:val="dotted" w:space="0"/>
              <w:right w:sz="6" w:val="dotted" w:space="0"/>
            </w:tcBorders>
            <w:vAlign w:val="center"/>
          </w:tcPr>
          <w:p>
            <w:pPr>
              <w:spacing w:after="20" w:before="20"/>
              <w:jc w:val="left"/>
            </w:pPr>
            <w:r>
              <w:rPr>
                <w:rStyle w:val="tableCharacter"/>
              </w:rPr>
              <w:t>摊余成本</w:t>
            </w:r>
          </w:p>
        </w:tc>
        <w:tc>
          <w:tcPr>
            <w:tcW w:type="dxa" w:w="2206"/>
            <w:vMerge w:val="restart"/>
            <w:tcBorders>
              <w:bottom w:sz="6" w:val="dotted" w:space="0"/>
              <w:right w:sz="6" w:val="dotted" w:space="0"/>
            </w:tcBorders>
            <w:vAlign w:val="center"/>
          </w:tcPr>
          <w:p>
            <w:pPr>
              <w:spacing w:after="20" w:before="20"/>
              <w:jc w:val="left"/>
            </w:pPr>
            <w:r>
              <w:rPr>
                <w:rStyle w:val="tableCharacter"/>
              </w:rPr>
              <w:t>XXX</w:t>
            </w:r>
          </w:p>
        </w:tc>
        <w:tc>
          <w:tcPr>
            <w:tcW w:type="dxa" w:w="2206"/>
            <w:tcBorders>
              <w:bottom w:sz="6" w:val="dotted" w:space="0"/>
              <w:right w:sz="6" w:val="dotted" w:space="0"/>
            </w:tcBorders>
            <w:vAlign w:val="center"/>
          </w:tcPr>
          <w:p>
            <w:pPr>
              <w:spacing w:after="20" w:before="20"/>
              <w:jc w:val="left"/>
            </w:pPr>
            <w:r>
              <w:rPr>
                <w:rStyle w:val="tableCharacter"/>
              </w:rPr>
              <w:t>债权投资</w:t>
            </w:r>
          </w:p>
        </w:tc>
        <w:tc>
          <w:tcPr>
            <w:tcW w:type="dxa" w:w="2206"/>
            <w:tcBorders>
              <w:bottom w:sz="6" w:val="dotted" w:space="0"/>
              <w:right w:sz="6" w:val="dotted" w:space="0"/>
            </w:tcBorders>
            <w:vAlign w:val="center"/>
          </w:tcPr>
          <w:p>
            <w:pPr>
              <w:spacing w:after="20" w:before="20"/>
              <w:jc w:val="left"/>
            </w:pPr>
            <w:r>
              <w:rPr>
                <w:rStyle w:val="tableCharacter"/>
              </w:rPr>
              <w:t>摊余成本</w:t>
            </w:r>
          </w:p>
        </w:tc>
        <w:tc>
          <w:tcPr>
            <w:tcW w:type="dxa" w:w="2206"/>
            <w:vMerge w:val="restart"/>
            <w:tcBorders>
              <w:bottom w:sz="6" w:val="dotted" w:space="0"/>
            </w:tcBorders>
            <w:vAlign w:val="center"/>
          </w:tcPr>
          <w:p>
            <w:pPr>
              <w:spacing w:after="20" w:before="20"/>
              <w:jc w:val="left"/>
            </w:pPr>
            <w:r>
              <w:rPr>
                <w:rStyle w:val="tableCharacter"/>
              </w:rPr>
              <w:t>XXX</w:t>
            </w:r>
          </w:p>
        </w:tc>
      </w:tr>
      <w:tr>
        <w:tc>
          <w:tcPr>
            <w:tcW w:type="dxa" w:w="2206"/>
            <w:vMerge/>
            <w:tcBorders>
              <w:bottom w:sz="6" w:val="dotted" w:space="0"/>
              <w:right w:sz="6" w:val="dotted" w:space="0"/>
            </w:tcBorders>
          </w:tcPr>
          <w:p/>
        </w:tc>
        <w:tc>
          <w:tcPr>
            <w:tcW w:type="dxa" w:w="2206"/>
            <w:vMerge/>
            <w:tcBorders>
              <w:bottom w:sz="6" w:val="dotted" w:space="0"/>
              <w:right w:sz="6" w:val="dotted" w:space="0"/>
            </w:tcBorders>
          </w:tcPr>
          <w:p/>
        </w:tc>
        <w:tc>
          <w:tcPr>
            <w:tcW w:type="dxa" w:w="2206"/>
            <w:vMerge/>
            <w:tcBorders>
              <w:bottom w:sz="6" w:val="dotted" w:space="0"/>
              <w:right w:sz="6" w:val="dotted" w:space="0"/>
            </w:tcBorders>
          </w:tcPr>
          <w:p/>
        </w:tc>
        <w:tc>
          <w:tcPr>
            <w:tcW w:type="dxa" w:w="2206"/>
            <w:tcBorders>
              <w:bottom w:sz="6" w:val="dotted" w:space="0"/>
              <w:right w:sz="6" w:val="dotted" w:space="0"/>
            </w:tcBorders>
            <w:vAlign w:val="center"/>
          </w:tcPr>
          <w:p>
            <w:pPr>
              <w:spacing w:after="20" w:before="20"/>
              <w:jc w:val="left"/>
            </w:pPr>
            <w:r>
              <w:rPr>
                <w:rStyle w:val="tableCharacter"/>
              </w:rPr>
              <w:t>……</w:t>
            </w:r>
          </w:p>
        </w:tc>
        <w:tc>
          <w:tcPr>
            <w:tcW w:type="dxa" w:w="2206"/>
            <w:tcBorders>
              <w:bottom w:sz="6" w:val="dotted" w:space="0"/>
              <w:right w:sz="6" w:val="dotted" w:space="0"/>
            </w:tcBorders>
            <w:vAlign w:val="center"/>
          </w:tcPr>
          <w:p>
            <w:pPr>
              <w:spacing w:after="20" w:before="20"/>
              <w:jc w:val="left"/>
            </w:pPr>
            <w:r>
              <w:rPr>
                <w:rStyle w:val="tableCharacter"/>
              </w:rPr>
              <w:t>……</w:t>
            </w:r>
          </w:p>
        </w:tc>
        <w:tc>
          <w:tcPr>
            <w:tcW w:type="dxa" w:w="2206"/>
            <w:vMerge/>
            <w:tcBorders>
              <w:bottom w:sz="6" w:val="dotted" w:space="0"/>
            </w:tcBorders>
          </w:tcPr>
          <w:p/>
        </w:tc>
      </w:tr>
      <w:tr>
        <w:tc>
          <w:tcPr>
            <w:tcW w:type="dxa" w:w="2206"/>
            <w:vMerge w:val="restart"/>
            <w:tcBorders>
              <w:bottom w:sz="6" w:val="dotted" w:space="0"/>
              <w:right w:sz="6" w:val="dotted" w:space="0"/>
            </w:tcBorders>
            <w:vAlign w:val="center"/>
          </w:tcPr>
          <w:p>
            <w:pPr>
              <w:spacing w:after="20" w:before="20"/>
              <w:jc w:val="left"/>
            </w:pPr>
            <w:r>
              <w:rPr>
                <w:rStyle w:val="tableCharacter"/>
              </w:rPr>
              <w:t>可供出售金融资产</w:t>
            </w:r>
          </w:p>
        </w:tc>
        <w:tc>
          <w:tcPr>
            <w:tcW w:type="dxa" w:w="2206"/>
            <w:tcBorders>
              <w:bottom w:sz="6" w:val="dotted" w:space="0"/>
              <w:right w:sz="6" w:val="dotted" w:space="0"/>
            </w:tcBorders>
            <w:vAlign w:val="center"/>
          </w:tcPr>
          <w:p>
            <w:pPr>
              <w:spacing w:after="20" w:before="20"/>
              <w:jc w:val="left"/>
            </w:pPr>
            <w:r>
              <w:rPr>
                <w:rStyle w:val="tableCharacter"/>
              </w:rPr>
              <w:t>以公允价值计量且其变动计入其他综合收益（债务工具）</w:t>
            </w:r>
          </w:p>
        </w:tc>
        <w:tc>
          <w:tcPr>
            <w:tcW w:type="dxa" w:w="2206"/>
            <w:tcBorders>
              <w:bottom w:sz="6" w:val="dotted" w:space="0"/>
              <w:right w:sz="6" w:val="dotted" w:space="0"/>
            </w:tcBorders>
            <w:vAlign w:val="center"/>
          </w:tcPr>
          <w:p>
            <w:pPr>
              <w:spacing w:after="20" w:before="20"/>
              <w:jc w:val="left"/>
            </w:pPr>
            <w:r>
              <w:rPr>
                <w:rStyle w:val="tableCharacter"/>
              </w:rPr>
              <w:t>XXX</w:t>
            </w:r>
          </w:p>
        </w:tc>
        <w:tc>
          <w:tcPr>
            <w:tcW w:type="dxa" w:w="2206"/>
            <w:tcBorders>
              <w:bottom w:sz="6" w:val="dotted" w:space="0"/>
              <w:right w:sz="6" w:val="dotted" w:space="0"/>
            </w:tcBorders>
            <w:vAlign w:val="center"/>
          </w:tcPr>
          <w:p>
            <w:pPr>
              <w:spacing w:after="20" w:before="20"/>
              <w:jc w:val="left"/>
            </w:pPr>
            <w:r>
              <w:rPr>
                <w:rStyle w:val="tableCharacter"/>
              </w:rPr>
              <w:t>其他债权投资</w:t>
            </w:r>
          </w:p>
        </w:tc>
        <w:tc>
          <w:tcPr>
            <w:tcW w:type="dxa" w:w="2206"/>
            <w:tcBorders>
              <w:bottom w:sz="6" w:val="dotted" w:space="0"/>
              <w:right w:sz="6" w:val="dotted" w:space="0"/>
            </w:tcBorders>
            <w:vAlign w:val="center"/>
          </w:tcPr>
          <w:p>
            <w:pPr>
              <w:spacing w:after="20" w:before="20"/>
              <w:jc w:val="left"/>
            </w:pPr>
            <w:r>
              <w:rPr>
                <w:rStyle w:val="tableCharacter"/>
              </w:rPr>
              <w:t>以公允价值计量且其变动计入其他综合收益</w:t>
            </w:r>
          </w:p>
        </w:tc>
        <w:tc>
          <w:tcPr>
            <w:tcW w:type="dxa" w:w="2206"/>
            <w:vMerge w:val="restart"/>
            <w:tcBorders>
              <w:bottom w:sz="6" w:val="dotted" w:space="0"/>
            </w:tcBorders>
            <w:vAlign w:val="center"/>
          </w:tcPr>
          <w:p>
            <w:pPr>
              <w:spacing w:after="20" w:before="20"/>
              <w:jc w:val="left"/>
            </w:pPr>
            <w:r>
              <w:rPr>
                <w:rStyle w:val="tableCharacter"/>
              </w:rPr>
              <w:t>XXX</w:t>
            </w:r>
          </w:p>
        </w:tc>
      </w:tr>
      <w:tr>
        <w:tc>
          <w:tcPr>
            <w:tcW w:type="dxa" w:w="2206"/>
            <w:vMerge/>
            <w:tcBorders>
              <w:bottom w:sz="6" w:val="dotted" w:space="0"/>
              <w:right w:sz="6" w:val="dotted" w:space="0"/>
            </w:tcBorders>
          </w:tcPr>
          <w:p/>
        </w:tc>
        <w:tc>
          <w:tcPr>
            <w:tcW w:type="dxa" w:w="2206"/>
            <w:vMerge w:val="restart"/>
            <w:tcBorders>
              <w:bottom w:sz="6" w:val="dotted" w:space="0"/>
              <w:right w:sz="6" w:val="dotted" w:space="0"/>
            </w:tcBorders>
            <w:vAlign w:val="center"/>
          </w:tcPr>
          <w:p>
            <w:pPr>
              <w:spacing w:after="20" w:before="20"/>
              <w:jc w:val="left"/>
            </w:pPr>
            <w:r>
              <w:rPr>
                <w:rStyle w:val="tableCharacter"/>
              </w:rPr>
              <w:t>以公允价值计量且其变动计入其他综合收益（权益工具）</w:t>
            </w:r>
          </w:p>
        </w:tc>
        <w:tc>
          <w:tcPr>
            <w:tcW w:type="dxa" w:w="2206"/>
            <w:vMerge w:val="restart"/>
            <w:tcBorders>
              <w:bottom w:sz="6" w:val="dotted" w:space="0"/>
              <w:right w:sz="6" w:val="dotted" w:space="0"/>
            </w:tcBorders>
            <w:vAlign w:val="center"/>
          </w:tcPr>
          <w:p>
            <w:pPr>
              <w:spacing w:after="20" w:before="20"/>
              <w:jc w:val="left"/>
            </w:pPr>
            <w:r>
              <w:rPr>
                <w:rStyle w:val="tableCharacter"/>
              </w:rPr>
              <w:t>XXX</w:t>
            </w:r>
          </w:p>
        </w:tc>
        <w:tc>
          <w:tcPr>
            <w:tcW w:type="dxa" w:w="2206"/>
            <w:vMerge w:val="restart"/>
            <w:tcBorders>
              <w:bottom w:sz="6" w:val="dotted" w:space="0"/>
              <w:right w:sz="6" w:val="dotted" w:space="0"/>
            </w:tcBorders>
            <w:vAlign w:val="center"/>
          </w:tcPr>
          <w:p>
            <w:pPr>
              <w:spacing w:after="20" w:before="20"/>
              <w:jc w:val="left"/>
            </w:pPr>
            <w:r>
              <w:rPr>
                <w:rStyle w:val="tableCharacter"/>
              </w:rPr>
              <w:t>交易性金融资产/其他非流动金融资产</w:t>
            </w:r>
          </w:p>
        </w:tc>
        <w:tc>
          <w:tcPr>
            <w:tcW w:type="dxa" w:w="2206"/>
            <w:vMerge w:val="restart"/>
            <w:tcBorders>
              <w:bottom w:sz="6" w:val="dotted" w:space="0"/>
              <w:right w:sz="6" w:val="dotted" w:space="0"/>
            </w:tcBorders>
            <w:vAlign w:val="center"/>
          </w:tcPr>
          <w:p>
            <w:pPr>
              <w:spacing w:after="20" w:before="20"/>
              <w:jc w:val="left"/>
            </w:pPr>
            <w:r>
              <w:rPr>
                <w:rStyle w:val="tableCharacter"/>
              </w:rPr>
              <w:t>以公允价值计量且其变动计入当期损益</w:t>
            </w:r>
          </w:p>
        </w:tc>
        <w:tc>
          <w:tcPr>
            <w:tcW w:type="dxa" w:w="2206"/>
            <w:vMerge/>
            <w:tcBorders>
              <w:bottom w:sz="6" w:val="dotted" w:space="0"/>
            </w:tcBorders>
          </w:tcPr>
          <w:p/>
        </w:tc>
      </w:tr>
      <w:tr>
        <w:tc>
          <w:tcPr>
            <w:tcW w:type="dxa" w:w="2206"/>
            <w:vMerge/>
            <w:tcBorders>
              <w:bottom w:sz="6" w:val="dotted" w:space="0"/>
              <w:right w:sz="6" w:val="dotted" w:space="0"/>
            </w:tcBorders>
          </w:tcPr>
          <w:p/>
        </w:tc>
        <w:tc>
          <w:tcPr>
            <w:tcW w:type="dxa" w:w="2206"/>
            <w:vMerge/>
            <w:tcBorders>
              <w:bottom w:sz="6" w:val="dotted" w:space="0"/>
              <w:right w:sz="6" w:val="dotted" w:space="0"/>
            </w:tcBorders>
          </w:tcPr>
          <w:p/>
        </w:tc>
        <w:tc>
          <w:tcPr>
            <w:tcW w:type="dxa" w:w="2206"/>
            <w:vMerge/>
            <w:tcBorders>
              <w:bottom w:sz="6" w:val="dotted" w:space="0"/>
              <w:right w:sz="6" w:val="dotted" w:space="0"/>
            </w:tcBorders>
          </w:tcPr>
          <w:p/>
        </w:tc>
        <w:tc>
          <w:tcPr>
            <w:tcW w:type="dxa" w:w="2206"/>
            <w:vMerge/>
            <w:tcBorders>
              <w:bottom w:sz="6" w:val="dotted" w:space="0"/>
              <w:right w:sz="6" w:val="dotted" w:space="0"/>
            </w:tcBorders>
          </w:tcPr>
          <w:p/>
        </w:tc>
        <w:tc>
          <w:tcPr>
            <w:tcW w:type="dxa" w:w="2206"/>
            <w:vMerge/>
            <w:tcBorders>
              <w:bottom w:sz="6" w:val="dotted" w:space="0"/>
              <w:right w:sz="6" w:val="dotted" w:space="0"/>
            </w:tcBorders>
          </w:tcPr>
          <w:p/>
        </w:tc>
        <w:tc>
          <w:tcPr>
            <w:tcW w:type="dxa" w:w="2206"/>
            <w:tcBorders>
              <w:bottom w:sz="6" w:val="dotted" w:space="0"/>
            </w:tcBorders>
            <w:vAlign w:val="center"/>
          </w:tcPr>
          <w:p>
            <w:pPr>
              <w:spacing w:after="20" w:before="20"/>
              <w:jc w:val="left"/>
            </w:pPr>
            <w:r>
              <w:rPr>
                <w:rStyle w:val="tableCharacter"/>
              </w:rPr>
              <w:t>XXX</w:t>
            </w:r>
          </w:p>
        </w:tc>
      </w:tr>
      <w:tr>
        <w:tc>
          <w:tcPr>
            <w:tcW w:type="dxa" w:w="2206"/>
            <w:vMerge/>
            <w:tcBorders>
              <w:bottom w:sz="6" w:val="dotted" w:space="0"/>
              <w:right w:sz="6" w:val="dotted" w:space="0"/>
            </w:tcBorders>
          </w:tcPr>
          <w:p/>
        </w:tc>
        <w:tc>
          <w:tcPr>
            <w:tcW w:type="dxa" w:w="2206"/>
            <w:tcBorders>
              <w:bottom w:sz="6" w:val="dotted" w:space="0"/>
              <w:right w:sz="6" w:val="dotted" w:space="0"/>
            </w:tcBorders>
            <w:vAlign w:val="center"/>
          </w:tcPr>
          <w:p>
            <w:pPr>
              <w:spacing w:after="20" w:before="20"/>
              <w:jc w:val="left"/>
            </w:pPr>
            <w:r>
              <w:rPr>
                <w:rStyle w:val="tableCharacter"/>
              </w:rPr>
              <w:t>以成本计量（权益工具）</w:t>
            </w:r>
          </w:p>
        </w:tc>
        <w:tc>
          <w:tcPr>
            <w:tcW w:type="dxa" w:w="2206"/>
            <w:tcBorders>
              <w:bottom w:sz="6" w:val="dotted" w:space="0"/>
              <w:right w:sz="6" w:val="dotted" w:space="0"/>
            </w:tcBorders>
            <w:vAlign w:val="center"/>
          </w:tcPr>
          <w:p>
            <w:pPr>
              <w:spacing w:after="20" w:before="20"/>
              <w:jc w:val="left"/>
            </w:pPr>
            <w:r>
              <w:rPr>
                <w:rStyle w:val="tableCharacter"/>
              </w:rPr>
              <w:t>XXX</w:t>
            </w:r>
          </w:p>
        </w:tc>
        <w:tc>
          <w:tcPr>
            <w:tcW w:type="dxa" w:w="2206"/>
            <w:tcBorders>
              <w:bottom w:sz="6" w:val="dotted" w:space="0"/>
              <w:right w:sz="6" w:val="dotted" w:space="0"/>
            </w:tcBorders>
            <w:vAlign w:val="center"/>
          </w:tcPr>
          <w:p>
            <w:pPr>
              <w:spacing w:after="20" w:before="20"/>
              <w:jc w:val="left"/>
            </w:pPr>
            <w:r>
              <w:rPr>
                <w:rStyle w:val="tableCharacter"/>
              </w:rPr>
              <w:t>其他权益工具投资</w:t>
            </w:r>
          </w:p>
        </w:tc>
        <w:tc>
          <w:tcPr>
            <w:tcW w:type="dxa" w:w="2206"/>
            <w:tcBorders>
              <w:bottom w:sz="6" w:val="dotted" w:space="0"/>
              <w:right w:sz="6" w:val="dotted" w:space="0"/>
            </w:tcBorders>
            <w:vAlign w:val="center"/>
          </w:tcPr>
          <w:p>
            <w:pPr>
              <w:spacing w:after="20" w:before="20"/>
              <w:jc w:val="left"/>
            </w:pPr>
            <w:r>
              <w:rPr>
                <w:rStyle w:val="tableCharacter"/>
              </w:rPr>
              <w:t>以公允价值计量且其变动计入其他综合收益</w:t>
            </w:r>
          </w:p>
        </w:tc>
        <w:tc>
          <w:tcPr>
            <w:tcW w:type="dxa" w:w="2206"/>
            <w:tcBorders>
              <w:bottom w:sz="6" w:val="dotted" w:space="0"/>
            </w:tcBorders>
            <w:vAlign w:val="center"/>
          </w:tcPr>
          <w:p>
            <w:pPr>
              <w:spacing w:after="20" w:before="20"/>
              <w:jc w:val="left"/>
            </w:pPr>
            <w:r>
              <w:rPr>
                <w:rStyle w:val="tableCharacter"/>
              </w:rPr>
              <w:t>XXX</w:t>
            </w:r>
          </w:p>
        </w:tc>
      </w:tr>
      <w:tr>
        <w:tc>
          <w:tcPr>
            <w:tcW w:type="dxa" w:w="2206"/>
            <w:tcBorders>
              <w:bottom w:sz="12" w:val="single" w:space="0"/>
              <w:right w:sz="6" w:val="dotted" w:space="0"/>
            </w:tcBorders>
            <w:vAlign w:val="center"/>
          </w:tcPr>
          <w:p>
            <w:pPr>
              <w:spacing w:after="20" w:before="20"/>
              <w:jc w:val="left"/>
            </w:pPr>
            <w:r>
              <w:rPr>
                <w:rStyle w:val="tableCharacter"/>
              </w:rPr>
              <w:t>长期应收款</w:t>
            </w:r>
          </w:p>
        </w:tc>
        <w:tc>
          <w:tcPr>
            <w:tcW w:type="dxa" w:w="2206"/>
            <w:tcBorders>
              <w:bottom w:sz="12" w:val="single" w:space="0"/>
              <w:right w:sz="6" w:val="dotted" w:space="0"/>
            </w:tcBorders>
            <w:vAlign w:val="center"/>
          </w:tcPr>
          <w:p>
            <w:pPr>
              <w:spacing w:after="20" w:before="20"/>
              <w:jc w:val="left"/>
            </w:pPr>
            <w:r>
              <w:rPr>
                <w:rStyle w:val="tableCharacter"/>
              </w:rPr>
              <w:t>摊余成本</w:t>
            </w:r>
          </w:p>
        </w:tc>
        <w:tc>
          <w:tcPr>
            <w:tcW w:type="dxa" w:w="2206"/>
            <w:tcBorders>
              <w:bottom w:sz="12" w:val="single" w:space="0"/>
              <w:right w:sz="6" w:val="dotted" w:space="0"/>
            </w:tcBorders>
            <w:vAlign w:val="center"/>
          </w:tcPr>
          <w:p>
            <w:pPr>
              <w:spacing w:after="20" w:before="20"/>
              <w:jc w:val="left"/>
            </w:pPr>
            <w:r>
              <w:rPr>
                <w:rStyle w:val="tableCharacter"/>
              </w:rPr>
              <w:t>XXX</w:t>
            </w:r>
          </w:p>
        </w:tc>
        <w:tc>
          <w:tcPr>
            <w:tcW w:type="dxa" w:w="2206"/>
            <w:tcBorders>
              <w:bottom w:sz="12" w:val="single" w:space="0"/>
              <w:right w:sz="6" w:val="dotted" w:space="0"/>
            </w:tcBorders>
            <w:vAlign w:val="center"/>
          </w:tcPr>
          <w:p>
            <w:pPr>
              <w:spacing w:after="20" w:before="20"/>
              <w:jc w:val="left"/>
            </w:pPr>
            <w:r>
              <w:rPr>
                <w:rStyle w:val="tableCharacter"/>
              </w:rPr>
              <w:t>长期应收款</w:t>
            </w:r>
          </w:p>
        </w:tc>
        <w:tc>
          <w:tcPr>
            <w:tcW w:type="dxa" w:w="2206"/>
            <w:tcBorders>
              <w:bottom w:sz="12" w:val="single" w:space="0"/>
              <w:right w:sz="6" w:val="dotted" w:space="0"/>
            </w:tcBorders>
            <w:vAlign w:val="center"/>
          </w:tcPr>
          <w:p>
            <w:pPr>
              <w:spacing w:after="20" w:before="20"/>
              <w:jc w:val="left"/>
            </w:pPr>
            <w:r>
              <w:rPr>
                <w:rStyle w:val="tableCharacter"/>
              </w:rPr>
              <w:t>摊余成本</w:t>
            </w:r>
          </w:p>
        </w:tc>
        <w:tc>
          <w:tcPr>
            <w:tcW w:type="dxa" w:w="2206"/>
            <w:tcBorders>
              <w:bottom w:sz="12" w:val="single" w:space="0"/>
            </w:tcBorders>
            <w:vAlign w:val="center"/>
          </w:tcPr>
          <w:p>
            <w:pPr>
              <w:spacing w:after="20" w:before="20"/>
              <w:jc w:val="left"/>
            </w:pPr>
            <w:r>
              <w:rPr>
                <w:rStyle w:val="tableCharacter"/>
              </w:rPr>
              <w:t>XXX</w:t>
            </w:r>
          </w:p>
        </w:tc>
      </w:tr>
    </w:tbl>
    <w:p>
      <w:pPr>
        <w:pStyle w:val="paragraph"/>
      </w:pPr>
      <w:r>
        <w:rPr>
          <w:rStyle w:val="zero"/>
        </w:rPr>
        <w:t>对本公司的影响：</w:t>
      </w:r>
    </w:p>
    <w:tbl>
      <w:tblPr>
        <w:tblW w:type="auto" w:w="0"/>
        <w:tblLayout w:type="autofit"/>
        <w:tblLook w:firstColumn="1" w:firstRow="1" w:lastColumn="0" w:lastRow="0" w:noHBand="0" w:noVBand="1" w:val="04A0"/>
      </w:tblPr>
      <w:tblGrid>
        <w:gridCol w:w="2206"/>
        <w:gridCol w:w="2206"/>
        <w:gridCol w:w="2206"/>
        <w:gridCol w:w="2206"/>
        <w:gridCol w:w="2206"/>
        <w:gridCol w:w="2206"/>
      </w:tblGrid>
      <w:tr>
        <w:tc>
          <w:tcPr>
            <w:tcW w:type="dxa" w:w="6618"/>
            <w:gridSpan w:val="3"/>
            <w:tcBorders>
              <w:top w:sz="12" w:val="single" w:space="0"/>
              <w:bottom w:sz="6" w:val="dotted" w:space="0"/>
              <w:right w:sz="6" w:val="dotted" w:space="0"/>
            </w:tcBorders>
            <w:vAlign w:val="center"/>
          </w:tcPr>
          <w:p>
            <w:pPr>
              <w:spacing w:after="20" w:before="20"/>
              <w:jc w:val="center"/>
            </w:pPr>
            <w:r>
              <w:rPr>
                <w:rStyle w:val="tableCharacter"/>
              </w:rPr>
              <w:t>原金融工具准则</w:t>
            </w:r>
          </w:p>
        </w:tc>
        <w:tc>
          <w:tcPr>
            <w:tcW w:type="dxa" w:w="6618"/>
            <w:gridSpan w:val="3"/>
            <w:tcBorders>
              <w:top w:sz="12" w:val="single" w:space="0"/>
              <w:bottom w:sz="6" w:val="dotted" w:space="0"/>
              <w:right w:sz="6" w:val="dotted" w:space="0"/>
            </w:tcBorders>
            <w:vAlign w:val="center"/>
          </w:tcPr>
          <w:p>
            <w:pPr>
              <w:spacing w:after="20" w:before="20"/>
              <w:jc w:val="center"/>
            </w:pPr>
            <w:r>
              <w:rPr>
                <w:rStyle w:val="tableCharacter"/>
              </w:rPr>
              <w:t xml:space="preserve">新金融工具准则 </w:t>
            </w:r>
          </w:p>
        </w:tc>
      </w:tr>
      <w:tr>
        <w:tc>
          <w:tcPr>
            <w:tcW w:type="dxa" w:w="2206"/>
            <w:tcBorders>
              <w:bottom w:sz="6" w:val="dotted" w:space="0"/>
              <w:right w:sz="6" w:val="dotted" w:space="0"/>
            </w:tcBorders>
            <w:vAlign w:val="center"/>
          </w:tcPr>
          <w:p>
            <w:pPr>
              <w:spacing w:after="20" w:before="20"/>
              <w:jc w:val="center"/>
            </w:pPr>
            <w:r>
              <w:rPr>
                <w:rStyle w:val="tableCharacter"/>
              </w:rPr>
              <w:t>项目</w:t>
            </w:r>
          </w:p>
        </w:tc>
        <w:tc>
          <w:tcPr>
            <w:tcW w:type="dxa" w:w="2206"/>
            <w:tcBorders>
              <w:bottom w:sz="6" w:val="dotted" w:space="0"/>
              <w:right w:sz="6" w:val="dotted" w:space="0"/>
            </w:tcBorders>
            <w:vAlign w:val="center"/>
          </w:tcPr>
          <w:p>
            <w:pPr>
              <w:spacing w:after="20" w:before="20"/>
              <w:jc w:val="center"/>
            </w:pPr>
            <w:r>
              <w:rPr>
                <w:rStyle w:val="tableCharacter"/>
              </w:rPr>
              <w:t>计量类别</w:t>
            </w:r>
          </w:p>
        </w:tc>
        <w:tc>
          <w:tcPr>
            <w:tcW w:type="dxa" w:w="2206"/>
            <w:tcBorders>
              <w:bottom w:sz="6" w:val="dotted" w:space="0"/>
              <w:right w:sz="6" w:val="dotted" w:space="0"/>
            </w:tcBorders>
            <w:vAlign w:val="center"/>
          </w:tcPr>
          <w:p>
            <w:pPr>
              <w:spacing w:after="20" w:before="20"/>
              <w:jc w:val="center"/>
            </w:pPr>
            <w:r>
              <w:rPr>
                <w:rStyle w:val="tableCharacter"/>
              </w:rPr>
              <w:t>账面价值</w:t>
            </w:r>
          </w:p>
        </w:tc>
        <w:tc>
          <w:tcPr>
            <w:tcW w:type="dxa" w:w="2206"/>
            <w:tcBorders>
              <w:bottom w:sz="6" w:val="dotted" w:space="0"/>
              <w:right w:sz="6" w:val="dotted" w:space="0"/>
            </w:tcBorders>
            <w:vAlign w:val="center"/>
          </w:tcPr>
          <w:p>
            <w:pPr>
              <w:spacing w:after="20" w:before="20"/>
              <w:jc w:val="center"/>
            </w:pPr>
            <w:r>
              <w:rPr>
                <w:rStyle w:val="tableCharacter"/>
              </w:rPr>
              <w:t>项目</w:t>
            </w:r>
          </w:p>
        </w:tc>
        <w:tc>
          <w:tcPr>
            <w:tcW w:type="dxa" w:w="2206"/>
            <w:tcBorders>
              <w:bottom w:sz="6" w:val="dotted" w:space="0"/>
              <w:right w:sz="6" w:val="dotted" w:space="0"/>
            </w:tcBorders>
            <w:vAlign w:val="center"/>
          </w:tcPr>
          <w:p>
            <w:pPr>
              <w:spacing w:after="20" w:before="20"/>
              <w:jc w:val="center"/>
            </w:pPr>
            <w:r>
              <w:rPr>
                <w:rStyle w:val="tableCharacter"/>
              </w:rPr>
              <w:t>计量类别</w:t>
            </w:r>
          </w:p>
        </w:tc>
        <w:tc>
          <w:tcPr>
            <w:tcW w:type="dxa" w:w="2206"/>
            <w:tcBorders>
              <w:bottom w:sz="6" w:val="dotted" w:space="0"/>
            </w:tcBorders>
            <w:vAlign w:val="center"/>
          </w:tcPr>
          <w:p>
            <w:pPr>
              <w:spacing w:after="20" w:before="20"/>
              <w:jc w:val="center"/>
            </w:pPr>
            <w:r>
              <w:rPr>
                <w:rStyle w:val="tableCharacter"/>
              </w:rPr>
              <w:t>账面价值</w:t>
            </w:r>
          </w:p>
        </w:tc>
      </w:tr>
      <w:tr>
        <w:tc>
          <w:tcPr>
            <w:tcW w:type="dxa" w:w="2206"/>
            <w:tcBorders>
              <w:bottom w:sz="6" w:val="dotted" w:space="0"/>
              <w:right w:sz="6" w:val="dotted" w:space="0"/>
            </w:tcBorders>
            <w:vAlign w:val="center"/>
          </w:tcPr>
          <w:p>
            <w:pPr>
              <w:spacing w:after="20" w:before="20"/>
              <w:jc w:val="left"/>
            </w:pPr>
            <w:r>
              <w:rPr>
                <w:rStyle w:val="tableCharacter"/>
              </w:rPr>
              <w:t>货币资金</w:t>
            </w:r>
          </w:p>
        </w:tc>
        <w:tc>
          <w:tcPr>
            <w:tcW w:type="dxa" w:w="2206"/>
            <w:tcBorders>
              <w:bottom w:sz="6" w:val="dotted" w:space="0"/>
              <w:right w:sz="6" w:val="dotted" w:space="0"/>
            </w:tcBorders>
            <w:vAlign w:val="center"/>
          </w:tcPr>
          <w:p>
            <w:pPr>
              <w:spacing w:after="20" w:before="20"/>
              <w:jc w:val="left"/>
            </w:pPr>
            <w:r>
              <w:rPr>
                <w:rStyle w:val="tableCharacter"/>
              </w:rPr>
              <w:t>摊余成本</w:t>
            </w:r>
          </w:p>
        </w:tc>
        <w:tc>
          <w:tcPr>
            <w:tcW w:type="dxa" w:w="2206"/>
            <w:tcBorders>
              <w:bottom w:sz="6" w:val="dotted" w:space="0"/>
              <w:right w:sz="6" w:val="dotted" w:space="0"/>
            </w:tcBorders>
            <w:vAlign w:val="center"/>
          </w:tcPr>
          <w:p>
            <w:pPr>
              <w:spacing w:after="20" w:before="20"/>
              <w:jc w:val="left"/>
            </w:pPr>
            <w:r>
              <w:rPr>
                <w:rStyle w:val="tableCharacter"/>
              </w:rPr>
              <w:t>XXX</w:t>
            </w:r>
          </w:p>
        </w:tc>
        <w:tc>
          <w:tcPr>
            <w:tcW w:type="dxa" w:w="2206"/>
            <w:tcBorders>
              <w:bottom w:sz="6" w:val="dotted" w:space="0"/>
              <w:right w:sz="6" w:val="dotted" w:space="0"/>
            </w:tcBorders>
            <w:vAlign w:val="center"/>
          </w:tcPr>
          <w:p>
            <w:pPr>
              <w:spacing w:after="20" w:before="20"/>
              <w:jc w:val="left"/>
            </w:pPr>
            <w:r>
              <w:rPr>
                <w:rStyle w:val="tableCharacter"/>
              </w:rPr>
              <w:t>货币资金</w:t>
            </w:r>
          </w:p>
        </w:tc>
        <w:tc>
          <w:tcPr>
            <w:tcW w:type="dxa" w:w="2206"/>
            <w:tcBorders>
              <w:bottom w:sz="6" w:val="dotted" w:space="0"/>
              <w:right w:sz="6" w:val="dotted" w:space="0"/>
            </w:tcBorders>
            <w:vAlign w:val="center"/>
          </w:tcPr>
          <w:p>
            <w:pPr>
              <w:spacing w:after="20" w:before="20"/>
              <w:jc w:val="left"/>
            </w:pPr>
            <w:r>
              <w:rPr>
                <w:rStyle w:val="tableCharacter"/>
              </w:rPr>
              <w:t>摊余成本</w:t>
            </w:r>
          </w:p>
        </w:tc>
        <w:tc>
          <w:tcPr>
            <w:tcW w:type="dxa" w:w="2206"/>
            <w:tcBorders>
              <w:bottom w:sz="6" w:val="dotted" w:space="0"/>
            </w:tcBorders>
            <w:vAlign w:val="center"/>
          </w:tcPr>
          <w:p>
            <w:pPr>
              <w:spacing w:after="20" w:before="20"/>
              <w:jc w:val="left"/>
            </w:pPr>
            <w:r>
              <w:rPr>
                <w:rStyle w:val="tableCharacter"/>
              </w:rPr>
              <w:t>XXX</w:t>
            </w:r>
          </w:p>
        </w:tc>
      </w:tr>
      <w:tr>
        <w:tc>
          <w:tcPr>
            <w:tcW w:type="dxa" w:w="2206"/>
            <w:tcBorders>
              <w:bottom w:sz="6" w:val="dotted" w:space="0"/>
              <w:right w:sz="6" w:val="dotted" w:space="0"/>
            </w:tcBorders>
            <w:vAlign w:val="center"/>
          </w:tcPr>
          <w:p>
            <w:pPr>
              <w:spacing w:after="20" w:before="20"/>
              <w:jc w:val="left"/>
            </w:pPr>
            <w:r>
              <w:rPr>
                <w:rStyle w:val="tableCharacter"/>
              </w:rPr>
              <w:t>以公允价值计量且其变动计入当期损益的金融资产</w:t>
            </w:r>
          </w:p>
        </w:tc>
        <w:tc>
          <w:tcPr>
            <w:tcW w:type="dxa" w:w="2206"/>
            <w:tcBorders>
              <w:bottom w:sz="6" w:val="dotted" w:space="0"/>
              <w:right w:sz="6" w:val="dotted" w:space="0"/>
            </w:tcBorders>
            <w:vAlign w:val="center"/>
          </w:tcPr>
          <w:p>
            <w:pPr>
              <w:spacing w:after="20" w:before="20"/>
              <w:jc w:val="left"/>
            </w:pPr>
            <w:r>
              <w:rPr>
                <w:rStyle w:val="tableCharacter"/>
              </w:rPr>
              <w:t>以公允价值计量且其变动计入当期损益</w:t>
            </w:r>
          </w:p>
        </w:tc>
        <w:tc>
          <w:tcPr>
            <w:tcW w:type="dxa" w:w="2206"/>
            <w:tcBorders>
              <w:bottom w:sz="6" w:val="dotted" w:space="0"/>
              <w:right w:sz="6" w:val="dotted" w:space="0"/>
            </w:tcBorders>
            <w:vAlign w:val="center"/>
          </w:tcPr>
          <w:p>
            <w:pPr>
              <w:spacing w:after="20" w:before="20"/>
              <w:jc w:val="left"/>
            </w:pPr>
            <w:r>
              <w:rPr>
                <w:rStyle w:val="tableCharacter"/>
              </w:rPr>
              <w:t>XXX</w:t>
            </w:r>
          </w:p>
        </w:tc>
        <w:tc>
          <w:tcPr>
            <w:tcW w:type="dxa" w:w="2206"/>
            <w:tcBorders>
              <w:bottom w:sz="6" w:val="dotted" w:space="0"/>
              <w:right w:sz="6" w:val="dotted" w:space="0"/>
            </w:tcBorders>
            <w:vAlign w:val="center"/>
          </w:tcPr>
          <w:p>
            <w:pPr>
              <w:spacing w:after="20" w:before="20"/>
              <w:jc w:val="left"/>
            </w:pPr>
            <w:r>
              <w:rPr>
                <w:rStyle w:val="tableCharacter"/>
              </w:rPr>
              <w:t>交易性金融资产</w:t>
            </w:r>
          </w:p>
        </w:tc>
        <w:tc>
          <w:tcPr>
            <w:tcW w:type="dxa" w:w="2206"/>
            <w:tcBorders>
              <w:bottom w:sz="6" w:val="dotted" w:space="0"/>
              <w:right w:sz="6" w:val="dotted" w:space="0"/>
            </w:tcBorders>
            <w:vAlign w:val="center"/>
          </w:tcPr>
          <w:p>
            <w:pPr>
              <w:spacing w:after="20" w:before="20"/>
              <w:jc w:val="left"/>
            </w:pPr>
            <w:r>
              <w:rPr>
                <w:rStyle w:val="tableCharacter"/>
              </w:rPr>
              <w:t>以公允价值计量且其变动计入当期损益</w:t>
            </w:r>
          </w:p>
        </w:tc>
        <w:tc>
          <w:tcPr>
            <w:tcW w:type="dxa" w:w="2206"/>
            <w:tcBorders>
              <w:bottom w:sz="6" w:val="dotted" w:space="0"/>
            </w:tcBorders>
            <w:vAlign w:val="center"/>
          </w:tcPr>
          <w:p>
            <w:pPr>
              <w:spacing w:after="20" w:before="20"/>
              <w:jc w:val="left"/>
            </w:pPr>
            <w:r>
              <w:rPr>
                <w:rStyle w:val="tableCharacter"/>
              </w:rPr>
              <w:t>XXX</w:t>
            </w:r>
          </w:p>
        </w:tc>
      </w:tr>
      <w:tr>
        <w:tc>
          <w:tcPr>
            <w:tcW w:type="dxa" w:w="2206"/>
            <w:vMerge w:val="restart"/>
            <w:tcBorders>
              <w:bottom w:sz="6" w:val="dotted" w:space="0"/>
              <w:right w:sz="6" w:val="dotted" w:space="0"/>
            </w:tcBorders>
            <w:vAlign w:val="center"/>
          </w:tcPr>
          <w:p>
            <w:pPr>
              <w:spacing w:after="20" w:before="20"/>
              <w:jc w:val="left"/>
            </w:pPr>
            <w:r>
              <w:rPr>
                <w:rStyle w:val="tableCharacter"/>
              </w:rPr>
              <w:t>应收票据</w:t>
            </w:r>
          </w:p>
        </w:tc>
        <w:tc>
          <w:tcPr>
            <w:tcW w:type="dxa" w:w="2206"/>
            <w:vMerge w:val="restart"/>
            <w:tcBorders>
              <w:bottom w:sz="6" w:val="dotted" w:space="0"/>
              <w:right w:sz="6" w:val="dotted" w:space="0"/>
            </w:tcBorders>
            <w:vAlign w:val="center"/>
          </w:tcPr>
          <w:p>
            <w:pPr>
              <w:spacing w:after="20" w:before="20"/>
              <w:jc w:val="left"/>
            </w:pPr>
            <w:r>
              <w:rPr>
                <w:rStyle w:val="tableCharacter"/>
              </w:rPr>
              <w:t>摊余成本</w:t>
            </w:r>
          </w:p>
        </w:tc>
        <w:tc>
          <w:tcPr>
            <w:tcW w:type="dxa" w:w="2206"/>
            <w:vMerge w:val="restart"/>
            <w:tcBorders>
              <w:bottom w:sz="6" w:val="dotted" w:space="0"/>
              <w:right w:sz="6" w:val="dotted" w:space="0"/>
            </w:tcBorders>
            <w:vAlign w:val="center"/>
          </w:tcPr>
          <w:p>
            <w:pPr>
              <w:spacing w:after="20" w:before="20"/>
              <w:jc w:val="left"/>
            </w:pPr>
            <w:r>
              <w:rPr>
                <w:rStyle w:val="tableCharacter"/>
              </w:rPr>
              <w:t>XXX</w:t>
            </w:r>
          </w:p>
        </w:tc>
        <w:tc>
          <w:tcPr>
            <w:tcW w:type="dxa" w:w="2206"/>
            <w:tcBorders>
              <w:bottom w:sz="6" w:val="dotted" w:space="0"/>
              <w:right w:sz="6" w:val="dotted" w:space="0"/>
            </w:tcBorders>
            <w:vAlign w:val="center"/>
          </w:tcPr>
          <w:p>
            <w:pPr>
              <w:spacing w:after="20" w:before="20"/>
              <w:jc w:val="left"/>
            </w:pPr>
            <w:r>
              <w:rPr>
                <w:rStyle w:val="tableCharacter"/>
              </w:rPr>
              <w:t>应收票据</w:t>
            </w:r>
          </w:p>
        </w:tc>
        <w:tc>
          <w:tcPr>
            <w:tcW w:type="dxa" w:w="2206"/>
            <w:tcBorders>
              <w:bottom w:sz="6" w:val="dotted" w:space="0"/>
              <w:right w:sz="6" w:val="dotted" w:space="0"/>
            </w:tcBorders>
            <w:vAlign w:val="center"/>
          </w:tcPr>
          <w:p>
            <w:pPr>
              <w:spacing w:after="20" w:before="20"/>
              <w:jc w:val="left"/>
            </w:pPr>
            <w:r>
              <w:rPr>
                <w:rStyle w:val="tableCharacter"/>
              </w:rPr>
              <w:t>摊余成本</w:t>
            </w:r>
          </w:p>
        </w:tc>
        <w:tc>
          <w:tcPr>
            <w:tcW w:type="dxa" w:w="2206"/>
            <w:tcBorders>
              <w:bottom w:sz="6" w:val="dotted" w:space="0"/>
            </w:tcBorders>
            <w:vAlign w:val="center"/>
          </w:tcPr>
          <w:p>
            <w:pPr>
              <w:spacing w:after="20" w:before="20"/>
              <w:jc w:val="left"/>
            </w:pPr>
            <w:r>
              <w:rPr>
                <w:rStyle w:val="tableCharacter"/>
              </w:rPr>
              <w:t>XXX</w:t>
            </w:r>
          </w:p>
        </w:tc>
      </w:tr>
      <w:tr>
        <w:tc>
          <w:tcPr>
            <w:tcW w:type="dxa" w:w="2206"/>
            <w:vMerge/>
            <w:tcBorders>
              <w:bottom w:sz="6" w:val="dotted" w:space="0"/>
              <w:right w:sz="6" w:val="dotted" w:space="0"/>
            </w:tcBorders>
          </w:tcPr>
          <w:p/>
        </w:tc>
        <w:tc>
          <w:tcPr>
            <w:tcW w:type="dxa" w:w="2206"/>
            <w:vMerge/>
            <w:tcBorders>
              <w:bottom w:sz="6" w:val="dotted" w:space="0"/>
              <w:right w:sz="6" w:val="dotted" w:space="0"/>
            </w:tcBorders>
          </w:tcPr>
          <w:p/>
        </w:tc>
        <w:tc>
          <w:tcPr>
            <w:tcW w:type="dxa" w:w="2206"/>
            <w:vMerge/>
            <w:tcBorders>
              <w:bottom w:sz="6" w:val="dotted" w:space="0"/>
              <w:right w:sz="6" w:val="dotted" w:space="0"/>
            </w:tcBorders>
          </w:tcPr>
          <w:p/>
        </w:tc>
        <w:tc>
          <w:tcPr>
            <w:tcW w:type="dxa" w:w="2206"/>
            <w:tcBorders>
              <w:bottom w:sz="6" w:val="dotted" w:space="0"/>
              <w:right w:sz="6" w:val="dotted" w:space="0"/>
            </w:tcBorders>
            <w:vAlign w:val="center"/>
          </w:tcPr>
          <w:p>
            <w:pPr>
              <w:spacing w:after="20" w:before="20"/>
              <w:jc w:val="left"/>
            </w:pPr>
            <w:r>
              <w:rPr>
                <w:rStyle w:val="tableCharacter"/>
              </w:rPr>
              <w:t>应收款项融资</w:t>
            </w:r>
          </w:p>
        </w:tc>
        <w:tc>
          <w:tcPr>
            <w:tcW w:type="dxa" w:w="2206"/>
            <w:tcBorders>
              <w:bottom w:sz="6" w:val="dotted" w:space="0"/>
              <w:right w:sz="6" w:val="dotted" w:space="0"/>
            </w:tcBorders>
            <w:vAlign w:val="center"/>
          </w:tcPr>
          <w:p>
            <w:pPr>
              <w:spacing w:after="20" w:before="20"/>
              <w:jc w:val="left"/>
            </w:pPr>
            <w:r>
              <w:rPr>
                <w:rStyle w:val="tableCharacter"/>
              </w:rPr>
              <w:t>以公允价值计量且其变动计入其他综合收益</w:t>
            </w:r>
          </w:p>
        </w:tc>
        <w:tc>
          <w:tcPr>
            <w:tcW w:type="dxa" w:w="2206"/>
            <w:tcBorders>
              <w:bottom w:sz="6" w:val="dotted" w:space="0"/>
            </w:tcBorders>
            <w:vAlign w:val="center"/>
          </w:tcPr>
          <w:p>
            <w:pPr>
              <w:spacing w:after="20" w:before="20"/>
              <w:jc w:val="left"/>
            </w:pPr>
            <w:r>
              <w:rPr>
                <w:rStyle w:val="tableCharacter"/>
              </w:rPr>
              <w:t>XXX</w:t>
            </w:r>
          </w:p>
        </w:tc>
      </w:tr>
      <w:tr>
        <w:tc>
          <w:tcPr>
            <w:tcW w:type="dxa" w:w="2206"/>
            <w:vMerge w:val="restart"/>
            <w:tcBorders>
              <w:bottom w:sz="6" w:val="dotted" w:space="0"/>
              <w:right w:sz="6" w:val="dotted" w:space="0"/>
            </w:tcBorders>
            <w:vAlign w:val="center"/>
          </w:tcPr>
          <w:p>
            <w:pPr>
              <w:spacing w:after="20" w:before="20"/>
              <w:jc w:val="left"/>
            </w:pPr>
            <w:r>
              <w:rPr>
                <w:rStyle w:val="tableCharacter"/>
              </w:rPr>
              <w:t>应收账款</w:t>
            </w:r>
          </w:p>
        </w:tc>
        <w:tc>
          <w:tcPr>
            <w:tcW w:type="dxa" w:w="2206"/>
            <w:vMerge w:val="restart"/>
            <w:tcBorders>
              <w:bottom w:sz="6" w:val="dotted" w:space="0"/>
              <w:right w:sz="6" w:val="dotted" w:space="0"/>
            </w:tcBorders>
            <w:vAlign w:val="center"/>
          </w:tcPr>
          <w:p>
            <w:pPr>
              <w:spacing w:after="20" w:before="20"/>
              <w:jc w:val="left"/>
            </w:pPr>
            <w:r>
              <w:rPr>
                <w:rStyle w:val="tableCharacter"/>
              </w:rPr>
              <w:t>摊余成本</w:t>
            </w:r>
          </w:p>
        </w:tc>
        <w:tc>
          <w:tcPr>
            <w:tcW w:type="dxa" w:w="2206"/>
            <w:vMerge w:val="restart"/>
            <w:tcBorders>
              <w:bottom w:sz="6" w:val="dotted" w:space="0"/>
              <w:right w:sz="6" w:val="dotted" w:space="0"/>
            </w:tcBorders>
            <w:vAlign w:val="center"/>
          </w:tcPr>
          <w:p>
            <w:pPr>
              <w:spacing w:after="20" w:before="20"/>
              <w:jc w:val="left"/>
            </w:pPr>
            <w:r>
              <w:rPr>
                <w:rStyle w:val="tableCharacter"/>
              </w:rPr>
              <w:t>XXX</w:t>
            </w:r>
          </w:p>
        </w:tc>
        <w:tc>
          <w:tcPr>
            <w:tcW w:type="dxa" w:w="2206"/>
            <w:tcBorders>
              <w:bottom w:sz="6" w:val="dotted" w:space="0"/>
              <w:right w:sz="6" w:val="dotted" w:space="0"/>
            </w:tcBorders>
            <w:vAlign w:val="center"/>
          </w:tcPr>
          <w:p>
            <w:pPr>
              <w:spacing w:after="20" w:before="20"/>
              <w:jc w:val="left"/>
            </w:pPr>
            <w:r>
              <w:rPr>
                <w:rStyle w:val="tableCharacter"/>
              </w:rPr>
              <w:t>应收账款</w:t>
            </w:r>
          </w:p>
        </w:tc>
        <w:tc>
          <w:tcPr>
            <w:tcW w:type="dxa" w:w="2206"/>
            <w:tcBorders>
              <w:bottom w:sz="6" w:val="dotted" w:space="0"/>
              <w:right w:sz="6" w:val="dotted" w:space="0"/>
            </w:tcBorders>
            <w:vAlign w:val="center"/>
          </w:tcPr>
          <w:p>
            <w:pPr>
              <w:spacing w:after="20" w:before="20"/>
              <w:jc w:val="left"/>
            </w:pPr>
            <w:r>
              <w:rPr>
                <w:rStyle w:val="tableCharacter"/>
              </w:rPr>
              <w:t>摊余成本</w:t>
            </w:r>
          </w:p>
        </w:tc>
        <w:tc>
          <w:tcPr>
            <w:tcW w:type="dxa" w:w="2206"/>
            <w:tcBorders>
              <w:bottom w:sz="6" w:val="dotted" w:space="0"/>
            </w:tcBorders>
            <w:vAlign w:val="center"/>
          </w:tcPr>
          <w:p>
            <w:pPr>
              <w:spacing w:after="20" w:before="20"/>
              <w:jc w:val="left"/>
            </w:pPr>
            <w:r>
              <w:rPr>
                <w:rStyle w:val="tableCharacter"/>
              </w:rPr>
              <w:t>XXX</w:t>
            </w:r>
          </w:p>
        </w:tc>
      </w:tr>
      <w:tr>
        <w:tc>
          <w:tcPr>
            <w:tcW w:type="dxa" w:w="2206"/>
            <w:vMerge/>
            <w:tcBorders>
              <w:bottom w:sz="6" w:val="dotted" w:space="0"/>
              <w:right w:sz="6" w:val="dotted" w:space="0"/>
            </w:tcBorders>
          </w:tcPr>
          <w:p/>
        </w:tc>
        <w:tc>
          <w:tcPr>
            <w:tcW w:type="dxa" w:w="2206"/>
            <w:vMerge/>
            <w:tcBorders>
              <w:bottom w:sz="6" w:val="dotted" w:space="0"/>
              <w:right w:sz="6" w:val="dotted" w:space="0"/>
            </w:tcBorders>
          </w:tcPr>
          <w:p/>
        </w:tc>
        <w:tc>
          <w:tcPr>
            <w:tcW w:type="dxa" w:w="2206"/>
            <w:vMerge/>
            <w:tcBorders>
              <w:bottom w:sz="6" w:val="dotted" w:space="0"/>
              <w:right w:sz="6" w:val="dotted" w:space="0"/>
            </w:tcBorders>
          </w:tcPr>
          <w:p/>
        </w:tc>
        <w:tc>
          <w:tcPr>
            <w:tcW w:type="dxa" w:w="2206"/>
            <w:tcBorders>
              <w:bottom w:sz="6" w:val="dotted" w:space="0"/>
              <w:right w:sz="6" w:val="dotted" w:space="0"/>
            </w:tcBorders>
            <w:vAlign w:val="center"/>
          </w:tcPr>
          <w:p>
            <w:pPr>
              <w:spacing w:after="20" w:before="20"/>
              <w:jc w:val="left"/>
            </w:pPr>
            <w:r>
              <w:rPr>
                <w:rStyle w:val="tableCharacter"/>
              </w:rPr>
              <w:t>应收款项融资</w:t>
            </w:r>
          </w:p>
        </w:tc>
        <w:tc>
          <w:tcPr>
            <w:tcW w:type="dxa" w:w="2206"/>
            <w:tcBorders>
              <w:bottom w:sz="6" w:val="dotted" w:space="0"/>
              <w:right w:sz="6" w:val="dotted" w:space="0"/>
            </w:tcBorders>
            <w:vAlign w:val="center"/>
          </w:tcPr>
          <w:p>
            <w:pPr>
              <w:spacing w:after="20" w:before="20"/>
              <w:jc w:val="left"/>
            </w:pPr>
            <w:r>
              <w:rPr>
                <w:rStyle w:val="tableCharacter"/>
              </w:rPr>
              <w:t>以公允价值计量且其变动计入其他综合收益</w:t>
            </w:r>
          </w:p>
        </w:tc>
        <w:tc>
          <w:tcPr>
            <w:tcW w:type="dxa" w:w="2206"/>
            <w:tcBorders>
              <w:bottom w:sz="6" w:val="dotted" w:space="0"/>
            </w:tcBorders>
            <w:vAlign w:val="center"/>
          </w:tcPr>
          <w:p>
            <w:pPr>
              <w:spacing w:after="20" w:before="20"/>
              <w:jc w:val="left"/>
            </w:pPr>
            <w:r>
              <w:rPr>
                <w:rStyle w:val="tableCharacter"/>
              </w:rPr>
              <w:t>XXX</w:t>
            </w:r>
          </w:p>
        </w:tc>
      </w:tr>
      <w:tr>
        <w:tc>
          <w:tcPr>
            <w:tcW w:type="dxa" w:w="2206"/>
            <w:tcBorders>
              <w:bottom w:sz="6" w:val="dotted" w:space="0"/>
              <w:right w:sz="6" w:val="dotted" w:space="0"/>
            </w:tcBorders>
            <w:vAlign w:val="center"/>
          </w:tcPr>
          <w:p>
            <w:pPr>
              <w:spacing w:after="20" w:before="20"/>
              <w:jc w:val="left"/>
            </w:pPr>
            <w:r>
              <w:rPr>
                <w:rStyle w:val="tableCharacter"/>
              </w:rPr>
              <w:t>其他应收款</w:t>
            </w:r>
          </w:p>
        </w:tc>
        <w:tc>
          <w:tcPr>
            <w:tcW w:type="dxa" w:w="2206"/>
            <w:tcBorders>
              <w:bottom w:sz="6" w:val="dotted" w:space="0"/>
              <w:right w:sz="6" w:val="dotted" w:space="0"/>
            </w:tcBorders>
            <w:vAlign w:val="center"/>
          </w:tcPr>
          <w:p>
            <w:pPr>
              <w:spacing w:after="20" w:before="20"/>
              <w:jc w:val="left"/>
            </w:pPr>
            <w:r>
              <w:rPr>
                <w:rStyle w:val="tableCharacter"/>
              </w:rPr>
              <w:t>摊余成本</w:t>
            </w:r>
          </w:p>
        </w:tc>
        <w:tc>
          <w:tcPr>
            <w:tcW w:type="dxa" w:w="2206"/>
            <w:tcBorders>
              <w:bottom w:sz="6" w:val="dotted" w:space="0"/>
              <w:right w:sz="6" w:val="dotted" w:space="0"/>
            </w:tcBorders>
            <w:vAlign w:val="center"/>
          </w:tcPr>
          <w:p>
            <w:pPr>
              <w:spacing w:after="20" w:before="20"/>
              <w:jc w:val="left"/>
            </w:pPr>
            <w:r>
              <w:rPr>
                <w:rStyle w:val="tableCharacter"/>
              </w:rPr>
              <w:t>XXX</w:t>
            </w:r>
          </w:p>
        </w:tc>
        <w:tc>
          <w:tcPr>
            <w:tcW w:type="dxa" w:w="2206"/>
            <w:tcBorders>
              <w:bottom w:sz="6" w:val="dotted" w:space="0"/>
              <w:right w:sz="6" w:val="dotted" w:space="0"/>
            </w:tcBorders>
            <w:vAlign w:val="center"/>
          </w:tcPr>
          <w:p>
            <w:pPr>
              <w:spacing w:after="20" w:before="20"/>
              <w:jc w:val="left"/>
            </w:pPr>
            <w:r>
              <w:rPr>
                <w:rStyle w:val="tableCharacter"/>
              </w:rPr>
              <w:t>其他应收款</w:t>
            </w:r>
          </w:p>
        </w:tc>
        <w:tc>
          <w:tcPr>
            <w:tcW w:type="dxa" w:w="2206"/>
            <w:tcBorders>
              <w:bottom w:sz="6" w:val="dotted" w:space="0"/>
              <w:right w:sz="6" w:val="dotted" w:space="0"/>
            </w:tcBorders>
            <w:vAlign w:val="center"/>
          </w:tcPr>
          <w:p>
            <w:pPr>
              <w:spacing w:after="20" w:before="20"/>
              <w:jc w:val="left"/>
            </w:pPr>
            <w:r>
              <w:rPr>
                <w:rStyle w:val="tableCharacter"/>
              </w:rPr>
              <w:t>摊余成本</w:t>
            </w:r>
          </w:p>
        </w:tc>
        <w:tc>
          <w:tcPr>
            <w:tcW w:type="dxa" w:w="2206"/>
            <w:tcBorders>
              <w:bottom w:sz="6" w:val="dotted" w:space="0"/>
            </w:tcBorders>
            <w:vAlign w:val="center"/>
          </w:tcPr>
          <w:p>
            <w:pPr>
              <w:spacing w:after="20" w:before="20"/>
              <w:jc w:val="left"/>
            </w:pPr>
            <w:r>
              <w:rPr>
                <w:rStyle w:val="tableCharacter"/>
              </w:rPr>
              <w:t>XXX</w:t>
            </w:r>
          </w:p>
        </w:tc>
      </w:tr>
      <w:tr>
        <w:tc>
          <w:tcPr>
            <w:tcW w:type="dxa" w:w="2206"/>
            <w:vMerge w:val="restart"/>
            <w:tcBorders>
              <w:bottom w:sz="6" w:val="dotted" w:space="0"/>
              <w:right w:sz="6" w:val="dotted" w:space="0"/>
            </w:tcBorders>
            <w:vAlign w:val="center"/>
          </w:tcPr>
          <w:p>
            <w:pPr>
              <w:spacing w:after="20" w:before="20"/>
              <w:jc w:val="left"/>
            </w:pPr>
            <w:r>
              <w:rPr>
                <w:rStyle w:val="tableCharacter"/>
              </w:rPr>
              <w:t>持有至到期投资</w:t>
            </w:r>
          </w:p>
        </w:tc>
        <w:tc>
          <w:tcPr>
            <w:tcW w:type="dxa" w:w="2206"/>
            <w:vMerge w:val="restart"/>
            <w:tcBorders>
              <w:bottom w:sz="6" w:val="dotted" w:space="0"/>
              <w:right w:sz="6" w:val="dotted" w:space="0"/>
            </w:tcBorders>
            <w:vAlign w:val="center"/>
          </w:tcPr>
          <w:p>
            <w:pPr>
              <w:spacing w:after="20" w:before="20"/>
              <w:jc w:val="left"/>
            </w:pPr>
            <w:r>
              <w:rPr>
                <w:rStyle w:val="tableCharacter"/>
              </w:rPr>
              <w:t>摊余成本</w:t>
            </w:r>
          </w:p>
        </w:tc>
        <w:tc>
          <w:tcPr>
            <w:tcW w:type="dxa" w:w="2206"/>
            <w:vMerge w:val="restart"/>
            <w:tcBorders>
              <w:bottom w:sz="6" w:val="dotted" w:space="0"/>
              <w:right w:sz="6" w:val="dotted" w:space="0"/>
            </w:tcBorders>
            <w:vAlign w:val="center"/>
          </w:tcPr>
          <w:p>
            <w:pPr>
              <w:spacing w:after="20" w:before="20"/>
              <w:jc w:val="left"/>
            </w:pPr>
            <w:r>
              <w:rPr>
                <w:rStyle w:val="tableCharacter"/>
              </w:rPr>
              <w:t>XXX</w:t>
            </w:r>
          </w:p>
        </w:tc>
        <w:tc>
          <w:tcPr>
            <w:tcW w:type="dxa" w:w="2206"/>
            <w:tcBorders>
              <w:bottom w:sz="6" w:val="dotted" w:space="0"/>
              <w:right w:sz="6" w:val="dotted" w:space="0"/>
            </w:tcBorders>
            <w:vAlign w:val="center"/>
          </w:tcPr>
          <w:p>
            <w:pPr>
              <w:spacing w:after="20" w:before="20"/>
              <w:jc w:val="left"/>
            </w:pPr>
            <w:r>
              <w:rPr>
                <w:rStyle w:val="tableCharacter"/>
              </w:rPr>
              <w:t>债权投资</w:t>
            </w:r>
          </w:p>
        </w:tc>
        <w:tc>
          <w:tcPr>
            <w:tcW w:type="dxa" w:w="2206"/>
            <w:tcBorders>
              <w:bottom w:sz="6" w:val="dotted" w:space="0"/>
              <w:right w:sz="6" w:val="dotted" w:space="0"/>
            </w:tcBorders>
            <w:vAlign w:val="center"/>
          </w:tcPr>
          <w:p>
            <w:pPr>
              <w:spacing w:after="20" w:before="20"/>
              <w:jc w:val="left"/>
            </w:pPr>
            <w:r>
              <w:rPr>
                <w:rStyle w:val="tableCharacter"/>
              </w:rPr>
              <w:t>摊余成本</w:t>
            </w:r>
          </w:p>
        </w:tc>
        <w:tc>
          <w:tcPr>
            <w:tcW w:type="dxa" w:w="2206"/>
            <w:vMerge w:val="restart"/>
            <w:tcBorders>
              <w:bottom w:sz="6" w:val="dotted" w:space="0"/>
            </w:tcBorders>
            <w:vAlign w:val="center"/>
          </w:tcPr>
          <w:p>
            <w:pPr>
              <w:spacing w:after="20" w:before="20"/>
              <w:jc w:val="left"/>
            </w:pPr>
            <w:r>
              <w:rPr>
                <w:rStyle w:val="tableCharacter"/>
              </w:rPr>
              <w:t>XXX</w:t>
            </w:r>
          </w:p>
        </w:tc>
      </w:tr>
      <w:tr>
        <w:tc>
          <w:tcPr>
            <w:tcW w:type="dxa" w:w="2206"/>
            <w:vMerge/>
            <w:tcBorders>
              <w:bottom w:sz="6" w:val="dotted" w:space="0"/>
              <w:right w:sz="6" w:val="dotted" w:space="0"/>
            </w:tcBorders>
          </w:tcPr>
          <w:p/>
        </w:tc>
        <w:tc>
          <w:tcPr>
            <w:tcW w:type="dxa" w:w="2206"/>
            <w:vMerge/>
            <w:tcBorders>
              <w:bottom w:sz="6" w:val="dotted" w:space="0"/>
              <w:right w:sz="6" w:val="dotted" w:space="0"/>
            </w:tcBorders>
          </w:tcPr>
          <w:p/>
        </w:tc>
        <w:tc>
          <w:tcPr>
            <w:tcW w:type="dxa" w:w="2206"/>
            <w:vMerge/>
            <w:tcBorders>
              <w:bottom w:sz="6" w:val="dotted" w:space="0"/>
              <w:right w:sz="6" w:val="dotted" w:space="0"/>
            </w:tcBorders>
          </w:tcPr>
          <w:p/>
        </w:tc>
        <w:tc>
          <w:tcPr>
            <w:tcW w:type="dxa" w:w="2206"/>
            <w:tcBorders>
              <w:bottom w:sz="6" w:val="dotted" w:space="0"/>
              <w:right w:sz="6" w:val="dotted" w:space="0"/>
            </w:tcBorders>
            <w:vAlign w:val="center"/>
          </w:tcPr>
          <w:p>
            <w:pPr>
              <w:spacing w:after="20" w:before="20"/>
              <w:jc w:val="left"/>
            </w:pPr>
            <w:r>
              <w:rPr>
                <w:rStyle w:val="tableCharacter"/>
              </w:rPr>
              <w:t>……</w:t>
            </w:r>
          </w:p>
        </w:tc>
        <w:tc>
          <w:tcPr>
            <w:tcW w:type="dxa" w:w="2206"/>
            <w:tcBorders>
              <w:bottom w:sz="6" w:val="dotted" w:space="0"/>
              <w:right w:sz="6" w:val="dotted" w:space="0"/>
            </w:tcBorders>
            <w:vAlign w:val="center"/>
          </w:tcPr>
          <w:p>
            <w:pPr>
              <w:spacing w:after="20" w:before="20"/>
              <w:jc w:val="left"/>
            </w:pPr>
            <w:r>
              <w:rPr>
                <w:rStyle w:val="tableCharacter"/>
              </w:rPr>
              <w:t>……</w:t>
            </w:r>
          </w:p>
        </w:tc>
        <w:tc>
          <w:tcPr>
            <w:tcW w:type="dxa" w:w="2206"/>
            <w:vMerge/>
            <w:tcBorders>
              <w:bottom w:sz="6" w:val="dotted" w:space="0"/>
            </w:tcBorders>
          </w:tcPr>
          <w:p/>
        </w:tc>
      </w:tr>
      <w:tr>
        <w:tc>
          <w:tcPr>
            <w:tcW w:type="dxa" w:w="2206"/>
            <w:vMerge w:val="restart"/>
            <w:tcBorders>
              <w:bottom w:sz="6" w:val="dotted" w:space="0"/>
              <w:right w:sz="6" w:val="dotted" w:space="0"/>
            </w:tcBorders>
            <w:vAlign w:val="center"/>
          </w:tcPr>
          <w:p>
            <w:pPr>
              <w:spacing w:after="20" w:before="20"/>
              <w:jc w:val="left"/>
            </w:pPr>
            <w:r>
              <w:rPr>
                <w:rStyle w:val="tableCharacter"/>
              </w:rPr>
              <w:t>可供出售金融资产</w:t>
            </w:r>
          </w:p>
        </w:tc>
        <w:tc>
          <w:tcPr>
            <w:tcW w:type="dxa" w:w="2206"/>
            <w:tcBorders>
              <w:bottom w:sz="6" w:val="dotted" w:space="0"/>
              <w:right w:sz="6" w:val="dotted" w:space="0"/>
            </w:tcBorders>
            <w:vAlign w:val="center"/>
          </w:tcPr>
          <w:p>
            <w:pPr>
              <w:spacing w:after="20" w:before="20"/>
              <w:jc w:val="left"/>
            </w:pPr>
            <w:r>
              <w:rPr>
                <w:rStyle w:val="tableCharacter"/>
              </w:rPr>
              <w:t>以公允价值计量且其变动计入其他综合收益（债务工具）</w:t>
            </w:r>
          </w:p>
        </w:tc>
        <w:tc>
          <w:tcPr>
            <w:tcW w:type="dxa" w:w="2206"/>
            <w:tcBorders>
              <w:bottom w:sz="6" w:val="dotted" w:space="0"/>
              <w:right w:sz="6" w:val="dotted" w:space="0"/>
            </w:tcBorders>
            <w:vAlign w:val="center"/>
          </w:tcPr>
          <w:p>
            <w:pPr>
              <w:spacing w:after="20" w:before="20"/>
              <w:jc w:val="left"/>
            </w:pPr>
            <w:r>
              <w:rPr>
                <w:rStyle w:val="tableCharacter"/>
              </w:rPr>
              <w:t>XXX</w:t>
            </w:r>
          </w:p>
        </w:tc>
        <w:tc>
          <w:tcPr>
            <w:tcW w:type="dxa" w:w="2206"/>
            <w:tcBorders>
              <w:bottom w:sz="6" w:val="dotted" w:space="0"/>
              <w:right w:sz="6" w:val="dotted" w:space="0"/>
            </w:tcBorders>
            <w:vAlign w:val="center"/>
          </w:tcPr>
          <w:p>
            <w:pPr>
              <w:spacing w:after="20" w:before="20"/>
              <w:jc w:val="left"/>
            </w:pPr>
            <w:r>
              <w:rPr>
                <w:rStyle w:val="tableCharacter"/>
              </w:rPr>
              <w:t>其他债权投资</w:t>
            </w:r>
          </w:p>
        </w:tc>
        <w:tc>
          <w:tcPr>
            <w:tcW w:type="dxa" w:w="2206"/>
            <w:tcBorders>
              <w:bottom w:sz="6" w:val="dotted" w:space="0"/>
              <w:right w:sz="6" w:val="dotted" w:space="0"/>
            </w:tcBorders>
            <w:vAlign w:val="center"/>
          </w:tcPr>
          <w:p>
            <w:pPr>
              <w:spacing w:after="20" w:before="20"/>
              <w:jc w:val="left"/>
            </w:pPr>
            <w:r>
              <w:rPr>
                <w:rStyle w:val="tableCharacter"/>
              </w:rPr>
              <w:t>以公允价值计量且其变动计入其他综合收益</w:t>
            </w:r>
          </w:p>
        </w:tc>
        <w:tc>
          <w:tcPr>
            <w:tcW w:type="dxa" w:w="2206"/>
            <w:vMerge w:val="restart"/>
            <w:tcBorders>
              <w:bottom w:sz="6" w:val="dotted" w:space="0"/>
            </w:tcBorders>
            <w:vAlign w:val="center"/>
          </w:tcPr>
          <w:p>
            <w:pPr>
              <w:spacing w:after="20" w:before="20"/>
              <w:jc w:val="left"/>
            </w:pPr>
            <w:r>
              <w:rPr>
                <w:rStyle w:val="tableCharacter"/>
              </w:rPr>
              <w:t>XXX</w:t>
            </w:r>
          </w:p>
        </w:tc>
      </w:tr>
      <w:tr>
        <w:tc>
          <w:tcPr>
            <w:tcW w:type="dxa" w:w="2206"/>
            <w:vMerge/>
            <w:tcBorders>
              <w:bottom w:sz="6" w:val="dotted" w:space="0"/>
              <w:right w:sz="6" w:val="dotted" w:space="0"/>
            </w:tcBorders>
          </w:tcPr>
          <w:p/>
        </w:tc>
        <w:tc>
          <w:tcPr>
            <w:tcW w:type="dxa" w:w="2206"/>
            <w:vMerge w:val="restart"/>
            <w:tcBorders>
              <w:bottom w:sz="6" w:val="dotted" w:space="0"/>
              <w:right w:sz="6" w:val="dotted" w:space="0"/>
            </w:tcBorders>
            <w:vAlign w:val="center"/>
          </w:tcPr>
          <w:p>
            <w:pPr>
              <w:spacing w:after="20" w:before="20"/>
              <w:jc w:val="left"/>
            </w:pPr>
            <w:r>
              <w:rPr>
                <w:rStyle w:val="tableCharacter"/>
              </w:rPr>
              <w:t>以公允价值计量且其变动计入其他综合收益（权益工具）</w:t>
            </w:r>
          </w:p>
        </w:tc>
        <w:tc>
          <w:tcPr>
            <w:tcW w:type="dxa" w:w="2206"/>
            <w:vMerge w:val="restart"/>
            <w:tcBorders>
              <w:bottom w:sz="6" w:val="dotted" w:space="0"/>
              <w:right w:sz="6" w:val="dotted" w:space="0"/>
            </w:tcBorders>
            <w:vAlign w:val="center"/>
          </w:tcPr>
          <w:p>
            <w:pPr>
              <w:spacing w:after="20" w:before="20"/>
              <w:jc w:val="left"/>
            </w:pPr>
            <w:r>
              <w:rPr>
                <w:rStyle w:val="tableCharacter"/>
              </w:rPr>
              <w:t>XXX</w:t>
            </w:r>
          </w:p>
        </w:tc>
        <w:tc>
          <w:tcPr>
            <w:tcW w:type="dxa" w:w="2206"/>
            <w:vMerge w:val="restart"/>
            <w:tcBorders>
              <w:bottom w:sz="6" w:val="dotted" w:space="0"/>
              <w:right w:sz="6" w:val="dotted" w:space="0"/>
            </w:tcBorders>
            <w:vAlign w:val="center"/>
          </w:tcPr>
          <w:p>
            <w:pPr>
              <w:spacing w:after="20" w:before="20"/>
              <w:jc w:val="left"/>
            </w:pPr>
            <w:r>
              <w:rPr>
                <w:rStyle w:val="tableCharacter"/>
              </w:rPr>
              <w:t>交易性金融资产/其他非流动金融资产</w:t>
            </w:r>
          </w:p>
        </w:tc>
        <w:tc>
          <w:tcPr>
            <w:tcW w:type="dxa" w:w="2206"/>
            <w:vMerge w:val="restart"/>
            <w:tcBorders>
              <w:bottom w:sz="6" w:val="dotted" w:space="0"/>
              <w:right w:sz="6" w:val="dotted" w:space="0"/>
            </w:tcBorders>
            <w:vAlign w:val="center"/>
          </w:tcPr>
          <w:p>
            <w:pPr>
              <w:spacing w:after="20" w:before="20"/>
              <w:jc w:val="left"/>
            </w:pPr>
            <w:r>
              <w:rPr>
                <w:rStyle w:val="tableCharacter"/>
              </w:rPr>
              <w:t>以公允价值计量且其变动计入当期损益</w:t>
            </w:r>
          </w:p>
        </w:tc>
        <w:tc>
          <w:tcPr>
            <w:tcW w:type="dxa" w:w="2206"/>
            <w:vMerge/>
            <w:tcBorders>
              <w:bottom w:sz="6" w:val="dotted" w:space="0"/>
            </w:tcBorders>
          </w:tcPr>
          <w:p/>
        </w:tc>
      </w:tr>
      <w:tr>
        <w:tc>
          <w:tcPr>
            <w:tcW w:type="dxa" w:w="2206"/>
            <w:vMerge/>
            <w:tcBorders>
              <w:bottom w:sz="6" w:val="dotted" w:space="0"/>
              <w:right w:sz="6" w:val="dotted" w:space="0"/>
            </w:tcBorders>
          </w:tcPr>
          <w:p/>
        </w:tc>
        <w:tc>
          <w:tcPr>
            <w:tcW w:type="dxa" w:w="2206"/>
            <w:vMerge/>
            <w:tcBorders>
              <w:bottom w:sz="6" w:val="dotted" w:space="0"/>
              <w:right w:sz="6" w:val="dotted" w:space="0"/>
            </w:tcBorders>
          </w:tcPr>
          <w:p/>
        </w:tc>
        <w:tc>
          <w:tcPr>
            <w:tcW w:type="dxa" w:w="2206"/>
            <w:vMerge/>
            <w:tcBorders>
              <w:bottom w:sz="6" w:val="dotted" w:space="0"/>
              <w:right w:sz="6" w:val="dotted" w:space="0"/>
            </w:tcBorders>
          </w:tcPr>
          <w:p/>
        </w:tc>
        <w:tc>
          <w:tcPr>
            <w:tcW w:type="dxa" w:w="2206"/>
            <w:vMerge/>
            <w:tcBorders>
              <w:bottom w:sz="6" w:val="dotted" w:space="0"/>
              <w:right w:sz="6" w:val="dotted" w:space="0"/>
            </w:tcBorders>
          </w:tcPr>
          <w:p/>
        </w:tc>
        <w:tc>
          <w:tcPr>
            <w:tcW w:type="dxa" w:w="2206"/>
            <w:vMerge/>
            <w:tcBorders>
              <w:bottom w:sz="6" w:val="dotted" w:space="0"/>
              <w:right w:sz="6" w:val="dotted" w:space="0"/>
            </w:tcBorders>
          </w:tcPr>
          <w:p/>
        </w:tc>
        <w:tc>
          <w:tcPr>
            <w:tcW w:type="dxa" w:w="2206"/>
            <w:tcBorders>
              <w:bottom w:sz="6" w:val="dotted" w:space="0"/>
            </w:tcBorders>
            <w:vAlign w:val="center"/>
          </w:tcPr>
          <w:p>
            <w:pPr>
              <w:spacing w:after="20" w:before="20"/>
              <w:jc w:val="left"/>
            </w:pPr>
            <w:r>
              <w:rPr>
                <w:rStyle w:val="tableCharacter"/>
              </w:rPr>
              <w:t>XXX</w:t>
            </w:r>
          </w:p>
        </w:tc>
      </w:tr>
      <w:tr>
        <w:tc>
          <w:tcPr>
            <w:tcW w:type="dxa" w:w="2206"/>
            <w:vMerge/>
            <w:tcBorders>
              <w:bottom w:sz="6" w:val="dotted" w:space="0"/>
              <w:right w:sz="6" w:val="dotted" w:space="0"/>
            </w:tcBorders>
          </w:tcPr>
          <w:p/>
        </w:tc>
        <w:tc>
          <w:tcPr>
            <w:tcW w:type="dxa" w:w="2206"/>
            <w:tcBorders>
              <w:bottom w:sz="6" w:val="dotted" w:space="0"/>
              <w:right w:sz="6" w:val="dotted" w:space="0"/>
            </w:tcBorders>
            <w:vAlign w:val="center"/>
          </w:tcPr>
          <w:p>
            <w:pPr>
              <w:spacing w:after="20" w:before="20"/>
              <w:jc w:val="left"/>
            </w:pPr>
            <w:r>
              <w:rPr>
                <w:rStyle w:val="tableCharacter"/>
              </w:rPr>
              <w:t>以成本计量（权益工具）</w:t>
            </w:r>
          </w:p>
        </w:tc>
        <w:tc>
          <w:tcPr>
            <w:tcW w:type="dxa" w:w="2206"/>
            <w:tcBorders>
              <w:bottom w:sz="6" w:val="dotted" w:space="0"/>
              <w:right w:sz="6" w:val="dotted" w:space="0"/>
            </w:tcBorders>
            <w:vAlign w:val="center"/>
          </w:tcPr>
          <w:p>
            <w:pPr>
              <w:spacing w:after="20" w:before="20"/>
              <w:jc w:val="left"/>
            </w:pPr>
            <w:r>
              <w:rPr>
                <w:rStyle w:val="tableCharacter"/>
              </w:rPr>
              <w:t>XXX</w:t>
            </w:r>
          </w:p>
        </w:tc>
        <w:tc>
          <w:tcPr>
            <w:tcW w:type="dxa" w:w="2206"/>
            <w:tcBorders>
              <w:bottom w:sz="6" w:val="dotted" w:space="0"/>
              <w:right w:sz="6" w:val="dotted" w:space="0"/>
            </w:tcBorders>
            <w:vAlign w:val="center"/>
          </w:tcPr>
          <w:p>
            <w:pPr>
              <w:spacing w:after="20" w:before="20"/>
              <w:jc w:val="left"/>
            </w:pPr>
            <w:r>
              <w:rPr>
                <w:rStyle w:val="tableCharacter"/>
              </w:rPr>
              <w:t>其他权益工具投资</w:t>
            </w:r>
          </w:p>
        </w:tc>
        <w:tc>
          <w:tcPr>
            <w:tcW w:type="dxa" w:w="2206"/>
            <w:tcBorders>
              <w:bottom w:sz="6" w:val="dotted" w:space="0"/>
              <w:right w:sz="6" w:val="dotted" w:space="0"/>
            </w:tcBorders>
            <w:vAlign w:val="center"/>
          </w:tcPr>
          <w:p>
            <w:pPr>
              <w:spacing w:after="20" w:before="20"/>
              <w:jc w:val="left"/>
            </w:pPr>
            <w:r>
              <w:rPr>
                <w:rStyle w:val="tableCharacter"/>
              </w:rPr>
              <w:t>以公允价值计量且其变动计入其他综合收益</w:t>
            </w:r>
          </w:p>
        </w:tc>
        <w:tc>
          <w:tcPr>
            <w:tcW w:type="dxa" w:w="2206"/>
            <w:tcBorders>
              <w:bottom w:sz="6" w:val="dotted" w:space="0"/>
            </w:tcBorders>
            <w:vAlign w:val="center"/>
          </w:tcPr>
          <w:p>
            <w:pPr>
              <w:spacing w:after="20" w:before="20"/>
              <w:jc w:val="left"/>
            </w:pPr>
            <w:r>
              <w:rPr>
                <w:rStyle w:val="tableCharacter"/>
              </w:rPr>
              <w:t>XXX</w:t>
            </w:r>
          </w:p>
        </w:tc>
      </w:tr>
      <w:tr>
        <w:tc>
          <w:tcPr>
            <w:tcW w:type="dxa" w:w="2206"/>
            <w:tcBorders>
              <w:bottom w:sz="12" w:val="single" w:space="0"/>
              <w:right w:sz="6" w:val="dotted" w:space="0"/>
            </w:tcBorders>
            <w:vAlign w:val="center"/>
          </w:tcPr>
          <w:p>
            <w:pPr>
              <w:spacing w:after="20" w:before="20"/>
              <w:jc w:val="left"/>
            </w:pPr>
            <w:r>
              <w:rPr>
                <w:rStyle w:val="tableCharacter"/>
              </w:rPr>
              <w:t>长期应收款</w:t>
            </w:r>
          </w:p>
        </w:tc>
        <w:tc>
          <w:tcPr>
            <w:tcW w:type="dxa" w:w="2206"/>
            <w:tcBorders>
              <w:bottom w:sz="12" w:val="single" w:space="0"/>
              <w:right w:sz="6" w:val="dotted" w:space="0"/>
            </w:tcBorders>
            <w:vAlign w:val="center"/>
          </w:tcPr>
          <w:p>
            <w:pPr>
              <w:spacing w:after="20" w:before="20"/>
              <w:jc w:val="left"/>
            </w:pPr>
            <w:r>
              <w:rPr>
                <w:rStyle w:val="tableCharacter"/>
              </w:rPr>
              <w:t>摊余成本</w:t>
            </w:r>
          </w:p>
        </w:tc>
        <w:tc>
          <w:tcPr>
            <w:tcW w:type="dxa" w:w="2206"/>
            <w:tcBorders>
              <w:bottom w:sz="12" w:val="single" w:space="0"/>
              <w:right w:sz="6" w:val="dotted" w:space="0"/>
            </w:tcBorders>
            <w:vAlign w:val="center"/>
          </w:tcPr>
          <w:p>
            <w:pPr>
              <w:spacing w:after="20" w:before="20"/>
              <w:jc w:val="left"/>
            </w:pPr>
            <w:r>
              <w:rPr>
                <w:rStyle w:val="tableCharacter"/>
              </w:rPr>
              <w:t>XXX</w:t>
            </w:r>
          </w:p>
        </w:tc>
        <w:tc>
          <w:tcPr>
            <w:tcW w:type="dxa" w:w="2206"/>
            <w:tcBorders>
              <w:bottom w:sz="12" w:val="single" w:space="0"/>
              <w:right w:sz="6" w:val="dotted" w:space="0"/>
            </w:tcBorders>
            <w:vAlign w:val="center"/>
          </w:tcPr>
          <w:p>
            <w:pPr>
              <w:spacing w:after="20" w:before="20"/>
              <w:jc w:val="left"/>
            </w:pPr>
            <w:r>
              <w:rPr>
                <w:rStyle w:val="tableCharacter"/>
              </w:rPr>
              <w:t>长期应收款</w:t>
            </w:r>
          </w:p>
        </w:tc>
        <w:tc>
          <w:tcPr>
            <w:tcW w:type="dxa" w:w="2206"/>
            <w:tcBorders>
              <w:bottom w:sz="12" w:val="single" w:space="0"/>
              <w:right w:sz="6" w:val="dotted" w:space="0"/>
            </w:tcBorders>
            <w:vAlign w:val="center"/>
          </w:tcPr>
          <w:p>
            <w:pPr>
              <w:spacing w:after="20" w:before="20"/>
              <w:jc w:val="left"/>
            </w:pPr>
            <w:r>
              <w:rPr>
                <w:rStyle w:val="tableCharacter"/>
              </w:rPr>
              <w:t>摊余成本</w:t>
            </w:r>
          </w:p>
        </w:tc>
        <w:tc>
          <w:tcPr>
            <w:tcW w:type="dxa" w:w="2206"/>
            <w:tcBorders>
              <w:bottom w:sz="12" w:val="single" w:space="0"/>
            </w:tcBorders>
            <w:vAlign w:val="center"/>
          </w:tcPr>
          <w:p>
            <w:pPr>
              <w:spacing w:after="20" w:before="20"/>
              <w:jc w:val="left"/>
            </w:pPr>
            <w:r>
              <w:rPr>
                <w:rStyle w:val="tableCharacter"/>
              </w:rPr>
              <w:t>XXX</w:t>
            </w:r>
          </w:p>
        </w:tc>
      </w:tr>
    </w:tbl>
    <w:p>
      <w:pPr>
        <w:sectPr>
          <w:type w:val="continuous"/>
          <w:pgSz w:w="16838" w:h="11906" w:orient="landscape"/>
          <w:pgMar w:top="1440" w:right="1800" w:bottom="1440" w:left="1800" w:header="720" w:footer="720" w:gutter="0"/>
          <w:cols w:space="720"/>
          <w:docGrid w:linePitch="360"/>
        </w:sectPr>
      </w:pPr>
    </w:p>
    <w:p>
      <w:pPr>
        <w:pStyle w:val="paragraph"/>
      </w:pPr>
      <w:r>
        <w:rPr>
          <w:rStyle w:val="zero"/>
        </w:rPr>
        <w:t>（2）首次执行日，原金融资产账面价值调整为按照新金融工具准则的规定进行分类和计量的新金融资产账面价值的调节表</w:t>
      </w:r>
    </w:p>
    <w:p>
      <w:pPr>
        <w:pStyle w:val="paragraph"/>
      </w:pPr>
      <w:r>
        <w:rPr>
          <w:rStyle w:val="zero"/>
        </w:rPr>
        <w:t>对本集团的影响：</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tcBorders>
              <w:top w:sz="12" w:val="single" w:space="0"/>
              <w:bottom w:sz="6" w:val="dotted" w:space="0"/>
              <w:right w:sz="6" w:val="dotted" w:space="0"/>
            </w:tcBorders>
            <w:vAlign w:val="center"/>
          </w:tcPr>
          <w:p>
            <w:pPr>
              <w:spacing w:after="20" w:before="20"/>
              <w:jc w:val="center"/>
            </w:pPr>
            <w:r>
              <w:rPr>
                <w:rStyle w:val="tableCharacter"/>
              </w:rPr>
              <w:t>项目</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变更前报表</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重分类</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重新计量</w:t>
            </w:r>
          </w:p>
        </w:tc>
        <w:tc>
          <w:tcPr>
            <w:tcW w:type="dxa" w:w="1661"/>
            <w:tcBorders>
              <w:top w:sz="12" w:val="single" w:space="0"/>
              <w:bottom w:sz="6" w:val="dotted" w:space="0"/>
            </w:tcBorders>
            <w:vAlign w:val="center"/>
          </w:tcPr>
          <w:p>
            <w:pPr>
              <w:spacing w:after="20" w:before="20"/>
              <w:jc w:val="center"/>
            </w:pPr>
            <w:r>
              <w:rPr>
                <w:rStyle w:val="tableCharacter"/>
              </w:rPr>
              <w:t>变更后报表</w:t>
            </w:r>
          </w:p>
        </w:tc>
      </w:tr>
      <w:tr>
        <w:tc>
          <w:tcPr>
            <w:tcW w:type="dxa" w:w="1661"/>
            <w:tcBorders>
              <w:bottom w:sz="6" w:val="dotted" w:space="0"/>
              <w:right w:sz="6" w:val="dotted" w:space="0"/>
            </w:tcBorders>
            <w:vAlign w:val="center"/>
          </w:tcPr>
          <w:p>
            <w:pPr>
              <w:spacing w:after="20" w:before="20"/>
              <w:jc w:val="left"/>
            </w:pPr>
            <w:r>
              <w:rPr>
                <w:rStyle w:val="tableCharacter"/>
              </w:rPr>
              <w:t>摊余成本：</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应收票据</w:t>
            </w:r>
          </w:p>
        </w:tc>
        <w:tc>
          <w:tcPr>
            <w:tcW w:type="dxa" w:w="1661"/>
            <w:tcBorders>
              <w:bottom w:sz="6" w:val="dotted" w:space="0"/>
              <w:right w:sz="6" w:val="dotted" w:space="0"/>
            </w:tcBorders>
            <w:vAlign w:val="center"/>
          </w:tcPr>
          <w:p>
            <w:pPr>
              <w:spacing w:after="20" w:before="20"/>
              <w:jc w:val="right"/>
            </w:pPr>
            <w:r>
              <w:rPr>
                <w:rStyle w:val="tableCharacter"/>
              </w:rPr>
              <w:t>XXX</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减：转出至应收款项融资</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t>XXX</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重新计量：预计信用损失准备</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t>XXX</w:t>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按新金融工具准则列示的余额</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XXX</w:t>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应收账款</w:t>
            </w:r>
          </w:p>
        </w:tc>
        <w:tc>
          <w:tcPr>
            <w:tcW w:type="dxa" w:w="1661"/>
            <w:tcBorders>
              <w:bottom w:sz="6" w:val="dotted" w:space="0"/>
              <w:right w:sz="6" w:val="dotted" w:space="0"/>
            </w:tcBorders>
            <w:vAlign w:val="center"/>
          </w:tcPr>
          <w:p>
            <w:pPr>
              <w:spacing w:after="20" w:before="20"/>
              <w:jc w:val="right"/>
            </w:pPr>
            <w:r>
              <w:rPr>
                <w:rStyle w:val="tableCharacter"/>
              </w:rPr>
              <w:t>XXX</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加：执行新收入准则的调整</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t>XXX</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减：转出至应收款项融资</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t>XXX</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重新计量：预计信用损失准备</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t>XXX</w:t>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按新金融工具准则列示的余额</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XXX</w:t>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其他应收款</w:t>
            </w:r>
          </w:p>
        </w:tc>
        <w:tc>
          <w:tcPr>
            <w:tcW w:type="dxa" w:w="1661"/>
            <w:tcBorders>
              <w:bottom w:sz="6" w:val="dotted" w:space="0"/>
              <w:right w:sz="6" w:val="dotted" w:space="0"/>
            </w:tcBorders>
            <w:vAlign w:val="center"/>
          </w:tcPr>
          <w:p>
            <w:pPr>
              <w:spacing w:after="20" w:before="20"/>
              <w:jc w:val="right"/>
            </w:pPr>
            <w:r>
              <w:rPr>
                <w:rStyle w:val="tableCharacter"/>
              </w:rPr>
              <w:t>XXX</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重新计量：预计信用损失准备</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t>XXX</w:t>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按新金融工具准则列示的余额</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XXX</w:t>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持有至到期投资（原准则）</w:t>
            </w:r>
          </w:p>
        </w:tc>
        <w:tc>
          <w:tcPr>
            <w:tcW w:type="dxa" w:w="1661"/>
            <w:tcBorders>
              <w:bottom w:sz="6" w:val="dotted" w:space="0"/>
              <w:right w:sz="6" w:val="dotted" w:space="0"/>
            </w:tcBorders>
            <w:vAlign w:val="center"/>
          </w:tcPr>
          <w:p>
            <w:pPr>
              <w:spacing w:after="20" w:before="20"/>
              <w:jc w:val="right"/>
            </w:pPr>
            <w:r>
              <w:rPr>
                <w:rStyle w:val="tableCharacter"/>
              </w:rPr>
              <w:t>XXX</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减：转出至债权投资</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t>XXX</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按新金融工具准则列示的余额</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w:t>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债权投资</w:t>
            </w:r>
          </w:p>
        </w:tc>
        <w:tc>
          <w:tcPr>
            <w:tcW w:type="dxa" w:w="1661"/>
            <w:tcBorders>
              <w:bottom w:sz="6" w:val="dotted" w:space="0"/>
              <w:right w:sz="6" w:val="dotted" w:space="0"/>
            </w:tcBorders>
            <w:vAlign w:val="center"/>
          </w:tcPr>
          <w:p>
            <w:pPr>
              <w:spacing w:after="20" w:before="20"/>
              <w:jc w:val="right"/>
            </w:pPr>
            <w:r>
              <w:rPr>
                <w:rStyle w:val="tableCharacter"/>
              </w:rPr>
              <w:t>——</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加：自持有至到期投资（原准则）转入</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t>XXX</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重新计量：预计信用损失准备</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t>XXX</w:t>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按新金融工具准则列示的余额</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XXX</w:t>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长期应收款</w:t>
            </w:r>
          </w:p>
        </w:tc>
        <w:tc>
          <w:tcPr>
            <w:tcW w:type="dxa" w:w="1661"/>
            <w:tcBorders>
              <w:bottom w:sz="6" w:val="dotted" w:space="0"/>
              <w:right w:sz="6" w:val="dotted" w:space="0"/>
            </w:tcBorders>
            <w:vAlign w:val="center"/>
          </w:tcPr>
          <w:p>
            <w:pPr>
              <w:spacing w:after="20" w:before="20"/>
              <w:jc w:val="right"/>
            </w:pPr>
            <w:r>
              <w:rPr>
                <w:rStyle w:val="tableCharacter"/>
              </w:rPr>
              <w:t>XXX</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重新计量：预计信用损失准备</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t>XXX</w:t>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按新金融工具准则列示的余额</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XXX</w:t>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以公允价值计量且其变动计入当期损益：</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以公允价值计量且其变动计入当期损益的金融资产（原准则）</w:t>
            </w:r>
          </w:p>
        </w:tc>
        <w:tc>
          <w:tcPr>
            <w:tcW w:type="dxa" w:w="1661"/>
            <w:tcBorders>
              <w:bottom w:sz="6" w:val="dotted" w:space="0"/>
              <w:right w:sz="6" w:val="dotted" w:space="0"/>
            </w:tcBorders>
            <w:vAlign w:val="center"/>
          </w:tcPr>
          <w:p>
            <w:pPr>
              <w:spacing w:after="20" w:before="20"/>
              <w:jc w:val="right"/>
            </w:pPr>
            <w:r>
              <w:rPr>
                <w:rStyle w:val="tableCharacter"/>
              </w:rPr>
              <w:t>XXX</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减：转入交易性金融资产</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t>XXX</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按新金融工具准则列示的余额</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w:t>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交易性金融资产</w:t>
            </w:r>
          </w:p>
        </w:tc>
        <w:tc>
          <w:tcPr>
            <w:tcW w:type="dxa" w:w="1661"/>
            <w:tcBorders>
              <w:bottom w:sz="6" w:val="dotted" w:space="0"/>
              <w:right w:sz="6" w:val="dotted" w:space="0"/>
            </w:tcBorders>
            <w:vAlign w:val="center"/>
          </w:tcPr>
          <w:p>
            <w:pPr>
              <w:spacing w:after="20" w:before="20"/>
              <w:jc w:val="right"/>
            </w:pPr>
            <w:r>
              <w:rPr>
                <w:rStyle w:val="tableCharacter"/>
              </w:rPr>
              <w:t>——</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加：自以公允价值计量且其变动计入当期损益的金融资产（原准则）转入</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t>XXX</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按新金融工具准则列示的余额</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XXX</w:t>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其他非流动金融资产</w:t>
            </w:r>
          </w:p>
        </w:tc>
        <w:tc>
          <w:tcPr>
            <w:tcW w:type="dxa" w:w="1661"/>
            <w:tcBorders>
              <w:bottom w:sz="6" w:val="dotted" w:space="0"/>
              <w:right w:sz="6" w:val="dotted" w:space="0"/>
            </w:tcBorders>
            <w:vAlign w:val="center"/>
          </w:tcPr>
          <w:p>
            <w:pPr>
              <w:spacing w:after="20" w:before="20"/>
              <w:jc w:val="right"/>
            </w:pPr>
            <w:r>
              <w:rPr>
                <w:rStyle w:val="tableCharacter"/>
              </w:rPr>
              <w:t>——</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加：自可供出售金融资产（原准则）转入</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t>XXX</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按新金融工具准则列示的余额</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XXX</w:t>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以公允价值计量且其变动计入其他综合收益：</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可供出售金融资产（原准则）</w:t>
            </w:r>
          </w:p>
        </w:tc>
        <w:tc>
          <w:tcPr>
            <w:tcW w:type="dxa" w:w="1661"/>
            <w:tcBorders>
              <w:bottom w:sz="6" w:val="dotted" w:space="0"/>
              <w:right w:sz="6" w:val="dotted" w:space="0"/>
            </w:tcBorders>
            <w:vAlign w:val="center"/>
          </w:tcPr>
          <w:p>
            <w:pPr>
              <w:spacing w:after="20" w:before="20"/>
              <w:jc w:val="right"/>
            </w:pPr>
            <w:r>
              <w:rPr>
                <w:rStyle w:val="tableCharacter"/>
              </w:rPr>
              <w:t>XXX</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减：转出至其他债权投资</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t>XXX</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减：转出至其他非流动金融资产</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t>XXX</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减：转出至其他权益工具投资</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t>XXX</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按新金融工具准则列示的余额</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w:t>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其他债权投资</w:t>
            </w:r>
          </w:p>
        </w:tc>
        <w:tc>
          <w:tcPr>
            <w:tcW w:type="dxa" w:w="1661"/>
            <w:tcBorders>
              <w:bottom w:sz="6" w:val="dotted" w:space="0"/>
              <w:right w:sz="6" w:val="dotted" w:space="0"/>
            </w:tcBorders>
            <w:vAlign w:val="center"/>
          </w:tcPr>
          <w:p>
            <w:pPr>
              <w:spacing w:after="20" w:before="20"/>
              <w:jc w:val="right"/>
            </w:pPr>
            <w:r>
              <w:rPr>
                <w:rStyle w:val="tableCharacter"/>
              </w:rPr>
              <w:t>——</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加：自可供出售金融资产（原准则）转入</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t>XXX</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重新计量：按公允价值重新计量</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t>XXX</w:t>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重新计量：预计信用损失准备</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t>XXX</w:t>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按新金融工具准则列示的余额</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XXX</w:t>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其他权益工具投资</w:t>
            </w:r>
          </w:p>
        </w:tc>
        <w:tc>
          <w:tcPr>
            <w:tcW w:type="dxa" w:w="1661"/>
            <w:tcBorders>
              <w:bottom w:sz="6" w:val="dotted" w:space="0"/>
              <w:right w:sz="6" w:val="dotted" w:space="0"/>
            </w:tcBorders>
            <w:vAlign w:val="center"/>
          </w:tcPr>
          <w:p>
            <w:pPr>
              <w:spacing w:after="20" w:before="20"/>
              <w:jc w:val="right"/>
            </w:pPr>
            <w:r>
              <w:rPr>
                <w:rStyle w:val="tableCharacter"/>
              </w:rPr>
              <w:t>——</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加：自可供出售金融资产（原准则）转入</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t>XXX</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重新计量：按公允价值重新计量</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t>XXX</w:t>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按新金融工具准则列示的余额</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XXX</w:t>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应收款项融资</w:t>
            </w:r>
          </w:p>
        </w:tc>
        <w:tc>
          <w:tcPr>
            <w:tcW w:type="dxa" w:w="1661"/>
            <w:tcBorders>
              <w:bottom w:sz="6" w:val="dotted" w:space="0"/>
              <w:right w:sz="6" w:val="dotted" w:space="0"/>
            </w:tcBorders>
            <w:vAlign w:val="center"/>
          </w:tcPr>
          <w:p>
            <w:pPr>
              <w:spacing w:after="20" w:before="20"/>
              <w:jc w:val="right"/>
            </w:pPr>
            <w:r>
              <w:rPr>
                <w:rStyle w:val="tableCharacter"/>
              </w:rPr>
              <w:t>——</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从应收票据转入</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t>XXX</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从应收账款转入</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t>XXX</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重新计量：按公允价值重新计量</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t>XXX</w:t>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重新计量：预计信用损失准备</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t>XXX</w:t>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按新金融工具准则列示的余额</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XXX</w:t>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12" w:val="single" w:space="0"/>
              <w:right w:sz="6" w:val="dotted" w:space="0"/>
            </w:tcBorders>
            <w:vAlign w:val="center"/>
          </w:tcPr>
          <w:p>
            <w:pPr>
              <w:spacing w:after="20" w:before="20"/>
              <w:jc w:val="left"/>
            </w:pPr>
            <w:r>
              <w:rPr>
                <w:rStyle w:val="tableCharacter"/>
              </w:rPr>
              <w:t>……</w:t>
            </w:r>
          </w:p>
        </w:tc>
        <w:tc>
          <w:tcPr>
            <w:tcW w:type="dxa" w:w="1661"/>
            <w:tcBorders>
              <w:bottom w:sz="12" w:val="single" w:space="0"/>
              <w:right w:sz="6" w:val="dotted" w:space="0"/>
            </w:tcBorders>
            <w:vAlign w:val="center"/>
          </w:tcPr>
          <w:p>
            <w:pPr>
              <w:spacing w:after="20" w:before="20"/>
              <w:jc w:val="right"/>
            </w:pPr>
            <w:r>
              <w:rPr>
                <w:rStyle w:val="tableCharacter"/>
              </w:rPr>
            </w:r>
          </w:p>
        </w:tc>
        <w:tc>
          <w:tcPr>
            <w:tcW w:type="dxa" w:w="1661"/>
            <w:tcBorders>
              <w:bottom w:sz="12" w:val="single" w:space="0"/>
              <w:right w:sz="6" w:val="dotted" w:space="0"/>
            </w:tcBorders>
            <w:vAlign w:val="center"/>
          </w:tcPr>
          <w:p>
            <w:pPr>
              <w:spacing w:after="20" w:before="20"/>
              <w:jc w:val="right"/>
            </w:pPr>
            <w:r>
              <w:rPr>
                <w:rStyle w:val="tableCharacter"/>
              </w:rPr>
            </w:r>
          </w:p>
        </w:tc>
        <w:tc>
          <w:tcPr>
            <w:tcW w:type="dxa" w:w="1661"/>
            <w:tcBorders>
              <w:bottom w:sz="12" w:val="single" w:space="0"/>
              <w:right w:sz="6" w:val="dotted" w:space="0"/>
            </w:tcBorders>
            <w:vAlign w:val="center"/>
          </w:tcPr>
          <w:p>
            <w:pPr>
              <w:spacing w:after="20" w:before="20"/>
              <w:jc w:val="right"/>
            </w:pPr>
            <w:r>
              <w:rPr>
                <w:rStyle w:val="tableCharacter"/>
              </w:rPr>
            </w:r>
          </w:p>
        </w:tc>
        <w:tc>
          <w:tcPr>
            <w:tcW w:type="dxa" w:w="1661"/>
            <w:tcBorders>
              <w:bottom w:sz="12" w:val="single" w:space="0"/>
            </w:tcBorders>
            <w:vAlign w:val="center"/>
          </w:tcPr>
          <w:p>
            <w:pPr>
              <w:spacing w:after="20" w:before="20"/>
              <w:jc w:val="right"/>
            </w:pPr>
            <w:r>
              <w:rPr>
                <w:rStyle w:val="tableCharacter"/>
              </w:rPr>
            </w:r>
          </w:p>
        </w:tc>
      </w:tr>
    </w:tbl>
    <w:p>
      <w:pPr>
        <w:pStyle w:val="paragraph"/>
      </w:pPr>
      <w:r>
        <w:rPr>
          <w:rStyle w:val="zero"/>
        </w:rPr>
        <w:t>对本公司的影响：</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tcBorders>
              <w:top w:sz="12" w:val="single" w:space="0"/>
              <w:bottom w:sz="6" w:val="dotted" w:space="0"/>
              <w:right w:sz="6" w:val="dotted" w:space="0"/>
            </w:tcBorders>
            <w:vAlign w:val="center"/>
          </w:tcPr>
          <w:p>
            <w:pPr>
              <w:spacing w:after="20" w:before="20"/>
              <w:jc w:val="center"/>
            </w:pPr>
            <w:r>
              <w:rPr>
                <w:rStyle w:val="tableCharacter"/>
              </w:rPr>
              <w:t>项目</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变更前报表</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重分类</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重新计量</w:t>
            </w:r>
          </w:p>
        </w:tc>
        <w:tc>
          <w:tcPr>
            <w:tcW w:type="dxa" w:w="1661"/>
            <w:tcBorders>
              <w:top w:sz="12" w:val="single" w:space="0"/>
              <w:bottom w:sz="6" w:val="dotted" w:space="0"/>
            </w:tcBorders>
            <w:vAlign w:val="center"/>
          </w:tcPr>
          <w:p>
            <w:pPr>
              <w:spacing w:after="20" w:before="20"/>
              <w:jc w:val="center"/>
            </w:pPr>
            <w:r>
              <w:rPr>
                <w:rStyle w:val="tableCharacter"/>
              </w:rPr>
              <w:t>变更后报表</w:t>
            </w:r>
          </w:p>
        </w:tc>
      </w:tr>
      <w:tr>
        <w:tc>
          <w:tcPr>
            <w:tcW w:type="dxa" w:w="1661"/>
            <w:tcBorders>
              <w:bottom w:sz="6" w:val="dotted" w:space="0"/>
              <w:right w:sz="6" w:val="dotted" w:space="0"/>
            </w:tcBorders>
            <w:vAlign w:val="center"/>
          </w:tcPr>
          <w:p>
            <w:pPr>
              <w:spacing w:after="20" w:before="20"/>
              <w:jc w:val="left"/>
            </w:pPr>
            <w:r>
              <w:rPr>
                <w:rStyle w:val="tableCharacter"/>
              </w:rPr>
              <w:t>摊余成本：</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应收票据</w:t>
            </w:r>
          </w:p>
        </w:tc>
        <w:tc>
          <w:tcPr>
            <w:tcW w:type="dxa" w:w="1661"/>
            <w:tcBorders>
              <w:bottom w:sz="6" w:val="dotted" w:space="0"/>
              <w:right w:sz="6" w:val="dotted" w:space="0"/>
            </w:tcBorders>
            <w:vAlign w:val="center"/>
          </w:tcPr>
          <w:p>
            <w:pPr>
              <w:spacing w:after="20" w:before="20"/>
              <w:jc w:val="right"/>
            </w:pPr>
            <w:r>
              <w:rPr>
                <w:rStyle w:val="tableCharacter"/>
              </w:rPr>
              <w:t>XXX</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减：转出至应收款项融资</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t>XXX</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重新计量：预计信用损失准备</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t>XXX</w:t>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按新金融工具准则列示的余额</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XXX</w:t>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应收账款</w:t>
            </w:r>
          </w:p>
        </w:tc>
        <w:tc>
          <w:tcPr>
            <w:tcW w:type="dxa" w:w="1661"/>
            <w:tcBorders>
              <w:bottom w:sz="6" w:val="dotted" w:space="0"/>
              <w:right w:sz="6" w:val="dotted" w:space="0"/>
            </w:tcBorders>
            <w:vAlign w:val="center"/>
          </w:tcPr>
          <w:p>
            <w:pPr>
              <w:spacing w:after="20" w:before="20"/>
              <w:jc w:val="right"/>
            </w:pPr>
            <w:r>
              <w:rPr>
                <w:rStyle w:val="tableCharacter"/>
              </w:rPr>
              <w:t>XXX</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加：执行新收入准则的调整</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t>XXX</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减：转出至应收款项融资</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t>XXX</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重新计量：预计信用损失准备</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t>XXX</w:t>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按新金融工具准则列示的余额</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XXX</w:t>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其他应收款</w:t>
            </w:r>
          </w:p>
        </w:tc>
        <w:tc>
          <w:tcPr>
            <w:tcW w:type="dxa" w:w="1661"/>
            <w:tcBorders>
              <w:bottom w:sz="6" w:val="dotted" w:space="0"/>
              <w:right w:sz="6" w:val="dotted" w:space="0"/>
            </w:tcBorders>
            <w:vAlign w:val="center"/>
          </w:tcPr>
          <w:p>
            <w:pPr>
              <w:spacing w:after="20" w:before="20"/>
              <w:jc w:val="right"/>
            </w:pPr>
            <w:r>
              <w:rPr>
                <w:rStyle w:val="tableCharacter"/>
              </w:rPr>
              <w:t>XXX</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重新计量：预计信用损失准备</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t>XXX</w:t>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按新金融工具准则列示的余额</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XXX</w:t>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持有至到期投资（原准则）</w:t>
            </w:r>
          </w:p>
        </w:tc>
        <w:tc>
          <w:tcPr>
            <w:tcW w:type="dxa" w:w="1661"/>
            <w:tcBorders>
              <w:bottom w:sz="6" w:val="dotted" w:space="0"/>
              <w:right w:sz="6" w:val="dotted" w:space="0"/>
            </w:tcBorders>
            <w:vAlign w:val="center"/>
          </w:tcPr>
          <w:p>
            <w:pPr>
              <w:spacing w:after="20" w:before="20"/>
              <w:jc w:val="right"/>
            </w:pPr>
            <w:r>
              <w:rPr>
                <w:rStyle w:val="tableCharacter"/>
              </w:rPr>
              <w:t>XXX</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减：转出至债权投资</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t>XXX</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按新金融工具准则列示的余额</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w:t>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债权投资</w:t>
            </w:r>
          </w:p>
        </w:tc>
        <w:tc>
          <w:tcPr>
            <w:tcW w:type="dxa" w:w="1661"/>
            <w:tcBorders>
              <w:bottom w:sz="6" w:val="dotted" w:space="0"/>
              <w:right w:sz="6" w:val="dotted" w:space="0"/>
            </w:tcBorders>
            <w:vAlign w:val="center"/>
          </w:tcPr>
          <w:p>
            <w:pPr>
              <w:spacing w:after="20" w:before="20"/>
              <w:jc w:val="right"/>
            </w:pPr>
            <w:r>
              <w:rPr>
                <w:rStyle w:val="tableCharacter"/>
              </w:rPr>
              <w:t>——</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加：自持有至到期投资（原准则）转入</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t>XXX</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重新计量：预计信用损失准备</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t>XXX</w:t>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按新金融工具准则列示的余额</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XXX</w:t>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长期应收款</w:t>
            </w:r>
          </w:p>
        </w:tc>
        <w:tc>
          <w:tcPr>
            <w:tcW w:type="dxa" w:w="1661"/>
            <w:tcBorders>
              <w:bottom w:sz="6" w:val="dotted" w:space="0"/>
              <w:right w:sz="6" w:val="dotted" w:space="0"/>
            </w:tcBorders>
            <w:vAlign w:val="center"/>
          </w:tcPr>
          <w:p>
            <w:pPr>
              <w:spacing w:after="20" w:before="20"/>
              <w:jc w:val="right"/>
            </w:pPr>
            <w:r>
              <w:rPr>
                <w:rStyle w:val="tableCharacter"/>
              </w:rPr>
              <w:t>XXX</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重新计量：预计信用损失准备</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t>XXX</w:t>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按新金融工具准则列示的余额</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XXX</w:t>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以公允价值计量且其变动计入当期损益：</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以公允价值计量且其变动计入当期损益的金融资产（原准则）</w:t>
            </w:r>
          </w:p>
        </w:tc>
        <w:tc>
          <w:tcPr>
            <w:tcW w:type="dxa" w:w="1661"/>
            <w:tcBorders>
              <w:bottom w:sz="6" w:val="dotted" w:space="0"/>
              <w:right w:sz="6" w:val="dotted" w:space="0"/>
            </w:tcBorders>
            <w:vAlign w:val="center"/>
          </w:tcPr>
          <w:p>
            <w:pPr>
              <w:spacing w:after="20" w:before="20"/>
              <w:jc w:val="right"/>
            </w:pPr>
            <w:r>
              <w:rPr>
                <w:rStyle w:val="tableCharacter"/>
              </w:rPr>
              <w:t>XXX</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减：转入交易性金融资产</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t>XXX</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按新金融工具准则列示的余额</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w:t>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交易性金融资产</w:t>
            </w:r>
          </w:p>
        </w:tc>
        <w:tc>
          <w:tcPr>
            <w:tcW w:type="dxa" w:w="1661"/>
            <w:tcBorders>
              <w:bottom w:sz="6" w:val="dotted" w:space="0"/>
              <w:right w:sz="6" w:val="dotted" w:space="0"/>
            </w:tcBorders>
            <w:vAlign w:val="center"/>
          </w:tcPr>
          <w:p>
            <w:pPr>
              <w:spacing w:after="20" w:before="20"/>
              <w:jc w:val="right"/>
            </w:pPr>
            <w:r>
              <w:rPr>
                <w:rStyle w:val="tableCharacter"/>
              </w:rPr>
              <w:t>——</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加：自以公允价值计量且其变动计入当期损益的金融资产（原准则）转入</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t>XXX</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按新金融工具准则列示的余额</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XXX</w:t>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其他非流动金融资产</w:t>
            </w:r>
          </w:p>
        </w:tc>
        <w:tc>
          <w:tcPr>
            <w:tcW w:type="dxa" w:w="1661"/>
            <w:tcBorders>
              <w:bottom w:sz="6" w:val="dotted" w:space="0"/>
              <w:right w:sz="6" w:val="dotted" w:space="0"/>
            </w:tcBorders>
            <w:vAlign w:val="center"/>
          </w:tcPr>
          <w:p>
            <w:pPr>
              <w:spacing w:after="20" w:before="20"/>
              <w:jc w:val="right"/>
            </w:pPr>
            <w:r>
              <w:rPr>
                <w:rStyle w:val="tableCharacter"/>
              </w:rPr>
              <w:t>——</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加：自可供出售金融资产（原准则）转入</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t>XXX</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按新金融工具准则列示的余额</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XXX</w:t>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以公允价值计量且其变动计入其他综合收益：</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可供出售金融资产（原准则）</w:t>
            </w:r>
          </w:p>
        </w:tc>
        <w:tc>
          <w:tcPr>
            <w:tcW w:type="dxa" w:w="1661"/>
            <w:tcBorders>
              <w:bottom w:sz="6" w:val="dotted" w:space="0"/>
              <w:right w:sz="6" w:val="dotted" w:space="0"/>
            </w:tcBorders>
            <w:vAlign w:val="center"/>
          </w:tcPr>
          <w:p>
            <w:pPr>
              <w:spacing w:after="20" w:before="20"/>
              <w:jc w:val="right"/>
            </w:pPr>
            <w:r>
              <w:rPr>
                <w:rStyle w:val="tableCharacter"/>
              </w:rPr>
              <w:t>XXX</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减：转出至其他债权投资</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t>XXX</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减：转出至其他非流动金融资产</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t>XXX</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减：转出至其他权益工具投资</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t>XXX</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按新金融工具准则列示的余额</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w:t>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其他债权投资</w:t>
            </w:r>
          </w:p>
        </w:tc>
        <w:tc>
          <w:tcPr>
            <w:tcW w:type="dxa" w:w="1661"/>
            <w:tcBorders>
              <w:bottom w:sz="6" w:val="dotted" w:space="0"/>
              <w:right w:sz="6" w:val="dotted" w:space="0"/>
            </w:tcBorders>
            <w:vAlign w:val="center"/>
          </w:tcPr>
          <w:p>
            <w:pPr>
              <w:spacing w:after="20" w:before="20"/>
              <w:jc w:val="right"/>
            </w:pPr>
            <w:r>
              <w:rPr>
                <w:rStyle w:val="tableCharacter"/>
              </w:rPr>
              <w:t>——</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加：自可供出售金融资产（原准则）转入</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t>XXX</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重新计量：按公允价值重新计量</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t>XXX</w:t>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重新计量：预计信用损失准备</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t>XXX</w:t>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按新金融工具准则列示的余额</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XXX</w:t>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其他权益工具投资</w:t>
            </w:r>
          </w:p>
        </w:tc>
        <w:tc>
          <w:tcPr>
            <w:tcW w:type="dxa" w:w="1661"/>
            <w:tcBorders>
              <w:bottom w:sz="6" w:val="dotted" w:space="0"/>
              <w:right w:sz="6" w:val="dotted" w:space="0"/>
            </w:tcBorders>
            <w:vAlign w:val="center"/>
          </w:tcPr>
          <w:p>
            <w:pPr>
              <w:spacing w:after="20" w:before="20"/>
              <w:jc w:val="right"/>
            </w:pPr>
            <w:r>
              <w:rPr>
                <w:rStyle w:val="tableCharacter"/>
              </w:rPr>
              <w:t>——</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加：自可供出售金融资产（原准则）转入</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t>XXX</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重新计量：按公允价值重新计量</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t>XXX</w:t>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按新金融工具准则列示的余额</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XXX</w:t>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应收款项融资</w:t>
            </w:r>
          </w:p>
        </w:tc>
        <w:tc>
          <w:tcPr>
            <w:tcW w:type="dxa" w:w="1661"/>
            <w:tcBorders>
              <w:bottom w:sz="6" w:val="dotted" w:space="0"/>
              <w:right w:sz="6" w:val="dotted" w:space="0"/>
            </w:tcBorders>
            <w:vAlign w:val="center"/>
          </w:tcPr>
          <w:p>
            <w:pPr>
              <w:spacing w:after="20" w:before="20"/>
              <w:jc w:val="right"/>
            </w:pPr>
            <w:r>
              <w:rPr>
                <w:rStyle w:val="tableCharacter"/>
              </w:rPr>
              <w:t>——</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从应收票据转入</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t>XXX</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从应收账款转入</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t>XXX</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重新计量：按公允价值重新计量</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t>XXX</w:t>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重新计量：预计信用损失准备</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t>XXX</w:t>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按新金融工具准则列示的余额</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XXX</w:t>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12" w:val="single" w:space="0"/>
              <w:right w:sz="6" w:val="dotted" w:space="0"/>
            </w:tcBorders>
            <w:vAlign w:val="center"/>
          </w:tcPr>
          <w:p>
            <w:pPr>
              <w:spacing w:after="20" w:before="20"/>
              <w:jc w:val="left"/>
            </w:pPr>
            <w:r>
              <w:rPr>
                <w:rStyle w:val="tableCharacter"/>
              </w:rPr>
              <w:t>……</w:t>
            </w:r>
          </w:p>
        </w:tc>
        <w:tc>
          <w:tcPr>
            <w:tcW w:type="dxa" w:w="1661"/>
            <w:tcBorders>
              <w:bottom w:sz="12" w:val="single" w:space="0"/>
              <w:right w:sz="6" w:val="dotted" w:space="0"/>
            </w:tcBorders>
            <w:vAlign w:val="center"/>
          </w:tcPr>
          <w:p>
            <w:pPr>
              <w:spacing w:after="20" w:before="20"/>
              <w:jc w:val="right"/>
            </w:pPr>
            <w:r>
              <w:rPr>
                <w:rStyle w:val="tableCharacter"/>
              </w:rPr>
            </w:r>
          </w:p>
        </w:tc>
        <w:tc>
          <w:tcPr>
            <w:tcW w:type="dxa" w:w="1661"/>
            <w:tcBorders>
              <w:bottom w:sz="12" w:val="single" w:space="0"/>
              <w:right w:sz="6" w:val="dotted" w:space="0"/>
            </w:tcBorders>
            <w:vAlign w:val="center"/>
          </w:tcPr>
          <w:p>
            <w:pPr>
              <w:spacing w:after="20" w:before="20"/>
              <w:jc w:val="right"/>
            </w:pPr>
            <w:r>
              <w:rPr>
                <w:rStyle w:val="tableCharacter"/>
              </w:rPr>
            </w:r>
          </w:p>
        </w:tc>
        <w:tc>
          <w:tcPr>
            <w:tcW w:type="dxa" w:w="1661"/>
            <w:tcBorders>
              <w:bottom w:sz="12" w:val="single" w:space="0"/>
              <w:right w:sz="6" w:val="dotted" w:space="0"/>
            </w:tcBorders>
            <w:vAlign w:val="center"/>
          </w:tcPr>
          <w:p>
            <w:pPr>
              <w:spacing w:after="20" w:before="20"/>
              <w:jc w:val="right"/>
            </w:pPr>
            <w:r>
              <w:rPr>
                <w:rStyle w:val="tableCharacter"/>
              </w:rPr>
            </w:r>
          </w:p>
        </w:tc>
        <w:tc>
          <w:tcPr>
            <w:tcW w:type="dxa" w:w="1661"/>
            <w:tcBorders>
              <w:bottom w:sz="12" w:val="single" w:space="0"/>
            </w:tcBorders>
            <w:vAlign w:val="center"/>
          </w:tcPr>
          <w:p>
            <w:pPr>
              <w:spacing w:after="20" w:before="20"/>
              <w:jc w:val="right"/>
            </w:pPr>
            <w:r>
              <w:rPr>
                <w:rStyle w:val="tableCharacter"/>
              </w:rPr>
            </w:r>
          </w:p>
        </w:tc>
      </w:tr>
    </w:tbl>
    <w:p>
      <w:pPr>
        <w:pStyle w:val="paragraph"/>
      </w:pPr>
      <w:r>
        <w:rPr>
          <w:rStyle w:val="zero"/>
        </w:rPr>
        <w:t>（3）首次执行日，金融资产减值准备调节表</w:t>
      </w:r>
    </w:p>
    <w:p>
      <w:pPr>
        <w:pStyle w:val="paragraph"/>
      </w:pPr>
      <w:r>
        <w:rPr>
          <w:rStyle w:val="zero"/>
        </w:rPr>
        <w:t>对本集团的影响：</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tcBorders>
              <w:top w:sz="12" w:val="single" w:space="0"/>
              <w:bottom w:sz="6" w:val="dotted" w:space="0"/>
              <w:right w:sz="6" w:val="dotted" w:space="0"/>
            </w:tcBorders>
            <w:vAlign w:val="center"/>
          </w:tcPr>
          <w:p>
            <w:pPr>
              <w:spacing w:after="20" w:before="20"/>
              <w:jc w:val="center"/>
            </w:pPr>
            <w:r>
              <w:rPr>
                <w:rStyle w:val="tableCharacter"/>
              </w:rPr>
              <w:t>计量类别</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变更前报表</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重分类</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重新计量</w:t>
            </w:r>
          </w:p>
        </w:tc>
        <w:tc>
          <w:tcPr>
            <w:tcW w:type="dxa" w:w="1661"/>
            <w:tcBorders>
              <w:top w:sz="12" w:val="single" w:space="0"/>
              <w:bottom w:sz="6" w:val="dotted" w:space="0"/>
            </w:tcBorders>
            <w:vAlign w:val="center"/>
          </w:tcPr>
          <w:p>
            <w:pPr>
              <w:spacing w:after="20" w:before="20"/>
              <w:jc w:val="center"/>
            </w:pPr>
            <w:r>
              <w:rPr>
                <w:rStyle w:val="tableCharacter"/>
              </w:rPr>
              <w:t>变更后报表</w:t>
            </w:r>
          </w:p>
        </w:tc>
      </w:tr>
      <w:tr>
        <w:tc>
          <w:tcPr>
            <w:tcW w:type="dxa" w:w="1661"/>
            <w:tcBorders>
              <w:bottom w:sz="6" w:val="dotted" w:space="0"/>
              <w:right w:sz="6" w:val="dotted" w:space="0"/>
            </w:tcBorders>
            <w:vAlign w:val="center"/>
          </w:tcPr>
          <w:p>
            <w:pPr>
              <w:spacing w:after="20" w:before="20"/>
              <w:jc w:val="left"/>
            </w:pPr>
            <w:r>
              <w:rPr>
                <w:rStyle w:val="tableCharacter"/>
              </w:rPr>
              <w:t>摊余成本：</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应收票据减值准备</w:t>
            </w:r>
          </w:p>
        </w:tc>
        <w:tc>
          <w:tcPr>
            <w:tcW w:type="dxa" w:w="1661"/>
            <w:tcBorders>
              <w:bottom w:sz="6" w:val="dotted" w:space="0"/>
              <w:right w:sz="6" w:val="dotted" w:space="0"/>
            </w:tcBorders>
            <w:vAlign w:val="center"/>
          </w:tcPr>
          <w:p>
            <w:pPr>
              <w:spacing w:after="20" w:before="20"/>
              <w:jc w:val="right"/>
            </w:pPr>
            <w:r>
              <w:rPr>
                <w:rStyle w:val="tableCharacter"/>
              </w:rPr>
              <w:t>XXX</w:t>
            </w:r>
          </w:p>
        </w:tc>
        <w:tc>
          <w:tcPr>
            <w:tcW w:type="dxa" w:w="1661"/>
            <w:tcBorders>
              <w:bottom w:sz="6" w:val="dotted" w:space="0"/>
              <w:right w:sz="6" w:val="dotted" w:space="0"/>
            </w:tcBorders>
            <w:vAlign w:val="center"/>
          </w:tcPr>
          <w:p>
            <w:pPr>
              <w:spacing w:after="20" w:before="20"/>
              <w:jc w:val="right"/>
            </w:pPr>
            <w:r>
              <w:rPr>
                <w:rStyle w:val="tableCharacter"/>
              </w:rPr>
              <w:t>XXX</w:t>
            </w:r>
          </w:p>
        </w:tc>
        <w:tc>
          <w:tcPr>
            <w:tcW w:type="dxa" w:w="1661"/>
            <w:tcBorders>
              <w:bottom w:sz="6" w:val="dotted" w:space="0"/>
              <w:right w:sz="6" w:val="dotted" w:space="0"/>
            </w:tcBorders>
            <w:vAlign w:val="center"/>
          </w:tcPr>
          <w:p>
            <w:pPr>
              <w:spacing w:after="20" w:before="20"/>
              <w:jc w:val="right"/>
            </w:pPr>
            <w:r>
              <w:rPr>
                <w:rStyle w:val="tableCharacter"/>
              </w:rPr>
              <w:t>XXX</w:t>
            </w:r>
          </w:p>
        </w:tc>
        <w:tc>
          <w:tcPr>
            <w:tcW w:type="dxa" w:w="1661"/>
            <w:tcBorders>
              <w:bottom w:sz="6" w:val="dotted" w:space="0"/>
            </w:tcBorders>
            <w:vAlign w:val="center"/>
          </w:tcPr>
          <w:p>
            <w:pPr>
              <w:spacing w:after="20" w:before="20"/>
              <w:jc w:val="right"/>
            </w:pPr>
            <w:r>
              <w:rPr>
                <w:rStyle w:val="tableCharacter"/>
              </w:rPr>
              <w:t>XXX</w:t>
            </w:r>
          </w:p>
        </w:tc>
      </w:tr>
      <w:tr>
        <w:tc>
          <w:tcPr>
            <w:tcW w:type="dxa" w:w="1661"/>
            <w:tcBorders>
              <w:bottom w:sz="6" w:val="dotted" w:space="0"/>
              <w:right w:sz="6" w:val="dotted" w:space="0"/>
            </w:tcBorders>
            <w:vAlign w:val="center"/>
          </w:tcPr>
          <w:p>
            <w:pPr>
              <w:spacing w:after="20" w:before="20"/>
              <w:jc w:val="left"/>
            </w:pPr>
            <w:r>
              <w:rPr>
                <w:rStyle w:val="tableCharacter"/>
              </w:rPr>
              <w:t>应收账款减值准备</w:t>
            </w:r>
          </w:p>
        </w:tc>
        <w:tc>
          <w:tcPr>
            <w:tcW w:type="dxa" w:w="1661"/>
            <w:tcBorders>
              <w:bottom w:sz="6" w:val="dotted" w:space="0"/>
              <w:right w:sz="6" w:val="dotted" w:space="0"/>
            </w:tcBorders>
            <w:vAlign w:val="center"/>
          </w:tcPr>
          <w:p>
            <w:pPr>
              <w:spacing w:after="20" w:before="20"/>
              <w:jc w:val="right"/>
            </w:pPr>
            <w:r>
              <w:rPr>
                <w:rStyle w:val="tableCharacter"/>
              </w:rPr>
              <w:t>XXX</w:t>
            </w:r>
          </w:p>
        </w:tc>
        <w:tc>
          <w:tcPr>
            <w:tcW w:type="dxa" w:w="1661"/>
            <w:tcBorders>
              <w:bottom w:sz="6" w:val="dotted" w:space="0"/>
              <w:right w:sz="6" w:val="dotted" w:space="0"/>
            </w:tcBorders>
            <w:vAlign w:val="center"/>
          </w:tcPr>
          <w:p>
            <w:pPr>
              <w:spacing w:after="20" w:before="20"/>
              <w:jc w:val="right"/>
            </w:pPr>
            <w:r>
              <w:rPr>
                <w:rStyle w:val="tableCharacter"/>
              </w:rPr>
              <w:t>XXX</w:t>
            </w:r>
          </w:p>
        </w:tc>
        <w:tc>
          <w:tcPr>
            <w:tcW w:type="dxa" w:w="1661"/>
            <w:tcBorders>
              <w:bottom w:sz="6" w:val="dotted" w:space="0"/>
              <w:right w:sz="6" w:val="dotted" w:space="0"/>
            </w:tcBorders>
            <w:vAlign w:val="center"/>
          </w:tcPr>
          <w:p>
            <w:pPr>
              <w:spacing w:after="20" w:before="20"/>
              <w:jc w:val="right"/>
            </w:pPr>
            <w:r>
              <w:rPr>
                <w:rStyle w:val="tableCharacter"/>
              </w:rPr>
              <w:t>XXX</w:t>
            </w:r>
          </w:p>
        </w:tc>
        <w:tc>
          <w:tcPr>
            <w:tcW w:type="dxa" w:w="1661"/>
            <w:tcBorders>
              <w:bottom w:sz="6" w:val="dotted" w:space="0"/>
            </w:tcBorders>
            <w:vAlign w:val="center"/>
          </w:tcPr>
          <w:p>
            <w:pPr>
              <w:spacing w:after="20" w:before="20"/>
              <w:jc w:val="right"/>
            </w:pPr>
            <w:r>
              <w:rPr>
                <w:rStyle w:val="tableCharacter"/>
              </w:rPr>
              <w:t>XXX</w:t>
            </w:r>
          </w:p>
        </w:tc>
      </w:tr>
      <w:tr>
        <w:tc>
          <w:tcPr>
            <w:tcW w:type="dxa" w:w="1661"/>
            <w:tcBorders>
              <w:bottom w:sz="6" w:val="dotted" w:space="0"/>
              <w:right w:sz="6" w:val="dotted" w:space="0"/>
            </w:tcBorders>
            <w:vAlign w:val="center"/>
          </w:tcPr>
          <w:p>
            <w:pPr>
              <w:spacing w:after="20" w:before="20"/>
              <w:jc w:val="left"/>
            </w:pPr>
            <w:r>
              <w:rPr>
                <w:rStyle w:val="tableCharacter"/>
              </w:rPr>
              <w:t>其他应收款减值准备</w:t>
            </w:r>
          </w:p>
        </w:tc>
        <w:tc>
          <w:tcPr>
            <w:tcW w:type="dxa" w:w="1661"/>
            <w:tcBorders>
              <w:bottom w:sz="6" w:val="dotted" w:space="0"/>
              <w:right w:sz="6" w:val="dotted" w:space="0"/>
            </w:tcBorders>
            <w:vAlign w:val="center"/>
          </w:tcPr>
          <w:p>
            <w:pPr>
              <w:spacing w:after="20" w:before="20"/>
              <w:jc w:val="right"/>
            </w:pPr>
            <w:r>
              <w:rPr>
                <w:rStyle w:val="tableCharacter"/>
              </w:rPr>
              <w:t>XXX</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t>XXX</w:t>
            </w:r>
          </w:p>
        </w:tc>
        <w:tc>
          <w:tcPr>
            <w:tcW w:type="dxa" w:w="1661"/>
            <w:tcBorders>
              <w:bottom w:sz="6" w:val="dotted" w:space="0"/>
            </w:tcBorders>
            <w:vAlign w:val="center"/>
          </w:tcPr>
          <w:p>
            <w:pPr>
              <w:spacing w:after="20" w:before="20"/>
              <w:jc w:val="right"/>
            </w:pPr>
            <w:r>
              <w:rPr>
                <w:rStyle w:val="tableCharacter"/>
              </w:rPr>
              <w:t>XXX</w:t>
            </w:r>
          </w:p>
        </w:tc>
      </w:tr>
      <w:tr>
        <w:tc>
          <w:tcPr>
            <w:tcW w:type="dxa" w:w="1661"/>
            <w:tcBorders>
              <w:bottom w:sz="6" w:val="dotted" w:space="0"/>
              <w:right w:sz="6" w:val="dotted" w:space="0"/>
            </w:tcBorders>
            <w:vAlign w:val="center"/>
          </w:tcPr>
          <w:p>
            <w:pPr>
              <w:spacing w:after="20" w:before="20"/>
              <w:jc w:val="left"/>
            </w:pPr>
            <w:r>
              <w:rPr>
                <w:rStyle w:val="tableCharacter"/>
              </w:rPr>
              <w:t>持有至到期投资减值</w:t>
            </w:r>
          </w:p>
        </w:tc>
        <w:tc>
          <w:tcPr>
            <w:tcW w:type="dxa" w:w="1661"/>
            <w:tcBorders>
              <w:bottom w:sz="6" w:val="dotted" w:space="0"/>
              <w:right w:sz="6" w:val="dotted" w:space="0"/>
            </w:tcBorders>
            <w:vAlign w:val="center"/>
          </w:tcPr>
          <w:p>
            <w:pPr>
              <w:spacing w:after="20" w:before="20"/>
              <w:jc w:val="right"/>
            </w:pPr>
            <w:r>
              <w:rPr>
                <w:rStyle w:val="tableCharacter"/>
              </w:rPr>
              <w:t>XXX</w:t>
            </w:r>
          </w:p>
        </w:tc>
        <w:tc>
          <w:tcPr>
            <w:tcW w:type="dxa" w:w="1661"/>
            <w:tcBorders>
              <w:bottom w:sz="6" w:val="dotted" w:space="0"/>
              <w:right w:sz="6" w:val="dotted" w:space="0"/>
            </w:tcBorders>
            <w:vAlign w:val="center"/>
          </w:tcPr>
          <w:p>
            <w:pPr>
              <w:spacing w:after="20" w:before="20"/>
              <w:jc w:val="right"/>
            </w:pPr>
            <w:r>
              <w:rPr>
                <w:rStyle w:val="tableCharacter"/>
              </w:rPr>
              <w:t>XXX</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w:t>
            </w:r>
          </w:p>
        </w:tc>
      </w:tr>
      <w:tr>
        <w:tc>
          <w:tcPr>
            <w:tcW w:type="dxa" w:w="1661"/>
            <w:tcBorders>
              <w:bottom w:sz="6" w:val="dotted" w:space="0"/>
              <w:right w:sz="6" w:val="dotted" w:space="0"/>
            </w:tcBorders>
            <w:vAlign w:val="center"/>
          </w:tcPr>
          <w:p>
            <w:pPr>
              <w:spacing w:after="20" w:before="20"/>
              <w:jc w:val="left"/>
            </w:pPr>
            <w:r>
              <w:rPr>
                <w:rStyle w:val="tableCharacter"/>
              </w:rPr>
              <w:t>债权投资减值准备</w:t>
            </w:r>
          </w:p>
        </w:tc>
        <w:tc>
          <w:tcPr>
            <w:tcW w:type="dxa" w:w="1661"/>
            <w:tcBorders>
              <w:bottom w:sz="6" w:val="dotted" w:space="0"/>
              <w:right w:sz="6" w:val="dotted" w:space="0"/>
            </w:tcBorders>
            <w:vAlign w:val="center"/>
          </w:tcPr>
          <w:p>
            <w:pPr>
              <w:spacing w:after="20" w:before="20"/>
              <w:jc w:val="right"/>
            </w:pPr>
            <w:r>
              <w:rPr>
                <w:rStyle w:val="tableCharacter"/>
              </w:rPr>
              <w:t>——</w:t>
            </w:r>
          </w:p>
        </w:tc>
        <w:tc>
          <w:tcPr>
            <w:tcW w:type="dxa" w:w="1661"/>
            <w:tcBorders>
              <w:bottom w:sz="6" w:val="dotted" w:space="0"/>
              <w:right w:sz="6" w:val="dotted" w:space="0"/>
            </w:tcBorders>
            <w:vAlign w:val="center"/>
          </w:tcPr>
          <w:p>
            <w:pPr>
              <w:spacing w:after="20" w:before="20"/>
              <w:jc w:val="right"/>
            </w:pPr>
            <w:r>
              <w:rPr>
                <w:rStyle w:val="tableCharacter"/>
              </w:rPr>
              <w:t>XXX</w:t>
            </w:r>
          </w:p>
        </w:tc>
        <w:tc>
          <w:tcPr>
            <w:tcW w:type="dxa" w:w="1661"/>
            <w:tcBorders>
              <w:bottom w:sz="6" w:val="dotted" w:space="0"/>
              <w:right w:sz="6" w:val="dotted" w:space="0"/>
            </w:tcBorders>
            <w:vAlign w:val="center"/>
          </w:tcPr>
          <w:p>
            <w:pPr>
              <w:spacing w:after="20" w:before="20"/>
              <w:jc w:val="right"/>
            </w:pPr>
            <w:r>
              <w:rPr>
                <w:rStyle w:val="tableCharacter"/>
              </w:rPr>
              <w:t>XXX</w:t>
            </w:r>
          </w:p>
        </w:tc>
        <w:tc>
          <w:tcPr>
            <w:tcW w:type="dxa" w:w="1661"/>
            <w:tcBorders>
              <w:bottom w:sz="6" w:val="dotted" w:space="0"/>
            </w:tcBorders>
            <w:vAlign w:val="center"/>
          </w:tcPr>
          <w:p>
            <w:pPr>
              <w:spacing w:after="20" w:before="20"/>
              <w:jc w:val="right"/>
            </w:pPr>
            <w:r>
              <w:rPr>
                <w:rStyle w:val="tableCharacter"/>
              </w:rPr>
              <w:t>XXX</w:t>
            </w:r>
          </w:p>
        </w:tc>
      </w:tr>
      <w:tr>
        <w:tc>
          <w:tcPr>
            <w:tcW w:type="dxa" w:w="1661"/>
            <w:tcBorders>
              <w:bottom w:sz="6" w:val="dotted" w:space="0"/>
              <w:right w:sz="6" w:val="dotted" w:space="0"/>
            </w:tcBorders>
            <w:vAlign w:val="center"/>
          </w:tcPr>
          <w:p>
            <w:pPr>
              <w:spacing w:after="20" w:before="20"/>
              <w:jc w:val="left"/>
            </w:pPr>
            <w:r>
              <w:rPr>
                <w:rStyle w:val="tableCharacter"/>
              </w:rPr>
              <w:t>长期应收款减值准备</w:t>
            </w:r>
          </w:p>
        </w:tc>
        <w:tc>
          <w:tcPr>
            <w:tcW w:type="dxa" w:w="1661"/>
            <w:tcBorders>
              <w:bottom w:sz="6" w:val="dotted" w:space="0"/>
              <w:right w:sz="6" w:val="dotted" w:space="0"/>
            </w:tcBorders>
            <w:vAlign w:val="center"/>
          </w:tcPr>
          <w:p>
            <w:pPr>
              <w:spacing w:after="20" w:before="20"/>
              <w:jc w:val="right"/>
            </w:pPr>
            <w:r>
              <w:rPr>
                <w:rStyle w:val="tableCharacter"/>
              </w:rPr>
              <w:t>XXX</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t>XXX</w:t>
            </w:r>
          </w:p>
        </w:tc>
        <w:tc>
          <w:tcPr>
            <w:tcW w:type="dxa" w:w="1661"/>
            <w:tcBorders>
              <w:bottom w:sz="6" w:val="dotted" w:space="0"/>
            </w:tcBorders>
            <w:vAlign w:val="center"/>
          </w:tcPr>
          <w:p>
            <w:pPr>
              <w:spacing w:after="20" w:before="20"/>
              <w:jc w:val="right"/>
            </w:pPr>
            <w:r>
              <w:rPr>
                <w:rStyle w:val="tableCharacter"/>
              </w:rPr>
              <w:t>XXX</w:t>
            </w:r>
          </w:p>
        </w:tc>
      </w:tr>
      <w:tr>
        <w:tc>
          <w:tcPr>
            <w:tcW w:type="dxa" w:w="1661"/>
            <w:tcBorders>
              <w:bottom w:sz="6" w:val="dotted" w:space="0"/>
              <w:right w:sz="6" w:val="dotted" w:space="0"/>
            </w:tcBorders>
            <w:vAlign w:val="center"/>
          </w:tcPr>
          <w:p>
            <w:pPr>
              <w:spacing w:after="20" w:before="20"/>
              <w:jc w:val="left"/>
            </w:pPr>
            <w:r>
              <w:rPr>
                <w:rStyle w:val="tableCharacter"/>
              </w:rPr>
              <w:t>……</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以公允价值计量且其变动计入其他综合收益（债务工具）：</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其他债权投资减值准备</w:t>
            </w:r>
          </w:p>
        </w:tc>
        <w:tc>
          <w:tcPr>
            <w:tcW w:type="dxa" w:w="1661"/>
            <w:tcBorders>
              <w:bottom w:sz="6" w:val="dotted" w:space="0"/>
              <w:right w:sz="6" w:val="dotted" w:space="0"/>
            </w:tcBorders>
            <w:vAlign w:val="center"/>
          </w:tcPr>
          <w:p>
            <w:pPr>
              <w:spacing w:after="20" w:before="20"/>
              <w:jc w:val="right"/>
            </w:pPr>
            <w:r>
              <w:rPr>
                <w:rStyle w:val="tableCharacter"/>
              </w:rPr>
              <w:t>——</w:t>
            </w:r>
          </w:p>
        </w:tc>
        <w:tc>
          <w:tcPr>
            <w:tcW w:type="dxa" w:w="1661"/>
            <w:tcBorders>
              <w:bottom w:sz="6" w:val="dotted" w:space="0"/>
              <w:right w:sz="6" w:val="dotted" w:space="0"/>
            </w:tcBorders>
            <w:vAlign w:val="center"/>
          </w:tcPr>
          <w:p>
            <w:pPr>
              <w:spacing w:after="20" w:before="20"/>
              <w:jc w:val="right"/>
            </w:pPr>
            <w:r>
              <w:rPr>
                <w:rStyle w:val="tableCharacter"/>
              </w:rPr>
              <w:t>XXX</w:t>
            </w:r>
          </w:p>
        </w:tc>
        <w:tc>
          <w:tcPr>
            <w:tcW w:type="dxa" w:w="1661"/>
            <w:tcBorders>
              <w:bottom w:sz="6" w:val="dotted" w:space="0"/>
              <w:right w:sz="6" w:val="dotted" w:space="0"/>
            </w:tcBorders>
            <w:vAlign w:val="center"/>
          </w:tcPr>
          <w:p>
            <w:pPr>
              <w:spacing w:after="20" w:before="20"/>
              <w:jc w:val="right"/>
            </w:pPr>
            <w:r>
              <w:rPr>
                <w:rStyle w:val="tableCharacter"/>
              </w:rPr>
              <w:t>XXX</w:t>
            </w:r>
          </w:p>
        </w:tc>
        <w:tc>
          <w:tcPr>
            <w:tcW w:type="dxa" w:w="1661"/>
            <w:tcBorders>
              <w:bottom w:sz="6" w:val="dotted" w:space="0"/>
            </w:tcBorders>
            <w:vAlign w:val="center"/>
          </w:tcPr>
          <w:p>
            <w:pPr>
              <w:spacing w:after="20" w:before="20"/>
              <w:jc w:val="right"/>
            </w:pPr>
            <w:r>
              <w:rPr>
                <w:rStyle w:val="tableCharacter"/>
              </w:rPr>
              <w:t>XXX</w:t>
            </w:r>
          </w:p>
        </w:tc>
      </w:tr>
      <w:tr>
        <w:tc>
          <w:tcPr>
            <w:tcW w:type="dxa" w:w="1661"/>
            <w:tcBorders>
              <w:bottom w:sz="6" w:val="dotted" w:space="0"/>
              <w:right w:sz="6" w:val="dotted" w:space="0"/>
            </w:tcBorders>
            <w:vAlign w:val="center"/>
          </w:tcPr>
          <w:p>
            <w:pPr>
              <w:spacing w:after="20" w:before="20"/>
              <w:jc w:val="left"/>
            </w:pPr>
            <w:r>
              <w:rPr>
                <w:rStyle w:val="tableCharacter"/>
              </w:rPr>
              <w:t>……</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其他：</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财务担保准备</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t>XXX</w:t>
            </w:r>
          </w:p>
        </w:tc>
        <w:tc>
          <w:tcPr>
            <w:tcW w:type="dxa" w:w="1661"/>
            <w:tcBorders>
              <w:bottom w:sz="6" w:val="dotted" w:space="0"/>
              <w:right w:sz="6" w:val="dotted" w:space="0"/>
            </w:tcBorders>
            <w:vAlign w:val="center"/>
          </w:tcPr>
          <w:p>
            <w:pPr>
              <w:spacing w:after="20" w:before="20"/>
              <w:jc w:val="right"/>
            </w:pPr>
            <w:r>
              <w:rPr>
                <w:rStyle w:val="tableCharacter"/>
              </w:rPr>
              <w:t>XXX</w:t>
            </w:r>
          </w:p>
        </w:tc>
        <w:tc>
          <w:tcPr>
            <w:tcW w:type="dxa" w:w="1661"/>
            <w:tcBorders>
              <w:bottom w:sz="6" w:val="dotted" w:space="0"/>
            </w:tcBorders>
            <w:vAlign w:val="center"/>
          </w:tcPr>
          <w:p>
            <w:pPr>
              <w:spacing w:after="20" w:before="20"/>
              <w:jc w:val="right"/>
            </w:pPr>
            <w:r>
              <w:rPr>
                <w:rStyle w:val="tableCharacter"/>
              </w:rPr>
              <w:t>XXX</w:t>
            </w:r>
          </w:p>
        </w:tc>
      </w:tr>
      <w:tr>
        <w:tc>
          <w:tcPr>
            <w:tcW w:type="dxa" w:w="1661"/>
            <w:tcBorders>
              <w:bottom w:sz="12" w:val="single" w:space="0"/>
              <w:right w:sz="6" w:val="dotted" w:space="0"/>
            </w:tcBorders>
            <w:vAlign w:val="center"/>
          </w:tcPr>
          <w:p>
            <w:pPr>
              <w:spacing w:after="20" w:before="20"/>
              <w:jc w:val="left"/>
            </w:pPr>
            <w:r>
              <w:rPr>
                <w:rStyle w:val="tableCharacter"/>
              </w:rPr>
              <w:t>……</w:t>
            </w:r>
          </w:p>
        </w:tc>
        <w:tc>
          <w:tcPr>
            <w:tcW w:type="dxa" w:w="1661"/>
            <w:tcBorders>
              <w:bottom w:sz="12" w:val="single" w:space="0"/>
              <w:right w:sz="6" w:val="dotted" w:space="0"/>
            </w:tcBorders>
            <w:vAlign w:val="center"/>
          </w:tcPr>
          <w:p>
            <w:pPr>
              <w:spacing w:after="20" w:before="20"/>
              <w:jc w:val="right"/>
            </w:pPr>
            <w:r>
              <w:rPr>
                <w:rStyle w:val="tableCharacter"/>
              </w:rPr>
            </w:r>
          </w:p>
        </w:tc>
        <w:tc>
          <w:tcPr>
            <w:tcW w:type="dxa" w:w="1661"/>
            <w:tcBorders>
              <w:bottom w:sz="12" w:val="single" w:space="0"/>
              <w:right w:sz="6" w:val="dotted" w:space="0"/>
            </w:tcBorders>
            <w:vAlign w:val="center"/>
          </w:tcPr>
          <w:p>
            <w:pPr>
              <w:spacing w:after="20" w:before="20"/>
              <w:jc w:val="right"/>
            </w:pPr>
            <w:r>
              <w:rPr>
                <w:rStyle w:val="tableCharacter"/>
              </w:rPr>
            </w:r>
          </w:p>
        </w:tc>
        <w:tc>
          <w:tcPr>
            <w:tcW w:type="dxa" w:w="1661"/>
            <w:tcBorders>
              <w:bottom w:sz="12" w:val="single" w:space="0"/>
              <w:right w:sz="6" w:val="dotted" w:space="0"/>
            </w:tcBorders>
            <w:vAlign w:val="center"/>
          </w:tcPr>
          <w:p>
            <w:pPr>
              <w:spacing w:after="20" w:before="20"/>
              <w:jc w:val="right"/>
            </w:pPr>
            <w:r>
              <w:rPr>
                <w:rStyle w:val="tableCharacter"/>
              </w:rPr>
            </w:r>
          </w:p>
        </w:tc>
        <w:tc>
          <w:tcPr>
            <w:tcW w:type="dxa" w:w="1661"/>
            <w:tcBorders>
              <w:bottom w:sz="12" w:val="single" w:space="0"/>
            </w:tcBorders>
            <w:vAlign w:val="center"/>
          </w:tcPr>
          <w:p>
            <w:pPr>
              <w:spacing w:after="20" w:before="20"/>
              <w:jc w:val="right"/>
            </w:pPr>
            <w:r>
              <w:rPr>
                <w:rStyle w:val="tableCharacter"/>
              </w:rPr>
            </w:r>
          </w:p>
        </w:tc>
      </w:tr>
    </w:tbl>
    <w:p>
      <w:pPr>
        <w:pStyle w:val="paragraph"/>
      </w:pPr>
      <w:r>
        <w:rPr>
          <w:rStyle w:val="zero"/>
        </w:rPr>
        <w:t xml:space="preserve">对本公司的影响： </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tcBorders>
              <w:top w:sz="12" w:val="single" w:space="0"/>
              <w:bottom w:sz="6" w:val="dotted" w:space="0"/>
              <w:right w:sz="6" w:val="dotted" w:space="0"/>
            </w:tcBorders>
            <w:vAlign w:val="center"/>
          </w:tcPr>
          <w:p>
            <w:pPr>
              <w:spacing w:after="20" w:before="20"/>
              <w:jc w:val="center"/>
            </w:pPr>
            <w:r>
              <w:rPr>
                <w:rStyle w:val="tableCharacter"/>
              </w:rPr>
              <w:t>计量类别</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变更前报表</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重分类</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重新计量</w:t>
            </w:r>
          </w:p>
        </w:tc>
        <w:tc>
          <w:tcPr>
            <w:tcW w:type="dxa" w:w="1661"/>
            <w:tcBorders>
              <w:top w:sz="12" w:val="single" w:space="0"/>
              <w:bottom w:sz="6" w:val="dotted" w:space="0"/>
            </w:tcBorders>
            <w:vAlign w:val="center"/>
          </w:tcPr>
          <w:p>
            <w:pPr>
              <w:spacing w:after="20" w:before="20"/>
              <w:jc w:val="center"/>
            </w:pPr>
            <w:r>
              <w:rPr>
                <w:rStyle w:val="tableCharacter"/>
              </w:rPr>
              <w:t>变更后报表</w:t>
            </w:r>
          </w:p>
        </w:tc>
      </w:tr>
      <w:tr>
        <w:tc>
          <w:tcPr>
            <w:tcW w:type="dxa" w:w="1661"/>
            <w:tcBorders>
              <w:bottom w:sz="6" w:val="dotted" w:space="0"/>
              <w:right w:sz="6" w:val="dotted" w:space="0"/>
            </w:tcBorders>
            <w:vAlign w:val="center"/>
          </w:tcPr>
          <w:p>
            <w:pPr>
              <w:spacing w:after="20" w:before="20"/>
              <w:jc w:val="left"/>
            </w:pPr>
            <w:r>
              <w:rPr>
                <w:rStyle w:val="tableCharacter"/>
              </w:rPr>
              <w:t>摊余成本：</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应收票据减值准备</w:t>
            </w:r>
          </w:p>
        </w:tc>
        <w:tc>
          <w:tcPr>
            <w:tcW w:type="dxa" w:w="1661"/>
            <w:tcBorders>
              <w:bottom w:sz="6" w:val="dotted" w:space="0"/>
              <w:right w:sz="6" w:val="dotted" w:space="0"/>
            </w:tcBorders>
            <w:vAlign w:val="center"/>
          </w:tcPr>
          <w:p>
            <w:pPr>
              <w:spacing w:after="20" w:before="20"/>
              <w:jc w:val="right"/>
            </w:pPr>
            <w:r>
              <w:rPr>
                <w:rStyle w:val="tableCharacter"/>
              </w:rPr>
              <w:t>XXX</w:t>
            </w:r>
          </w:p>
        </w:tc>
        <w:tc>
          <w:tcPr>
            <w:tcW w:type="dxa" w:w="1661"/>
            <w:tcBorders>
              <w:bottom w:sz="6" w:val="dotted" w:space="0"/>
              <w:right w:sz="6" w:val="dotted" w:space="0"/>
            </w:tcBorders>
            <w:vAlign w:val="center"/>
          </w:tcPr>
          <w:p>
            <w:pPr>
              <w:spacing w:after="20" w:before="20"/>
              <w:jc w:val="right"/>
            </w:pPr>
            <w:r>
              <w:rPr>
                <w:rStyle w:val="tableCharacter"/>
              </w:rPr>
              <w:t>XXX</w:t>
            </w:r>
          </w:p>
        </w:tc>
        <w:tc>
          <w:tcPr>
            <w:tcW w:type="dxa" w:w="1661"/>
            <w:tcBorders>
              <w:bottom w:sz="6" w:val="dotted" w:space="0"/>
              <w:right w:sz="6" w:val="dotted" w:space="0"/>
            </w:tcBorders>
            <w:vAlign w:val="center"/>
          </w:tcPr>
          <w:p>
            <w:pPr>
              <w:spacing w:after="20" w:before="20"/>
              <w:jc w:val="right"/>
            </w:pPr>
            <w:r>
              <w:rPr>
                <w:rStyle w:val="tableCharacter"/>
              </w:rPr>
              <w:t>XXX</w:t>
            </w:r>
          </w:p>
        </w:tc>
        <w:tc>
          <w:tcPr>
            <w:tcW w:type="dxa" w:w="1661"/>
            <w:tcBorders>
              <w:bottom w:sz="6" w:val="dotted" w:space="0"/>
            </w:tcBorders>
            <w:vAlign w:val="center"/>
          </w:tcPr>
          <w:p>
            <w:pPr>
              <w:spacing w:after="20" w:before="20"/>
              <w:jc w:val="right"/>
            </w:pPr>
            <w:r>
              <w:rPr>
                <w:rStyle w:val="tableCharacter"/>
              </w:rPr>
              <w:t>XXX</w:t>
            </w:r>
          </w:p>
        </w:tc>
      </w:tr>
      <w:tr>
        <w:tc>
          <w:tcPr>
            <w:tcW w:type="dxa" w:w="1661"/>
            <w:tcBorders>
              <w:bottom w:sz="6" w:val="dotted" w:space="0"/>
              <w:right w:sz="6" w:val="dotted" w:space="0"/>
            </w:tcBorders>
            <w:vAlign w:val="center"/>
          </w:tcPr>
          <w:p>
            <w:pPr>
              <w:spacing w:after="20" w:before="20"/>
              <w:jc w:val="left"/>
            </w:pPr>
            <w:r>
              <w:rPr>
                <w:rStyle w:val="tableCharacter"/>
              </w:rPr>
              <w:t>应收账款减值准备</w:t>
            </w:r>
          </w:p>
        </w:tc>
        <w:tc>
          <w:tcPr>
            <w:tcW w:type="dxa" w:w="1661"/>
            <w:tcBorders>
              <w:bottom w:sz="6" w:val="dotted" w:space="0"/>
              <w:right w:sz="6" w:val="dotted" w:space="0"/>
            </w:tcBorders>
            <w:vAlign w:val="center"/>
          </w:tcPr>
          <w:p>
            <w:pPr>
              <w:spacing w:after="20" w:before="20"/>
              <w:jc w:val="right"/>
            </w:pPr>
            <w:r>
              <w:rPr>
                <w:rStyle w:val="tableCharacter"/>
              </w:rPr>
              <w:t>XXX</w:t>
            </w:r>
          </w:p>
        </w:tc>
        <w:tc>
          <w:tcPr>
            <w:tcW w:type="dxa" w:w="1661"/>
            <w:tcBorders>
              <w:bottom w:sz="6" w:val="dotted" w:space="0"/>
              <w:right w:sz="6" w:val="dotted" w:space="0"/>
            </w:tcBorders>
            <w:vAlign w:val="center"/>
          </w:tcPr>
          <w:p>
            <w:pPr>
              <w:spacing w:after="20" w:before="20"/>
              <w:jc w:val="right"/>
            </w:pPr>
            <w:r>
              <w:rPr>
                <w:rStyle w:val="tableCharacter"/>
              </w:rPr>
              <w:t>XXX</w:t>
            </w:r>
          </w:p>
        </w:tc>
        <w:tc>
          <w:tcPr>
            <w:tcW w:type="dxa" w:w="1661"/>
            <w:tcBorders>
              <w:bottom w:sz="6" w:val="dotted" w:space="0"/>
              <w:right w:sz="6" w:val="dotted" w:space="0"/>
            </w:tcBorders>
            <w:vAlign w:val="center"/>
          </w:tcPr>
          <w:p>
            <w:pPr>
              <w:spacing w:after="20" w:before="20"/>
              <w:jc w:val="right"/>
            </w:pPr>
            <w:r>
              <w:rPr>
                <w:rStyle w:val="tableCharacter"/>
              </w:rPr>
              <w:t>XXX</w:t>
            </w:r>
          </w:p>
        </w:tc>
        <w:tc>
          <w:tcPr>
            <w:tcW w:type="dxa" w:w="1661"/>
            <w:tcBorders>
              <w:bottom w:sz="6" w:val="dotted" w:space="0"/>
            </w:tcBorders>
            <w:vAlign w:val="center"/>
          </w:tcPr>
          <w:p>
            <w:pPr>
              <w:spacing w:after="20" w:before="20"/>
              <w:jc w:val="right"/>
            </w:pPr>
            <w:r>
              <w:rPr>
                <w:rStyle w:val="tableCharacter"/>
              </w:rPr>
              <w:t>XXX</w:t>
            </w:r>
          </w:p>
        </w:tc>
      </w:tr>
      <w:tr>
        <w:tc>
          <w:tcPr>
            <w:tcW w:type="dxa" w:w="1661"/>
            <w:tcBorders>
              <w:bottom w:sz="6" w:val="dotted" w:space="0"/>
              <w:right w:sz="6" w:val="dotted" w:space="0"/>
            </w:tcBorders>
            <w:vAlign w:val="center"/>
          </w:tcPr>
          <w:p>
            <w:pPr>
              <w:spacing w:after="20" w:before="20"/>
              <w:jc w:val="left"/>
            </w:pPr>
            <w:r>
              <w:rPr>
                <w:rStyle w:val="tableCharacter"/>
              </w:rPr>
              <w:t>其他应收款减值准备</w:t>
            </w:r>
          </w:p>
        </w:tc>
        <w:tc>
          <w:tcPr>
            <w:tcW w:type="dxa" w:w="1661"/>
            <w:tcBorders>
              <w:bottom w:sz="6" w:val="dotted" w:space="0"/>
              <w:right w:sz="6" w:val="dotted" w:space="0"/>
            </w:tcBorders>
            <w:vAlign w:val="center"/>
          </w:tcPr>
          <w:p>
            <w:pPr>
              <w:spacing w:after="20" w:before="20"/>
              <w:jc w:val="right"/>
            </w:pPr>
            <w:r>
              <w:rPr>
                <w:rStyle w:val="tableCharacter"/>
              </w:rPr>
              <w:t>XXX</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t>XXX</w:t>
            </w:r>
          </w:p>
        </w:tc>
        <w:tc>
          <w:tcPr>
            <w:tcW w:type="dxa" w:w="1661"/>
            <w:tcBorders>
              <w:bottom w:sz="6" w:val="dotted" w:space="0"/>
            </w:tcBorders>
            <w:vAlign w:val="center"/>
          </w:tcPr>
          <w:p>
            <w:pPr>
              <w:spacing w:after="20" w:before="20"/>
              <w:jc w:val="right"/>
            </w:pPr>
            <w:r>
              <w:rPr>
                <w:rStyle w:val="tableCharacter"/>
              </w:rPr>
              <w:t>XXX</w:t>
            </w:r>
          </w:p>
        </w:tc>
      </w:tr>
      <w:tr>
        <w:tc>
          <w:tcPr>
            <w:tcW w:type="dxa" w:w="1661"/>
            <w:tcBorders>
              <w:bottom w:sz="6" w:val="dotted" w:space="0"/>
              <w:right w:sz="6" w:val="dotted" w:space="0"/>
            </w:tcBorders>
            <w:vAlign w:val="center"/>
          </w:tcPr>
          <w:p>
            <w:pPr>
              <w:spacing w:after="20" w:before="20"/>
              <w:jc w:val="left"/>
            </w:pPr>
            <w:r>
              <w:rPr>
                <w:rStyle w:val="tableCharacter"/>
              </w:rPr>
              <w:t>持有至到期投资减值</w:t>
            </w:r>
          </w:p>
        </w:tc>
        <w:tc>
          <w:tcPr>
            <w:tcW w:type="dxa" w:w="1661"/>
            <w:tcBorders>
              <w:bottom w:sz="6" w:val="dotted" w:space="0"/>
              <w:right w:sz="6" w:val="dotted" w:space="0"/>
            </w:tcBorders>
            <w:vAlign w:val="center"/>
          </w:tcPr>
          <w:p>
            <w:pPr>
              <w:spacing w:after="20" w:before="20"/>
              <w:jc w:val="right"/>
            </w:pPr>
            <w:r>
              <w:rPr>
                <w:rStyle w:val="tableCharacter"/>
              </w:rPr>
              <w:t>XXX</w:t>
            </w:r>
          </w:p>
        </w:tc>
        <w:tc>
          <w:tcPr>
            <w:tcW w:type="dxa" w:w="1661"/>
            <w:tcBorders>
              <w:bottom w:sz="6" w:val="dotted" w:space="0"/>
              <w:right w:sz="6" w:val="dotted" w:space="0"/>
            </w:tcBorders>
            <w:vAlign w:val="center"/>
          </w:tcPr>
          <w:p>
            <w:pPr>
              <w:spacing w:after="20" w:before="20"/>
              <w:jc w:val="right"/>
            </w:pPr>
            <w:r>
              <w:rPr>
                <w:rStyle w:val="tableCharacter"/>
              </w:rPr>
              <w:t>XXX</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w:t>
            </w:r>
          </w:p>
        </w:tc>
      </w:tr>
      <w:tr>
        <w:tc>
          <w:tcPr>
            <w:tcW w:type="dxa" w:w="1661"/>
            <w:tcBorders>
              <w:bottom w:sz="6" w:val="dotted" w:space="0"/>
              <w:right w:sz="6" w:val="dotted" w:space="0"/>
            </w:tcBorders>
            <w:vAlign w:val="center"/>
          </w:tcPr>
          <w:p>
            <w:pPr>
              <w:spacing w:after="20" w:before="20"/>
              <w:jc w:val="left"/>
            </w:pPr>
            <w:r>
              <w:rPr>
                <w:rStyle w:val="tableCharacter"/>
              </w:rPr>
              <w:t>债权投资减值准备</w:t>
            </w:r>
          </w:p>
        </w:tc>
        <w:tc>
          <w:tcPr>
            <w:tcW w:type="dxa" w:w="1661"/>
            <w:tcBorders>
              <w:bottom w:sz="6" w:val="dotted" w:space="0"/>
              <w:right w:sz="6" w:val="dotted" w:space="0"/>
            </w:tcBorders>
            <w:vAlign w:val="center"/>
          </w:tcPr>
          <w:p>
            <w:pPr>
              <w:spacing w:after="20" w:before="20"/>
              <w:jc w:val="right"/>
            </w:pPr>
            <w:r>
              <w:rPr>
                <w:rStyle w:val="tableCharacter"/>
              </w:rPr>
              <w:t>——</w:t>
            </w:r>
          </w:p>
        </w:tc>
        <w:tc>
          <w:tcPr>
            <w:tcW w:type="dxa" w:w="1661"/>
            <w:tcBorders>
              <w:bottom w:sz="6" w:val="dotted" w:space="0"/>
              <w:right w:sz="6" w:val="dotted" w:space="0"/>
            </w:tcBorders>
            <w:vAlign w:val="center"/>
          </w:tcPr>
          <w:p>
            <w:pPr>
              <w:spacing w:after="20" w:before="20"/>
              <w:jc w:val="right"/>
            </w:pPr>
            <w:r>
              <w:rPr>
                <w:rStyle w:val="tableCharacter"/>
              </w:rPr>
              <w:t>XXX</w:t>
            </w:r>
          </w:p>
        </w:tc>
        <w:tc>
          <w:tcPr>
            <w:tcW w:type="dxa" w:w="1661"/>
            <w:tcBorders>
              <w:bottom w:sz="6" w:val="dotted" w:space="0"/>
              <w:right w:sz="6" w:val="dotted" w:space="0"/>
            </w:tcBorders>
            <w:vAlign w:val="center"/>
          </w:tcPr>
          <w:p>
            <w:pPr>
              <w:spacing w:after="20" w:before="20"/>
              <w:jc w:val="right"/>
            </w:pPr>
            <w:r>
              <w:rPr>
                <w:rStyle w:val="tableCharacter"/>
              </w:rPr>
              <w:t>XXX</w:t>
            </w:r>
          </w:p>
        </w:tc>
        <w:tc>
          <w:tcPr>
            <w:tcW w:type="dxa" w:w="1661"/>
            <w:tcBorders>
              <w:bottom w:sz="6" w:val="dotted" w:space="0"/>
            </w:tcBorders>
            <w:vAlign w:val="center"/>
          </w:tcPr>
          <w:p>
            <w:pPr>
              <w:spacing w:after="20" w:before="20"/>
              <w:jc w:val="right"/>
            </w:pPr>
            <w:r>
              <w:rPr>
                <w:rStyle w:val="tableCharacter"/>
              </w:rPr>
              <w:t>XXX</w:t>
            </w:r>
          </w:p>
        </w:tc>
      </w:tr>
      <w:tr>
        <w:tc>
          <w:tcPr>
            <w:tcW w:type="dxa" w:w="1661"/>
            <w:tcBorders>
              <w:bottom w:sz="6" w:val="dotted" w:space="0"/>
              <w:right w:sz="6" w:val="dotted" w:space="0"/>
            </w:tcBorders>
            <w:vAlign w:val="center"/>
          </w:tcPr>
          <w:p>
            <w:pPr>
              <w:spacing w:after="20" w:before="20"/>
              <w:jc w:val="left"/>
            </w:pPr>
            <w:r>
              <w:rPr>
                <w:rStyle w:val="tableCharacter"/>
              </w:rPr>
              <w:t>长期应收款减值准备</w:t>
            </w:r>
          </w:p>
        </w:tc>
        <w:tc>
          <w:tcPr>
            <w:tcW w:type="dxa" w:w="1661"/>
            <w:tcBorders>
              <w:bottom w:sz="6" w:val="dotted" w:space="0"/>
              <w:right w:sz="6" w:val="dotted" w:space="0"/>
            </w:tcBorders>
            <w:vAlign w:val="center"/>
          </w:tcPr>
          <w:p>
            <w:pPr>
              <w:spacing w:after="20" w:before="20"/>
              <w:jc w:val="right"/>
            </w:pPr>
            <w:r>
              <w:rPr>
                <w:rStyle w:val="tableCharacter"/>
              </w:rPr>
              <w:t>XXX</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t>XXX</w:t>
            </w:r>
          </w:p>
        </w:tc>
        <w:tc>
          <w:tcPr>
            <w:tcW w:type="dxa" w:w="1661"/>
            <w:tcBorders>
              <w:bottom w:sz="6" w:val="dotted" w:space="0"/>
            </w:tcBorders>
            <w:vAlign w:val="center"/>
          </w:tcPr>
          <w:p>
            <w:pPr>
              <w:spacing w:after="20" w:before="20"/>
              <w:jc w:val="right"/>
            </w:pPr>
            <w:r>
              <w:rPr>
                <w:rStyle w:val="tableCharacter"/>
              </w:rPr>
              <w:t>XXX</w:t>
            </w:r>
          </w:p>
        </w:tc>
      </w:tr>
      <w:tr>
        <w:tc>
          <w:tcPr>
            <w:tcW w:type="dxa" w:w="1661"/>
            <w:tcBorders>
              <w:bottom w:sz="6" w:val="dotted" w:space="0"/>
              <w:right w:sz="6" w:val="dotted" w:space="0"/>
            </w:tcBorders>
            <w:vAlign w:val="center"/>
          </w:tcPr>
          <w:p>
            <w:pPr>
              <w:spacing w:after="20" w:before="20"/>
              <w:jc w:val="left"/>
            </w:pPr>
            <w:r>
              <w:rPr>
                <w:rStyle w:val="tableCharacter"/>
              </w:rPr>
              <w:t>……</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以公允价值计量且其变动计入其他综合收益（债务工具）：</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其他债权投资减值准备</w:t>
            </w:r>
          </w:p>
        </w:tc>
        <w:tc>
          <w:tcPr>
            <w:tcW w:type="dxa" w:w="1661"/>
            <w:tcBorders>
              <w:bottom w:sz="6" w:val="dotted" w:space="0"/>
              <w:right w:sz="6" w:val="dotted" w:space="0"/>
            </w:tcBorders>
            <w:vAlign w:val="center"/>
          </w:tcPr>
          <w:p>
            <w:pPr>
              <w:spacing w:after="20" w:before="20"/>
              <w:jc w:val="right"/>
            </w:pPr>
            <w:r>
              <w:rPr>
                <w:rStyle w:val="tableCharacter"/>
              </w:rPr>
              <w:t>——</w:t>
            </w:r>
          </w:p>
        </w:tc>
        <w:tc>
          <w:tcPr>
            <w:tcW w:type="dxa" w:w="1661"/>
            <w:tcBorders>
              <w:bottom w:sz="6" w:val="dotted" w:space="0"/>
              <w:right w:sz="6" w:val="dotted" w:space="0"/>
            </w:tcBorders>
            <w:vAlign w:val="center"/>
          </w:tcPr>
          <w:p>
            <w:pPr>
              <w:spacing w:after="20" w:before="20"/>
              <w:jc w:val="right"/>
            </w:pPr>
            <w:r>
              <w:rPr>
                <w:rStyle w:val="tableCharacter"/>
              </w:rPr>
              <w:t>XXX</w:t>
            </w:r>
          </w:p>
        </w:tc>
        <w:tc>
          <w:tcPr>
            <w:tcW w:type="dxa" w:w="1661"/>
            <w:tcBorders>
              <w:bottom w:sz="6" w:val="dotted" w:space="0"/>
              <w:right w:sz="6" w:val="dotted" w:space="0"/>
            </w:tcBorders>
            <w:vAlign w:val="center"/>
          </w:tcPr>
          <w:p>
            <w:pPr>
              <w:spacing w:after="20" w:before="20"/>
              <w:jc w:val="right"/>
            </w:pPr>
            <w:r>
              <w:rPr>
                <w:rStyle w:val="tableCharacter"/>
              </w:rPr>
              <w:t>XXX</w:t>
            </w:r>
          </w:p>
        </w:tc>
        <w:tc>
          <w:tcPr>
            <w:tcW w:type="dxa" w:w="1661"/>
            <w:tcBorders>
              <w:bottom w:sz="6" w:val="dotted" w:space="0"/>
            </w:tcBorders>
            <w:vAlign w:val="center"/>
          </w:tcPr>
          <w:p>
            <w:pPr>
              <w:spacing w:after="20" w:before="20"/>
              <w:jc w:val="right"/>
            </w:pPr>
            <w:r>
              <w:rPr>
                <w:rStyle w:val="tableCharacter"/>
              </w:rPr>
              <w:t>XXX</w:t>
            </w:r>
          </w:p>
        </w:tc>
      </w:tr>
      <w:tr>
        <w:tc>
          <w:tcPr>
            <w:tcW w:type="dxa" w:w="1661"/>
            <w:tcBorders>
              <w:bottom w:sz="6" w:val="dotted" w:space="0"/>
              <w:right w:sz="6" w:val="dotted" w:space="0"/>
            </w:tcBorders>
            <w:vAlign w:val="center"/>
          </w:tcPr>
          <w:p>
            <w:pPr>
              <w:spacing w:after="20" w:before="20"/>
              <w:jc w:val="left"/>
            </w:pPr>
            <w:r>
              <w:rPr>
                <w:rStyle w:val="tableCharacter"/>
              </w:rPr>
              <w:t>……</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其他：</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财务担保准备</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t>XXX</w:t>
            </w:r>
          </w:p>
        </w:tc>
        <w:tc>
          <w:tcPr>
            <w:tcW w:type="dxa" w:w="1661"/>
            <w:tcBorders>
              <w:bottom w:sz="6" w:val="dotted" w:space="0"/>
              <w:right w:sz="6" w:val="dotted" w:space="0"/>
            </w:tcBorders>
            <w:vAlign w:val="center"/>
          </w:tcPr>
          <w:p>
            <w:pPr>
              <w:spacing w:after="20" w:before="20"/>
              <w:jc w:val="right"/>
            </w:pPr>
            <w:r>
              <w:rPr>
                <w:rStyle w:val="tableCharacter"/>
              </w:rPr>
              <w:t>XXX</w:t>
            </w:r>
          </w:p>
        </w:tc>
        <w:tc>
          <w:tcPr>
            <w:tcW w:type="dxa" w:w="1661"/>
            <w:tcBorders>
              <w:bottom w:sz="6" w:val="dotted" w:space="0"/>
            </w:tcBorders>
            <w:vAlign w:val="center"/>
          </w:tcPr>
          <w:p>
            <w:pPr>
              <w:spacing w:after="20" w:before="20"/>
              <w:jc w:val="right"/>
            </w:pPr>
            <w:r>
              <w:rPr>
                <w:rStyle w:val="tableCharacter"/>
              </w:rPr>
              <w:t>XXX</w:t>
            </w:r>
          </w:p>
        </w:tc>
      </w:tr>
      <w:tr>
        <w:tc>
          <w:tcPr>
            <w:tcW w:type="dxa" w:w="1661"/>
            <w:tcBorders>
              <w:bottom w:sz="12" w:val="single" w:space="0"/>
              <w:right w:sz="6" w:val="dotted" w:space="0"/>
            </w:tcBorders>
            <w:vAlign w:val="center"/>
          </w:tcPr>
          <w:p>
            <w:pPr>
              <w:spacing w:after="20" w:before="20"/>
              <w:jc w:val="left"/>
            </w:pPr>
            <w:r>
              <w:rPr>
                <w:rStyle w:val="tableCharacter"/>
              </w:rPr>
              <w:t>……</w:t>
            </w:r>
          </w:p>
        </w:tc>
        <w:tc>
          <w:tcPr>
            <w:tcW w:type="dxa" w:w="1661"/>
            <w:tcBorders>
              <w:bottom w:sz="12" w:val="single" w:space="0"/>
              <w:right w:sz="6" w:val="dotted" w:space="0"/>
            </w:tcBorders>
            <w:vAlign w:val="center"/>
          </w:tcPr>
          <w:p>
            <w:pPr>
              <w:spacing w:after="20" w:before="20"/>
              <w:jc w:val="right"/>
            </w:pPr>
            <w:r>
              <w:rPr>
                <w:rStyle w:val="tableCharacter"/>
              </w:rPr>
            </w:r>
          </w:p>
        </w:tc>
        <w:tc>
          <w:tcPr>
            <w:tcW w:type="dxa" w:w="1661"/>
            <w:tcBorders>
              <w:bottom w:sz="12" w:val="single" w:space="0"/>
              <w:right w:sz="6" w:val="dotted" w:space="0"/>
            </w:tcBorders>
            <w:vAlign w:val="center"/>
          </w:tcPr>
          <w:p>
            <w:pPr>
              <w:spacing w:after="20" w:before="20"/>
              <w:jc w:val="right"/>
            </w:pPr>
            <w:r>
              <w:rPr>
                <w:rStyle w:val="tableCharacter"/>
              </w:rPr>
            </w:r>
          </w:p>
        </w:tc>
        <w:tc>
          <w:tcPr>
            <w:tcW w:type="dxa" w:w="1661"/>
            <w:tcBorders>
              <w:bottom w:sz="12" w:val="single" w:space="0"/>
              <w:right w:sz="6" w:val="dotted" w:space="0"/>
            </w:tcBorders>
            <w:vAlign w:val="center"/>
          </w:tcPr>
          <w:p>
            <w:pPr>
              <w:spacing w:after="20" w:before="20"/>
              <w:jc w:val="right"/>
            </w:pPr>
            <w:r>
              <w:rPr>
                <w:rStyle w:val="tableCharacter"/>
              </w:rPr>
            </w:r>
          </w:p>
        </w:tc>
        <w:tc>
          <w:tcPr>
            <w:tcW w:type="dxa" w:w="1661"/>
            <w:tcBorders>
              <w:bottom w:sz="12" w:val="single" w:space="0"/>
            </w:tcBorders>
            <w:vAlign w:val="center"/>
          </w:tcPr>
          <w:p>
            <w:pPr>
              <w:spacing w:after="20" w:before="20"/>
              <w:jc w:val="right"/>
            </w:pPr>
            <w:r>
              <w:rPr>
                <w:rStyle w:val="tableCharacter"/>
              </w:rPr>
            </w:r>
          </w:p>
        </w:tc>
      </w:tr>
    </w:tbl>
    <w:p>
      <w:pPr>
        <w:pStyle w:val="paragraph"/>
      </w:pPr>
      <w:r>
        <w:rPr>
          <w:rStyle w:val="zero"/>
        </w:rPr>
        <w:t>（4）对2019年1月1日留存收益和其他综合收益的影响</w:t>
      </w:r>
    </w:p>
    <w:p>
      <w:pPr>
        <w:pStyle w:val="paragraph"/>
      </w:pPr>
      <w:r>
        <w:rPr>
          <w:rStyle w:val="zero"/>
        </w:rPr>
        <w:t xml:space="preserve">对本集团的影响： </w:t>
      </w:r>
    </w:p>
    <w:tbl>
      <w:tblPr>
        <w:tblW w:type="auto" w:w="0"/>
        <w:tblLayout w:type="autofit"/>
        <w:tblLook w:firstColumn="1" w:firstRow="1" w:lastColumn="0" w:lastRow="0" w:noHBand="0" w:noVBand="1" w:val="04A0"/>
      </w:tblPr>
      <w:tblGrid>
        <w:gridCol w:w="2076"/>
        <w:gridCol w:w="2076"/>
        <w:gridCol w:w="2076"/>
        <w:gridCol w:w="2076"/>
      </w:tblGrid>
      <w:tr>
        <w:tc>
          <w:tcPr>
            <w:tcW w:type="dxa" w:w="2076"/>
            <w:tcBorders>
              <w:top w:sz="12" w:val="single" w:space="0"/>
              <w:bottom w:sz="6" w:val="dotted" w:space="0"/>
              <w:right w:sz="6" w:val="dotted" w:space="0"/>
            </w:tcBorders>
            <w:vAlign w:val="center"/>
          </w:tcPr>
          <w:p>
            <w:pPr>
              <w:spacing w:after="20" w:before="20"/>
              <w:jc w:val="center"/>
            </w:pPr>
            <w:r>
              <w:rPr>
                <w:rStyle w:val="tableCharacter"/>
              </w:rPr>
              <w:t>项目</w:t>
            </w:r>
          </w:p>
        </w:tc>
        <w:tc>
          <w:tcPr>
            <w:tcW w:type="dxa" w:w="2076"/>
            <w:tcBorders>
              <w:top w:sz="12" w:val="single" w:space="0"/>
              <w:bottom w:sz="6" w:val="dotted" w:space="0"/>
              <w:right w:sz="6" w:val="dotted" w:space="0"/>
            </w:tcBorders>
            <w:vAlign w:val="center"/>
          </w:tcPr>
          <w:p>
            <w:pPr>
              <w:spacing w:after="20" w:before="20"/>
              <w:jc w:val="center"/>
            </w:pPr>
            <w:r>
              <w:rPr>
                <w:rStyle w:val="tableCharacter"/>
              </w:rPr>
              <w:t>未分配利润</w:t>
            </w:r>
          </w:p>
        </w:tc>
        <w:tc>
          <w:tcPr>
            <w:tcW w:type="dxa" w:w="2076"/>
            <w:tcBorders>
              <w:top w:sz="12" w:val="single" w:space="0"/>
              <w:bottom w:sz="6" w:val="dotted" w:space="0"/>
              <w:right w:sz="6" w:val="dotted" w:space="0"/>
            </w:tcBorders>
            <w:vAlign w:val="center"/>
          </w:tcPr>
          <w:p>
            <w:pPr>
              <w:spacing w:after="20" w:before="20"/>
              <w:jc w:val="center"/>
            </w:pPr>
            <w:r>
              <w:rPr>
                <w:rStyle w:val="tableCharacter"/>
              </w:rPr>
              <w:t>盈余公积</w:t>
            </w:r>
          </w:p>
        </w:tc>
        <w:tc>
          <w:tcPr>
            <w:tcW w:type="dxa" w:w="2076"/>
            <w:tcBorders>
              <w:top w:sz="12" w:val="single" w:space="0"/>
              <w:bottom w:sz="6" w:val="dotted" w:space="0"/>
            </w:tcBorders>
            <w:vAlign w:val="center"/>
          </w:tcPr>
          <w:p>
            <w:pPr>
              <w:spacing w:after="20" w:before="20"/>
              <w:jc w:val="center"/>
            </w:pPr>
            <w:r>
              <w:rPr>
                <w:rStyle w:val="tableCharacter"/>
              </w:rPr>
              <w:t>其他综合收益</w:t>
            </w:r>
          </w:p>
        </w:tc>
      </w:tr>
      <w:tr>
        <w:tc>
          <w:tcPr>
            <w:tcW w:type="dxa" w:w="2076"/>
            <w:tcBorders>
              <w:bottom w:sz="6" w:val="dotted" w:space="0"/>
              <w:right w:sz="6" w:val="dotted" w:space="0"/>
            </w:tcBorders>
            <w:vAlign w:val="center"/>
          </w:tcPr>
          <w:p>
            <w:pPr>
              <w:spacing w:after="20" w:before="20"/>
              <w:jc w:val="left"/>
            </w:pPr>
            <w:r>
              <w:rPr>
                <w:rStyle w:val="tableCharacter"/>
              </w:rPr>
              <w:t>按原金融工具准则列示的余额</w:t>
            </w:r>
          </w:p>
        </w:tc>
        <w:tc>
          <w:tcPr>
            <w:tcW w:type="dxa" w:w="2076"/>
            <w:tcBorders>
              <w:bottom w:sz="6" w:val="dotted" w:space="0"/>
              <w:right w:sz="6" w:val="dotted" w:space="0"/>
            </w:tcBorders>
            <w:vAlign w:val="center"/>
          </w:tcPr>
          <w:p>
            <w:pPr>
              <w:spacing w:after="20" w:before="20"/>
              <w:jc w:val="right"/>
            </w:pPr>
            <w:r>
              <w:rPr>
                <w:rStyle w:val="tableCharacter"/>
              </w:rPr>
              <w:t>XXX</w:t>
            </w:r>
          </w:p>
        </w:tc>
        <w:tc>
          <w:tcPr>
            <w:tcW w:type="dxa" w:w="2076"/>
            <w:tcBorders>
              <w:bottom w:sz="6" w:val="dotted" w:space="0"/>
              <w:right w:sz="6" w:val="dotted" w:space="0"/>
            </w:tcBorders>
            <w:vAlign w:val="center"/>
          </w:tcPr>
          <w:p>
            <w:pPr>
              <w:spacing w:after="20" w:before="20"/>
              <w:jc w:val="right"/>
            </w:pPr>
            <w:r>
              <w:rPr>
                <w:rStyle w:val="tableCharacter"/>
              </w:rPr>
              <w:t>XXX</w:t>
            </w:r>
          </w:p>
        </w:tc>
        <w:tc>
          <w:tcPr>
            <w:tcW w:type="dxa" w:w="2076"/>
            <w:tcBorders>
              <w:bottom w:sz="6" w:val="dotted" w:space="0"/>
            </w:tcBorders>
            <w:vAlign w:val="center"/>
          </w:tcPr>
          <w:p>
            <w:pPr>
              <w:spacing w:after="20" w:before="20"/>
              <w:jc w:val="right"/>
            </w:pPr>
            <w:r>
              <w:rPr>
                <w:rStyle w:val="tableCharacter"/>
              </w:rPr>
              <w:t>XXX</w:t>
            </w:r>
          </w:p>
        </w:tc>
      </w:tr>
      <w:tr>
        <w:tc>
          <w:tcPr>
            <w:tcW w:type="dxa" w:w="2076"/>
            <w:tcBorders>
              <w:bottom w:sz="6" w:val="dotted" w:space="0"/>
              <w:right w:sz="6" w:val="dotted" w:space="0"/>
            </w:tcBorders>
            <w:vAlign w:val="center"/>
          </w:tcPr>
          <w:p>
            <w:pPr>
              <w:spacing w:after="20" w:before="20"/>
              <w:jc w:val="left"/>
            </w:pPr>
            <w:r>
              <w:rPr>
                <w:rStyle w:val="tableCharacter"/>
              </w:rPr>
              <w:t>1、将可供出售金融资产重分类为其他权益工具投资并重新计量</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t>XXX</w:t>
            </w:r>
          </w:p>
        </w:tc>
      </w:tr>
      <w:tr>
        <w:tc>
          <w:tcPr>
            <w:tcW w:type="dxa" w:w="2076"/>
            <w:tcBorders>
              <w:bottom w:sz="6" w:val="dotted" w:space="0"/>
              <w:right w:sz="6" w:val="dotted" w:space="0"/>
            </w:tcBorders>
            <w:vAlign w:val="center"/>
          </w:tcPr>
          <w:p>
            <w:pPr>
              <w:spacing w:after="20" w:before="20"/>
              <w:jc w:val="left"/>
            </w:pPr>
            <w:r>
              <w:rPr>
                <w:rStyle w:val="tableCharacter"/>
              </w:rPr>
              <w:t>2、应收款项减值的重新计量</w:t>
            </w:r>
          </w:p>
        </w:tc>
        <w:tc>
          <w:tcPr>
            <w:tcW w:type="dxa" w:w="2076"/>
            <w:tcBorders>
              <w:bottom w:sz="6" w:val="dotted" w:space="0"/>
              <w:right w:sz="6" w:val="dotted" w:space="0"/>
            </w:tcBorders>
            <w:vAlign w:val="center"/>
          </w:tcPr>
          <w:p>
            <w:pPr>
              <w:spacing w:after="20" w:before="20"/>
              <w:jc w:val="right"/>
            </w:pPr>
            <w:r>
              <w:rPr>
                <w:rStyle w:val="tableCharacter"/>
              </w:rPr>
              <w:t>XXX</w:t>
            </w:r>
          </w:p>
        </w:tc>
        <w:tc>
          <w:tcPr>
            <w:tcW w:type="dxa" w:w="2076"/>
            <w:tcBorders>
              <w:bottom w:sz="6" w:val="dotted" w:space="0"/>
              <w:right w:sz="6" w:val="dotted" w:space="0"/>
            </w:tcBorders>
            <w:vAlign w:val="center"/>
          </w:tcPr>
          <w:p>
            <w:pPr>
              <w:spacing w:after="20" w:before="20"/>
              <w:jc w:val="right"/>
            </w:pPr>
            <w:r>
              <w:rPr>
                <w:rStyle w:val="tableCharacter"/>
              </w:rPr>
              <w:t>XXX</w:t>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12" w:val="single" w:space="0"/>
              <w:right w:sz="6" w:val="dotted" w:space="0"/>
            </w:tcBorders>
            <w:vAlign w:val="center"/>
          </w:tcPr>
          <w:p>
            <w:pPr>
              <w:spacing w:after="20" w:before="20"/>
              <w:jc w:val="left"/>
            </w:pPr>
            <w:r>
              <w:rPr>
                <w:rStyle w:val="tableCharacter"/>
              </w:rPr>
              <w:t>按新金融工具准则列示的余额</w:t>
            </w:r>
          </w:p>
        </w:tc>
        <w:tc>
          <w:tcPr>
            <w:tcW w:type="dxa" w:w="2076"/>
            <w:tcBorders>
              <w:bottom w:sz="12" w:val="single" w:space="0"/>
              <w:right w:sz="6" w:val="dotted" w:space="0"/>
            </w:tcBorders>
            <w:vAlign w:val="center"/>
          </w:tcPr>
          <w:p>
            <w:pPr>
              <w:spacing w:after="20" w:before="20"/>
              <w:jc w:val="right"/>
            </w:pPr>
            <w:r>
              <w:rPr>
                <w:rStyle w:val="tableCharacter"/>
              </w:rPr>
              <w:t>XXX</w:t>
            </w:r>
          </w:p>
        </w:tc>
        <w:tc>
          <w:tcPr>
            <w:tcW w:type="dxa" w:w="2076"/>
            <w:tcBorders>
              <w:bottom w:sz="12" w:val="single" w:space="0"/>
              <w:right w:sz="6" w:val="dotted" w:space="0"/>
            </w:tcBorders>
            <w:vAlign w:val="center"/>
          </w:tcPr>
          <w:p>
            <w:pPr>
              <w:spacing w:after="20" w:before="20"/>
              <w:jc w:val="right"/>
            </w:pPr>
            <w:r>
              <w:rPr>
                <w:rStyle w:val="tableCharacter"/>
              </w:rPr>
              <w:t>XXX</w:t>
            </w:r>
          </w:p>
        </w:tc>
        <w:tc>
          <w:tcPr>
            <w:tcW w:type="dxa" w:w="2076"/>
            <w:tcBorders>
              <w:bottom w:sz="12" w:val="single" w:space="0"/>
            </w:tcBorders>
            <w:vAlign w:val="center"/>
          </w:tcPr>
          <w:p>
            <w:pPr>
              <w:spacing w:after="20" w:before="20"/>
              <w:jc w:val="right"/>
            </w:pPr>
            <w:r>
              <w:rPr>
                <w:rStyle w:val="tableCharacter"/>
              </w:rPr>
              <w:t>XXX</w:t>
            </w:r>
          </w:p>
        </w:tc>
      </w:tr>
    </w:tbl>
    <w:p>
      <w:pPr>
        <w:pStyle w:val="paragraph"/>
      </w:pPr>
      <w:r>
        <w:rPr>
          <w:rStyle w:val="zero"/>
        </w:rPr>
        <w:t xml:space="preserve">对本公司的影响： </w:t>
      </w:r>
    </w:p>
    <w:tbl>
      <w:tblPr>
        <w:tblW w:type="auto" w:w="0"/>
        <w:tblLayout w:type="autofit"/>
        <w:tblLook w:firstColumn="1" w:firstRow="1" w:lastColumn="0" w:lastRow="0" w:noHBand="0" w:noVBand="1" w:val="04A0"/>
      </w:tblPr>
      <w:tblGrid>
        <w:gridCol w:w="2076"/>
        <w:gridCol w:w="2076"/>
        <w:gridCol w:w="2076"/>
        <w:gridCol w:w="2076"/>
      </w:tblGrid>
      <w:tr>
        <w:tc>
          <w:tcPr>
            <w:tcW w:type="dxa" w:w="2076"/>
            <w:tcBorders>
              <w:top w:sz="12" w:val="single" w:space="0"/>
              <w:bottom w:sz="6" w:val="dotted" w:space="0"/>
              <w:right w:sz="6" w:val="dotted" w:space="0"/>
            </w:tcBorders>
            <w:vAlign w:val="center"/>
          </w:tcPr>
          <w:p>
            <w:pPr>
              <w:spacing w:after="20" w:before="20"/>
              <w:jc w:val="center"/>
            </w:pPr>
            <w:r>
              <w:rPr>
                <w:rStyle w:val="tableCharacter"/>
              </w:rPr>
              <w:t>项目</w:t>
            </w:r>
          </w:p>
        </w:tc>
        <w:tc>
          <w:tcPr>
            <w:tcW w:type="dxa" w:w="2076"/>
            <w:tcBorders>
              <w:top w:sz="12" w:val="single" w:space="0"/>
              <w:bottom w:sz="6" w:val="dotted" w:space="0"/>
              <w:right w:sz="6" w:val="dotted" w:space="0"/>
            </w:tcBorders>
            <w:vAlign w:val="center"/>
          </w:tcPr>
          <w:p>
            <w:pPr>
              <w:spacing w:after="20" w:before="20"/>
              <w:jc w:val="center"/>
            </w:pPr>
            <w:r>
              <w:rPr>
                <w:rStyle w:val="tableCharacter"/>
              </w:rPr>
              <w:t>未分配利润</w:t>
            </w:r>
          </w:p>
        </w:tc>
        <w:tc>
          <w:tcPr>
            <w:tcW w:type="dxa" w:w="2076"/>
            <w:tcBorders>
              <w:top w:sz="12" w:val="single" w:space="0"/>
              <w:bottom w:sz="6" w:val="dotted" w:space="0"/>
              <w:right w:sz="6" w:val="dotted" w:space="0"/>
            </w:tcBorders>
            <w:vAlign w:val="center"/>
          </w:tcPr>
          <w:p>
            <w:pPr>
              <w:spacing w:after="20" w:before="20"/>
              <w:jc w:val="center"/>
            </w:pPr>
            <w:r>
              <w:rPr>
                <w:rStyle w:val="tableCharacter"/>
              </w:rPr>
              <w:t>盈余公积</w:t>
            </w:r>
          </w:p>
        </w:tc>
        <w:tc>
          <w:tcPr>
            <w:tcW w:type="dxa" w:w="2076"/>
            <w:tcBorders>
              <w:top w:sz="12" w:val="single" w:space="0"/>
              <w:bottom w:sz="6" w:val="dotted" w:space="0"/>
            </w:tcBorders>
            <w:vAlign w:val="center"/>
          </w:tcPr>
          <w:p>
            <w:pPr>
              <w:spacing w:after="20" w:before="20"/>
              <w:jc w:val="center"/>
            </w:pPr>
            <w:r>
              <w:rPr>
                <w:rStyle w:val="tableCharacter"/>
              </w:rPr>
              <w:t>其他综合收益</w:t>
            </w:r>
          </w:p>
        </w:tc>
      </w:tr>
      <w:tr>
        <w:tc>
          <w:tcPr>
            <w:tcW w:type="dxa" w:w="2076"/>
            <w:tcBorders>
              <w:bottom w:sz="6" w:val="dotted" w:space="0"/>
              <w:right w:sz="6" w:val="dotted" w:space="0"/>
            </w:tcBorders>
            <w:vAlign w:val="center"/>
          </w:tcPr>
          <w:p>
            <w:pPr>
              <w:spacing w:after="20" w:before="20"/>
              <w:jc w:val="left"/>
            </w:pPr>
            <w:r>
              <w:rPr>
                <w:rStyle w:val="tableCharacter"/>
              </w:rPr>
              <w:t>按原金融工具准则列示的余额</w:t>
            </w:r>
          </w:p>
        </w:tc>
        <w:tc>
          <w:tcPr>
            <w:tcW w:type="dxa" w:w="2076"/>
            <w:tcBorders>
              <w:bottom w:sz="6" w:val="dotted" w:space="0"/>
              <w:right w:sz="6" w:val="dotted" w:space="0"/>
            </w:tcBorders>
            <w:vAlign w:val="center"/>
          </w:tcPr>
          <w:p>
            <w:pPr>
              <w:spacing w:after="20" w:before="20"/>
              <w:jc w:val="right"/>
            </w:pPr>
            <w:r>
              <w:rPr>
                <w:rStyle w:val="tableCharacter"/>
              </w:rPr>
              <w:t>XXX</w:t>
            </w:r>
          </w:p>
        </w:tc>
        <w:tc>
          <w:tcPr>
            <w:tcW w:type="dxa" w:w="2076"/>
            <w:tcBorders>
              <w:bottom w:sz="6" w:val="dotted" w:space="0"/>
              <w:right w:sz="6" w:val="dotted" w:space="0"/>
            </w:tcBorders>
            <w:vAlign w:val="center"/>
          </w:tcPr>
          <w:p>
            <w:pPr>
              <w:spacing w:after="20" w:before="20"/>
              <w:jc w:val="right"/>
            </w:pPr>
            <w:r>
              <w:rPr>
                <w:rStyle w:val="tableCharacter"/>
              </w:rPr>
              <w:t>XXX</w:t>
            </w:r>
          </w:p>
        </w:tc>
        <w:tc>
          <w:tcPr>
            <w:tcW w:type="dxa" w:w="2076"/>
            <w:tcBorders>
              <w:bottom w:sz="6" w:val="dotted" w:space="0"/>
            </w:tcBorders>
            <w:vAlign w:val="center"/>
          </w:tcPr>
          <w:p>
            <w:pPr>
              <w:spacing w:after="20" w:before="20"/>
              <w:jc w:val="right"/>
            </w:pPr>
            <w:r>
              <w:rPr>
                <w:rStyle w:val="tableCharacter"/>
              </w:rPr>
              <w:t>XXX</w:t>
            </w:r>
          </w:p>
        </w:tc>
      </w:tr>
      <w:tr>
        <w:tc>
          <w:tcPr>
            <w:tcW w:type="dxa" w:w="2076"/>
            <w:tcBorders>
              <w:bottom w:sz="6" w:val="dotted" w:space="0"/>
              <w:right w:sz="6" w:val="dotted" w:space="0"/>
            </w:tcBorders>
            <w:vAlign w:val="center"/>
          </w:tcPr>
          <w:p>
            <w:pPr>
              <w:spacing w:after="20" w:before="20"/>
              <w:jc w:val="left"/>
            </w:pPr>
            <w:r>
              <w:rPr>
                <w:rStyle w:val="tableCharacter"/>
              </w:rPr>
              <w:t>1、将可供出售金融资产重分类为其他权益工具投资并重新计量</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t>XXX</w:t>
            </w:r>
          </w:p>
        </w:tc>
      </w:tr>
      <w:tr>
        <w:tc>
          <w:tcPr>
            <w:tcW w:type="dxa" w:w="2076"/>
            <w:tcBorders>
              <w:bottom w:sz="6" w:val="dotted" w:space="0"/>
              <w:right w:sz="6" w:val="dotted" w:space="0"/>
            </w:tcBorders>
            <w:vAlign w:val="center"/>
          </w:tcPr>
          <w:p>
            <w:pPr>
              <w:spacing w:after="20" w:before="20"/>
              <w:jc w:val="left"/>
            </w:pPr>
            <w:r>
              <w:rPr>
                <w:rStyle w:val="tableCharacter"/>
              </w:rPr>
              <w:t>2、应收款项减值的重新计量</w:t>
            </w:r>
          </w:p>
        </w:tc>
        <w:tc>
          <w:tcPr>
            <w:tcW w:type="dxa" w:w="2076"/>
            <w:tcBorders>
              <w:bottom w:sz="6" w:val="dotted" w:space="0"/>
              <w:right w:sz="6" w:val="dotted" w:space="0"/>
            </w:tcBorders>
            <w:vAlign w:val="center"/>
          </w:tcPr>
          <w:p>
            <w:pPr>
              <w:spacing w:after="20" w:before="20"/>
              <w:jc w:val="right"/>
            </w:pPr>
            <w:r>
              <w:rPr>
                <w:rStyle w:val="tableCharacter"/>
              </w:rPr>
              <w:t>XXX</w:t>
            </w:r>
          </w:p>
        </w:tc>
        <w:tc>
          <w:tcPr>
            <w:tcW w:type="dxa" w:w="2076"/>
            <w:tcBorders>
              <w:bottom w:sz="6" w:val="dotted" w:space="0"/>
              <w:right w:sz="6" w:val="dotted" w:space="0"/>
            </w:tcBorders>
            <w:vAlign w:val="center"/>
          </w:tcPr>
          <w:p>
            <w:pPr>
              <w:spacing w:after="20" w:before="20"/>
              <w:jc w:val="right"/>
            </w:pPr>
            <w:r>
              <w:rPr>
                <w:rStyle w:val="tableCharacter"/>
              </w:rPr>
              <w:t>XXX</w:t>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12" w:val="single" w:space="0"/>
              <w:right w:sz="6" w:val="dotted" w:space="0"/>
            </w:tcBorders>
            <w:vAlign w:val="center"/>
          </w:tcPr>
          <w:p>
            <w:pPr>
              <w:spacing w:after="20" w:before="20"/>
              <w:jc w:val="left"/>
            </w:pPr>
            <w:r>
              <w:rPr>
                <w:rStyle w:val="tableCharacter"/>
              </w:rPr>
              <w:t>按新金融工具准则列示的余额</w:t>
            </w:r>
          </w:p>
        </w:tc>
        <w:tc>
          <w:tcPr>
            <w:tcW w:type="dxa" w:w="2076"/>
            <w:tcBorders>
              <w:bottom w:sz="12" w:val="single" w:space="0"/>
              <w:right w:sz="6" w:val="dotted" w:space="0"/>
            </w:tcBorders>
            <w:vAlign w:val="center"/>
          </w:tcPr>
          <w:p>
            <w:pPr>
              <w:spacing w:after="20" w:before="20"/>
              <w:jc w:val="right"/>
            </w:pPr>
            <w:r>
              <w:rPr>
                <w:rStyle w:val="tableCharacter"/>
              </w:rPr>
              <w:t>XXX</w:t>
            </w:r>
          </w:p>
        </w:tc>
        <w:tc>
          <w:tcPr>
            <w:tcW w:type="dxa" w:w="2076"/>
            <w:tcBorders>
              <w:bottom w:sz="12" w:val="single" w:space="0"/>
              <w:right w:sz="6" w:val="dotted" w:space="0"/>
            </w:tcBorders>
            <w:vAlign w:val="center"/>
          </w:tcPr>
          <w:p>
            <w:pPr>
              <w:spacing w:after="20" w:before="20"/>
              <w:jc w:val="right"/>
            </w:pPr>
            <w:r>
              <w:rPr>
                <w:rStyle w:val="tableCharacter"/>
              </w:rPr>
              <w:t>XXX</w:t>
            </w:r>
          </w:p>
        </w:tc>
        <w:tc>
          <w:tcPr>
            <w:tcW w:type="dxa" w:w="2076"/>
            <w:tcBorders>
              <w:bottom w:sz="12" w:val="single" w:space="0"/>
            </w:tcBorders>
            <w:vAlign w:val="center"/>
          </w:tcPr>
          <w:p>
            <w:pPr>
              <w:spacing w:after="20" w:before="20"/>
              <w:jc w:val="right"/>
            </w:pPr>
            <w:r>
              <w:rPr>
                <w:rStyle w:val="tableCharacter"/>
              </w:rPr>
              <w:t>XXX</w:t>
            </w:r>
          </w:p>
        </w:tc>
      </w:tr>
    </w:tbl>
    <w:p>
      <w:pPr>
        <w:pStyle w:val="paragraph"/>
      </w:pPr>
      <w:r>
        <w:rPr>
          <w:rStyle w:val="zero"/>
        </w:rPr>
        <w:t>2、执行新收入准则导致的会计政策变更</w:t>
      </w:r>
    </w:p>
    <w:p>
      <w:pPr>
        <w:pStyle w:val="paragraph"/>
      </w:pPr>
      <w:r>
        <w:rPr>
          <w:rStyle w:val="zero"/>
        </w:rPr>
        <w:t>新收入准则为规范与客户之间的合同产生的收入建立了新的收入确认模型。为执行新收入准则，本公司重新评估主要合同收入的确认和计量、核算和列报等方面。首次执行的累积影响金额调整首次执行当期期初（即2019年1月1日）的留存收益及财务报表其他相关项目金额，对可比期间信息不予调整。</w:t>
      </w:r>
    </w:p>
    <w:p>
      <w:pPr>
        <w:pStyle w:val="paragraph"/>
      </w:pPr>
      <w:r>
        <w:rPr>
          <w:rStyle w:val="zero"/>
        </w:rPr>
        <w:t>执行新收入准则的主要变化和影响如下：</w:t>
      </w:r>
    </w:p>
    <w:p>
      <w:pPr>
        <w:pStyle w:val="paragraph"/>
      </w:pPr>
      <w:r>
        <w:rPr>
          <w:rStyle w:val="zero"/>
        </w:rPr>
        <w:t>公司的XX业务原按照完工百分比法分期确认收入，执行新收入准则后，由于不满足在一段时间内确认收入的条件，变更为在商品控制权转让给客户之时一次性确认收入。</w:t>
      </w:r>
    </w:p>
    <w:p>
      <w:pPr>
        <w:pStyle w:val="paragraph"/>
      </w:pPr>
      <w:r>
        <w:rPr>
          <w:rStyle w:val="zero"/>
        </w:rPr>
        <w:t>公司将因转让商品而预先收取客户的合同对价从“预收账款”项目变更为“合同负债”项目列报。</w:t>
      </w:r>
    </w:p>
    <w:p>
      <w:pPr>
        <w:pStyle w:val="paragraph"/>
      </w:pPr>
      <w:r>
        <w:rPr>
          <w:rStyle w:val="zero"/>
        </w:rPr>
        <w:t>公司对于客户奖励积分的分摊方法由剩余价值法变更为按照提供商品或服务以及奖励积分单独售价的相对比例进行分摊。</w:t>
      </w:r>
    </w:p>
    <w:p>
      <w:pPr>
        <w:pStyle w:val="paragraph"/>
      </w:pPr>
      <w:r>
        <w:rPr>
          <w:rStyle w:val="zero"/>
        </w:rPr>
        <w:t>公司的一些应收款项不满足无条件（即：仅取决于时间流逝）向客户收取对价的条件，本公司将其重分类列报为合同资产（或其他非流动资产）；本公司将未到收款期的应收质保金重分类为合同资产（或其他非流动资产）列报。公司支付给客户（或消费者）的XX费用，原计入销售费用，在新收入准则下作为应付客户对价，冲减营业收入。公司向客户提供的质量保证服务，原作为预计负债核算，在新收入准则下因向客户提供了所销售商品符合既定标准之外的额外服务，被识别为单项履约义务，在相关服务履行时确认收入。</w:t>
      </w:r>
    </w:p>
    <w:p>
      <w:pPr>
        <w:pStyle w:val="paragraph"/>
      </w:pPr>
      <w:r>
        <w:rPr>
          <w:rStyle w:val="zero"/>
        </w:rPr>
        <w:t>公司将与基础设施建设、钢结构产品制造与安装业务及提供劳务相关、不满足无条件收款权的已完工未结算、长期应收款计入合同资产和其他非流动资产</w:t>
      </w:r>
    </w:p>
    <w:p>
      <w:pPr>
        <w:pStyle w:val="paragraph"/>
      </w:pPr>
      <w:r>
        <w:rPr>
          <w:rStyle w:val="zero"/>
        </w:rPr>
        <w:t>将与基础设施建设、钢结构产品制造与安装业务相关的已结算未完工，提供劳务及与销售商品相关的预收款项重分类至合同负债</w:t>
      </w:r>
    </w:p>
    <w:p>
      <w:pPr>
        <w:pStyle w:val="paragraph"/>
      </w:pPr>
      <w:r>
        <w:rPr>
          <w:rStyle w:val="zero"/>
        </w:rPr>
        <w:t>将与基础设施建设、钢结构产品制造与安装业务及提供劳务相关的合同预计损失准备重分类至预计负债</w:t>
      </w:r>
    </w:p>
    <w:p>
      <w:pPr>
        <w:pStyle w:val="paragraph"/>
      </w:pPr>
      <w:r>
        <w:rPr>
          <w:rStyle w:val="zero"/>
        </w:rPr>
        <w:t>（1）对2019年1月1日财务报表的影响：</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tcBorders>
              <w:top w:sz="12" w:val="single" w:space="0"/>
              <w:bottom w:sz="6" w:val="dotted" w:space="0"/>
              <w:right w:sz="6" w:val="dotted" w:space="0"/>
            </w:tcBorders>
            <w:vAlign w:val="center"/>
          </w:tcPr>
          <w:p>
            <w:pPr>
              <w:spacing w:after="20" w:before="20"/>
              <w:jc w:val="center"/>
            </w:pPr>
            <w:r>
              <w:rPr>
                <w:rStyle w:val="tableCharacter"/>
              </w:rPr>
              <w:t>报表项目</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变更前合并报表</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变更前公司报表</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变更后合并报表</w:t>
            </w:r>
          </w:p>
        </w:tc>
        <w:tc>
          <w:tcPr>
            <w:tcW w:type="dxa" w:w="1661"/>
            <w:tcBorders>
              <w:top w:sz="12" w:val="single" w:space="0"/>
              <w:bottom w:sz="6" w:val="dotted" w:space="0"/>
            </w:tcBorders>
            <w:vAlign w:val="center"/>
          </w:tcPr>
          <w:p>
            <w:pPr>
              <w:spacing w:after="20" w:before="20"/>
              <w:jc w:val="center"/>
            </w:pPr>
            <w:r>
              <w:rPr>
                <w:rStyle w:val="tableCharacter"/>
              </w:rPr>
              <w:t>变更后公司报表</w:t>
            </w:r>
          </w:p>
        </w:tc>
      </w:tr>
      <w:tr>
        <w:tc>
          <w:tcPr>
            <w:tcW w:type="dxa" w:w="1661"/>
            <w:tcBorders>
              <w:bottom w:sz="6" w:val="dotted" w:space="0"/>
              <w:right w:sz="6" w:val="dotted" w:space="0"/>
            </w:tcBorders>
            <w:vAlign w:val="center"/>
          </w:tcPr>
          <w:p>
            <w:pPr>
              <w:spacing w:after="20" w:before="20"/>
              <w:jc w:val="left"/>
            </w:pPr>
            <w:r>
              <w:rPr>
                <w:rStyle w:val="tableCharacter"/>
              </w:rPr>
              <w:t>应收账款</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合同资产</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存货</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其他流动资产</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其他非流动资产</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预收账款</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合同负债</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应交税金</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其他非流动负债</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未分配利润</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12" w:val="single" w:space="0"/>
              <w:right w:sz="6" w:val="dotted" w:space="0"/>
            </w:tcBorders>
            <w:vAlign w:val="center"/>
          </w:tcPr>
          <w:p>
            <w:pPr>
              <w:spacing w:after="20" w:before="20"/>
              <w:jc w:val="left"/>
            </w:pPr>
            <w:r>
              <w:rPr>
                <w:rStyle w:val="tableCharacter"/>
              </w:rPr>
              <w:t>盈余公积</w:t>
            </w:r>
          </w:p>
        </w:tc>
        <w:tc>
          <w:tcPr>
            <w:tcW w:type="dxa" w:w="1661"/>
            <w:tcBorders>
              <w:bottom w:sz="12" w:val="single" w:space="0"/>
              <w:right w:sz="6" w:val="dotted" w:space="0"/>
            </w:tcBorders>
            <w:vAlign w:val="center"/>
          </w:tcPr>
          <w:p>
            <w:pPr>
              <w:spacing w:after="20" w:before="20"/>
              <w:jc w:val="right"/>
            </w:pPr>
            <w:r>
              <w:rPr>
                <w:rStyle w:val="tableCharacter"/>
              </w:rPr>
            </w:r>
          </w:p>
        </w:tc>
        <w:tc>
          <w:tcPr>
            <w:tcW w:type="dxa" w:w="1661"/>
            <w:tcBorders>
              <w:bottom w:sz="12" w:val="single" w:space="0"/>
              <w:right w:sz="6" w:val="dotted" w:space="0"/>
            </w:tcBorders>
            <w:vAlign w:val="center"/>
          </w:tcPr>
          <w:p>
            <w:pPr>
              <w:spacing w:after="20" w:before="20"/>
              <w:jc w:val="right"/>
            </w:pPr>
            <w:r>
              <w:rPr>
                <w:rStyle w:val="tableCharacter"/>
              </w:rPr>
            </w:r>
          </w:p>
        </w:tc>
        <w:tc>
          <w:tcPr>
            <w:tcW w:type="dxa" w:w="1661"/>
            <w:tcBorders>
              <w:bottom w:sz="12" w:val="single" w:space="0"/>
              <w:right w:sz="6" w:val="dotted" w:space="0"/>
            </w:tcBorders>
            <w:vAlign w:val="center"/>
          </w:tcPr>
          <w:p>
            <w:pPr>
              <w:spacing w:after="20" w:before="20"/>
              <w:jc w:val="right"/>
            </w:pPr>
            <w:r>
              <w:rPr>
                <w:rStyle w:val="tableCharacter"/>
              </w:rPr>
            </w:r>
          </w:p>
        </w:tc>
        <w:tc>
          <w:tcPr>
            <w:tcW w:type="dxa" w:w="1661"/>
            <w:tcBorders>
              <w:bottom w:sz="12" w:val="single" w:space="0"/>
            </w:tcBorders>
            <w:vAlign w:val="center"/>
          </w:tcPr>
          <w:p>
            <w:pPr>
              <w:spacing w:after="20" w:before="20"/>
              <w:jc w:val="right"/>
            </w:pPr>
            <w:r>
              <w:rPr>
                <w:rStyle w:val="tableCharacter"/>
              </w:rPr>
            </w:r>
          </w:p>
        </w:tc>
      </w:tr>
    </w:tbl>
    <w:p>
      <w:pPr>
        <w:pStyle w:val="paragraph"/>
      </w:pPr>
      <w:r>
        <w:rPr>
          <w:rStyle w:val="zero"/>
        </w:rPr>
        <w:t>（2）对2019年末资产负债表的影响：</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tcBorders>
              <w:top w:sz="12" w:val="single" w:space="0"/>
              <w:bottom w:sz="6" w:val="dotted" w:space="0"/>
              <w:right w:sz="6" w:val="dotted" w:space="0"/>
            </w:tcBorders>
            <w:vAlign w:val="center"/>
          </w:tcPr>
          <w:p>
            <w:pPr>
              <w:spacing w:after="20" w:before="20"/>
              <w:jc w:val="center"/>
            </w:pPr>
            <w:r>
              <w:rPr>
                <w:rStyle w:val="tableCharacter"/>
              </w:rPr>
              <w:t>报表项目</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新收入准则下合并报表</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新收入准则下公司报表</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旧收入准则下合并报表</w:t>
            </w:r>
          </w:p>
        </w:tc>
        <w:tc>
          <w:tcPr>
            <w:tcW w:type="dxa" w:w="1661"/>
            <w:tcBorders>
              <w:top w:sz="12" w:val="single" w:space="0"/>
              <w:bottom w:sz="6" w:val="dotted" w:space="0"/>
            </w:tcBorders>
            <w:vAlign w:val="center"/>
          </w:tcPr>
          <w:p>
            <w:pPr>
              <w:spacing w:after="20" w:before="20"/>
              <w:jc w:val="center"/>
            </w:pPr>
            <w:r>
              <w:rPr>
                <w:rStyle w:val="tableCharacter"/>
              </w:rPr>
              <w:t>旧收入准则下公司报表</w:t>
            </w:r>
          </w:p>
        </w:tc>
      </w:tr>
      <w:tr>
        <w:tc>
          <w:tcPr>
            <w:tcW w:type="dxa" w:w="1661"/>
            <w:tcBorders>
              <w:bottom w:sz="6" w:val="dotted" w:space="0"/>
              <w:right w:sz="6" w:val="dotted" w:space="0"/>
            </w:tcBorders>
            <w:vAlign w:val="center"/>
          </w:tcPr>
          <w:p>
            <w:pPr>
              <w:spacing w:after="20" w:before="20"/>
              <w:jc w:val="left"/>
            </w:pPr>
            <w:r>
              <w:rPr>
                <w:rStyle w:val="tableCharacter"/>
              </w:rPr>
              <w:t>应收账款</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合同资产</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存货</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其他流动资产</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其他非流动资产</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预收账款</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合同负债</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应交税金</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其他非流动负债</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未分配利润</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12" w:val="single" w:space="0"/>
              <w:right w:sz="6" w:val="dotted" w:space="0"/>
            </w:tcBorders>
            <w:vAlign w:val="center"/>
          </w:tcPr>
          <w:p>
            <w:pPr>
              <w:spacing w:after="20" w:before="20"/>
              <w:jc w:val="left"/>
            </w:pPr>
            <w:r>
              <w:rPr>
                <w:rStyle w:val="tableCharacter"/>
              </w:rPr>
              <w:t>盈余公积</w:t>
            </w:r>
          </w:p>
        </w:tc>
        <w:tc>
          <w:tcPr>
            <w:tcW w:type="dxa" w:w="1661"/>
            <w:tcBorders>
              <w:bottom w:sz="12" w:val="single" w:space="0"/>
              <w:right w:sz="6" w:val="dotted" w:space="0"/>
            </w:tcBorders>
            <w:vAlign w:val="center"/>
          </w:tcPr>
          <w:p>
            <w:pPr>
              <w:spacing w:after="20" w:before="20"/>
              <w:jc w:val="right"/>
            </w:pPr>
            <w:r>
              <w:rPr>
                <w:rStyle w:val="tableCharacter"/>
              </w:rPr>
            </w:r>
          </w:p>
        </w:tc>
        <w:tc>
          <w:tcPr>
            <w:tcW w:type="dxa" w:w="1661"/>
            <w:tcBorders>
              <w:bottom w:sz="12" w:val="single" w:space="0"/>
              <w:right w:sz="6" w:val="dotted" w:space="0"/>
            </w:tcBorders>
            <w:vAlign w:val="center"/>
          </w:tcPr>
          <w:p>
            <w:pPr>
              <w:spacing w:after="20" w:before="20"/>
              <w:jc w:val="right"/>
            </w:pPr>
            <w:r>
              <w:rPr>
                <w:rStyle w:val="tableCharacter"/>
              </w:rPr>
            </w:r>
          </w:p>
        </w:tc>
        <w:tc>
          <w:tcPr>
            <w:tcW w:type="dxa" w:w="1661"/>
            <w:tcBorders>
              <w:bottom w:sz="12" w:val="single" w:space="0"/>
              <w:right w:sz="6" w:val="dotted" w:space="0"/>
            </w:tcBorders>
            <w:vAlign w:val="center"/>
          </w:tcPr>
          <w:p>
            <w:pPr>
              <w:spacing w:after="20" w:before="20"/>
              <w:jc w:val="right"/>
            </w:pPr>
            <w:r>
              <w:rPr>
                <w:rStyle w:val="tableCharacter"/>
              </w:rPr>
            </w:r>
          </w:p>
        </w:tc>
        <w:tc>
          <w:tcPr>
            <w:tcW w:type="dxa" w:w="1661"/>
            <w:tcBorders>
              <w:bottom w:sz="12" w:val="single" w:space="0"/>
            </w:tcBorders>
            <w:vAlign w:val="center"/>
          </w:tcPr>
          <w:p>
            <w:pPr>
              <w:spacing w:after="20" w:before="20"/>
              <w:jc w:val="right"/>
            </w:pPr>
            <w:r>
              <w:rPr>
                <w:rStyle w:val="tableCharacter"/>
              </w:rPr>
            </w:r>
          </w:p>
        </w:tc>
      </w:tr>
    </w:tbl>
    <w:p>
      <w:pPr>
        <w:pStyle w:val="paragraph"/>
      </w:pPr>
      <w:r>
        <w:rPr>
          <w:rStyle w:val="zero"/>
        </w:rPr>
        <w:t>（3）对2019年末利润表的影响：</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tcBorders>
              <w:top w:sz="12" w:val="single" w:space="0"/>
              <w:bottom w:sz="6" w:val="dotted" w:space="0"/>
              <w:right w:sz="6" w:val="dotted" w:space="0"/>
            </w:tcBorders>
            <w:vAlign w:val="center"/>
          </w:tcPr>
          <w:p>
            <w:pPr>
              <w:spacing w:after="20" w:before="20"/>
              <w:jc w:val="center"/>
            </w:pPr>
            <w:r>
              <w:rPr>
                <w:rStyle w:val="tableCharacter"/>
              </w:rPr>
              <w:t>报表项目</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新收入准则下合并报表</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新收入准则下公司报表</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旧收入准则下合并报表</w:t>
            </w:r>
          </w:p>
        </w:tc>
        <w:tc>
          <w:tcPr>
            <w:tcW w:type="dxa" w:w="1661"/>
            <w:tcBorders>
              <w:top w:sz="12" w:val="single" w:space="0"/>
              <w:bottom w:sz="6" w:val="dotted" w:space="0"/>
            </w:tcBorders>
            <w:vAlign w:val="center"/>
          </w:tcPr>
          <w:p>
            <w:pPr>
              <w:spacing w:after="20" w:before="20"/>
              <w:jc w:val="center"/>
            </w:pPr>
            <w:r>
              <w:rPr>
                <w:rStyle w:val="tableCharacter"/>
              </w:rPr>
              <w:t>旧收入准则下公司报表</w:t>
            </w:r>
          </w:p>
        </w:tc>
      </w:tr>
      <w:tr>
        <w:tc>
          <w:tcPr>
            <w:tcW w:type="dxa" w:w="1661"/>
            <w:tcBorders>
              <w:bottom w:sz="6" w:val="dotted" w:space="0"/>
              <w:right w:sz="6" w:val="dotted" w:space="0"/>
            </w:tcBorders>
            <w:vAlign w:val="center"/>
          </w:tcPr>
          <w:p>
            <w:pPr>
              <w:spacing w:after="20" w:before="20"/>
              <w:jc w:val="left"/>
            </w:pPr>
            <w:r>
              <w:rPr>
                <w:rStyle w:val="tableCharacter"/>
              </w:rPr>
              <w:t>营业收入</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12" w:val="single" w:space="0"/>
              <w:right w:sz="6" w:val="dotted" w:space="0"/>
            </w:tcBorders>
            <w:vAlign w:val="center"/>
          </w:tcPr>
          <w:p>
            <w:pPr>
              <w:spacing w:after="20" w:before="20"/>
              <w:jc w:val="left"/>
            </w:pPr>
            <w:r>
              <w:rPr>
                <w:rStyle w:val="tableCharacter"/>
              </w:rPr>
              <w:t>所得税费用</w:t>
            </w:r>
          </w:p>
        </w:tc>
        <w:tc>
          <w:tcPr>
            <w:tcW w:type="dxa" w:w="1661"/>
            <w:tcBorders>
              <w:bottom w:sz="12" w:val="single" w:space="0"/>
              <w:right w:sz="6" w:val="dotted" w:space="0"/>
            </w:tcBorders>
            <w:vAlign w:val="center"/>
          </w:tcPr>
          <w:p>
            <w:pPr>
              <w:spacing w:after="20" w:before="20"/>
              <w:jc w:val="right"/>
            </w:pPr>
            <w:r>
              <w:rPr>
                <w:rStyle w:val="tableCharacter"/>
              </w:rPr>
            </w:r>
          </w:p>
        </w:tc>
        <w:tc>
          <w:tcPr>
            <w:tcW w:type="dxa" w:w="1661"/>
            <w:tcBorders>
              <w:bottom w:sz="12" w:val="single" w:space="0"/>
              <w:right w:sz="6" w:val="dotted" w:space="0"/>
            </w:tcBorders>
            <w:vAlign w:val="center"/>
          </w:tcPr>
          <w:p>
            <w:pPr>
              <w:spacing w:after="20" w:before="20"/>
              <w:jc w:val="right"/>
            </w:pPr>
            <w:r>
              <w:rPr>
                <w:rStyle w:val="tableCharacter"/>
              </w:rPr>
            </w:r>
          </w:p>
        </w:tc>
        <w:tc>
          <w:tcPr>
            <w:tcW w:type="dxa" w:w="1661"/>
            <w:tcBorders>
              <w:bottom w:sz="12" w:val="single" w:space="0"/>
              <w:right w:sz="6" w:val="dotted" w:space="0"/>
            </w:tcBorders>
            <w:vAlign w:val="center"/>
          </w:tcPr>
          <w:p>
            <w:pPr>
              <w:spacing w:after="20" w:before="20"/>
              <w:jc w:val="right"/>
            </w:pPr>
            <w:r>
              <w:rPr>
                <w:rStyle w:val="tableCharacter"/>
              </w:rPr>
            </w:r>
          </w:p>
        </w:tc>
        <w:tc>
          <w:tcPr>
            <w:tcW w:type="dxa" w:w="1661"/>
            <w:tcBorders>
              <w:bottom w:sz="12" w:val="single" w:space="0"/>
            </w:tcBorders>
            <w:vAlign w:val="center"/>
          </w:tcPr>
          <w:p>
            <w:pPr>
              <w:spacing w:after="20" w:before="20"/>
              <w:jc w:val="right"/>
            </w:pPr>
            <w:r>
              <w:rPr>
                <w:rStyle w:val="tableCharacter"/>
              </w:rPr>
            </w:r>
          </w:p>
        </w:tc>
      </w:tr>
    </w:tbl>
    <w:p>
      <w:pPr>
        <w:pStyle w:val="paragraph"/>
      </w:pPr>
      <w:r>
        <w:rPr>
          <w:rStyle w:val="zero"/>
        </w:rPr>
        <w:t>3、执行新租赁准则导致的会计政策变更</w:t>
      </w:r>
    </w:p>
    <w:p>
      <w:pPr>
        <w:pStyle w:val="paragraph"/>
      </w:pPr>
      <w:r>
        <w:rPr>
          <w:rStyle w:val="zero"/>
        </w:rPr>
        <w:t>根据新租赁准则的规定，对于首次执行日前已存在的合同，本公司选择不重新评估其是否为租赁或者包含租赁。对作为承租人的租赁合同，本公司选择仅对2019年1月1日尚未完成的租赁合同的累计影响数进行调整。首次执行的累积影响金额调整首次执行当期期初的留存收益及财务报表其他相关项目金额，对可比期间信息未予重述。其中，对首次执行日的融资租赁，本公司作为承租人按照融资租入资产和应付融资租赁款的原账面价值，分别计量使用权资产和租赁负债；对首次执行日的经营租赁，作为承租人根据剩余租赁付款额按首次执行日的增量借款利率折现的现值计量租赁负债；原租赁准则下按照权责发生制计提的应付未付租金，纳入剩余租赁付款额中。</w:t>
      </w:r>
    </w:p>
    <w:p>
      <w:pPr>
        <w:pStyle w:val="paragraph"/>
      </w:pPr>
      <w:r>
        <w:rPr>
          <w:rStyle w:val="zero"/>
        </w:rPr>
        <w:t>本公司根据每项租赁选择按照下列两者之一计量使用权资产：A、假设自租赁期开始日即采用新租赁准则的账面价值（采用首次执行日的增量借款利率作为折现率）；B、与租赁负债相等的金额，并根据预付租金进行必要调整。并按照《企业会计准则第8号——资产减值》的规定，对使用权资产进行减值测试并进行相应会计处理。</w:t>
      </w:r>
    </w:p>
    <w:p>
      <w:pPr>
        <w:pStyle w:val="paragraph"/>
      </w:pPr>
      <w:r>
        <w:rPr>
          <w:rStyle w:val="zero"/>
        </w:rPr>
        <w:t>执行新租赁准则的主要变化和影响如下：</w:t>
      </w:r>
    </w:p>
    <w:p>
      <w:pPr>
        <w:pStyle w:val="paragraph"/>
      </w:pPr>
      <w:r>
        <w:rPr>
          <w:rStyle w:val="zero"/>
        </w:rPr>
        <w:t>公司承租XX公司的XXX资产，租赁期为XXX，原作为经营租赁处理，根据新租赁准则，于2019年1月1日确认使用权资产XXX元，租赁负债XXX元。</w:t>
      </w:r>
    </w:p>
    <w:p>
      <w:pPr>
        <w:pStyle w:val="paragraph"/>
      </w:pPr>
      <w:r>
        <w:rPr>
          <w:rStyle w:val="zero"/>
        </w:rPr>
        <w:t>公司承租XX公司的XXX资产，租赁期为XXX，原作为融资租赁处理，根据新租赁准则，于2019年1月1日将原在固定资产中列报的“融资租入固定资产” XXX元重分类至使用权资产列报，将在长期应付款中列报的“应付融资租赁款”XXX元重分类至租赁负债列报。</w:t>
      </w:r>
    </w:p>
    <w:p>
      <w:pPr>
        <w:pStyle w:val="paragraph"/>
      </w:pPr>
      <w:r>
        <w:rPr>
          <w:rStyle w:val="zero"/>
        </w:rPr>
        <w:t>上述会计政策变更对2019年1月1日财务报表的影响</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tcBorders>
              <w:top w:sz="12" w:val="single" w:space="0"/>
              <w:bottom w:sz="6" w:val="dotted" w:space="0"/>
              <w:right w:sz="6" w:val="dotted" w:space="0"/>
            </w:tcBorders>
            <w:vAlign w:val="center"/>
          </w:tcPr>
          <w:p>
            <w:pPr>
              <w:spacing w:after="20" w:before="20"/>
              <w:jc w:val="center"/>
            </w:pPr>
            <w:r>
              <w:rPr>
                <w:rStyle w:val="tableCharacter"/>
              </w:rPr>
              <w:t>报表项目</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变更前合并报表</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变更前公司报表</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变更后合并报表</w:t>
            </w:r>
          </w:p>
        </w:tc>
        <w:tc>
          <w:tcPr>
            <w:tcW w:type="dxa" w:w="1661"/>
            <w:tcBorders>
              <w:top w:sz="12" w:val="single" w:space="0"/>
              <w:bottom w:sz="6" w:val="dotted" w:space="0"/>
            </w:tcBorders>
            <w:vAlign w:val="center"/>
          </w:tcPr>
          <w:p>
            <w:pPr>
              <w:spacing w:after="20" w:before="20"/>
              <w:jc w:val="center"/>
            </w:pPr>
            <w:r>
              <w:rPr>
                <w:rStyle w:val="tableCharacter"/>
              </w:rPr>
              <w:t>变更后公司报表</w:t>
            </w:r>
          </w:p>
        </w:tc>
      </w:tr>
      <w:tr>
        <w:tc>
          <w:tcPr>
            <w:tcW w:type="dxa" w:w="1661"/>
            <w:tcBorders>
              <w:bottom w:sz="6" w:val="dotted" w:space="0"/>
              <w:right w:sz="6" w:val="dotted" w:space="0"/>
            </w:tcBorders>
            <w:vAlign w:val="center"/>
          </w:tcPr>
          <w:p>
            <w:pPr>
              <w:spacing w:after="20" w:before="20"/>
              <w:jc w:val="left"/>
            </w:pPr>
            <w:r>
              <w:rPr>
                <w:rStyle w:val="tableCharacter"/>
              </w:rPr>
              <w:t>预付款项</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固定资产</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无形资产</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使用权资产</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其他非流动资产</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租赁负债</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应付账款</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长期应付款</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盈余公积</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12" w:val="single" w:space="0"/>
              <w:right w:sz="6" w:val="dotted" w:space="0"/>
            </w:tcBorders>
            <w:vAlign w:val="center"/>
          </w:tcPr>
          <w:p>
            <w:pPr>
              <w:spacing w:after="20" w:before="20"/>
              <w:jc w:val="left"/>
            </w:pPr>
            <w:r>
              <w:rPr>
                <w:rStyle w:val="tableCharacter"/>
              </w:rPr>
              <w:t>未分配利润</w:t>
            </w:r>
          </w:p>
        </w:tc>
        <w:tc>
          <w:tcPr>
            <w:tcW w:type="dxa" w:w="1661"/>
            <w:tcBorders>
              <w:bottom w:sz="12" w:val="single" w:space="0"/>
              <w:right w:sz="6" w:val="dotted" w:space="0"/>
            </w:tcBorders>
            <w:vAlign w:val="center"/>
          </w:tcPr>
          <w:p>
            <w:pPr>
              <w:spacing w:after="20" w:before="20"/>
              <w:jc w:val="right"/>
            </w:pPr>
            <w:r>
              <w:rPr>
                <w:rStyle w:val="tableCharacter"/>
              </w:rPr>
            </w:r>
          </w:p>
        </w:tc>
        <w:tc>
          <w:tcPr>
            <w:tcW w:type="dxa" w:w="1661"/>
            <w:tcBorders>
              <w:bottom w:sz="12" w:val="single" w:space="0"/>
              <w:right w:sz="6" w:val="dotted" w:space="0"/>
            </w:tcBorders>
            <w:vAlign w:val="center"/>
          </w:tcPr>
          <w:p>
            <w:pPr>
              <w:spacing w:after="20" w:before="20"/>
              <w:jc w:val="right"/>
            </w:pPr>
            <w:r>
              <w:rPr>
                <w:rStyle w:val="tableCharacter"/>
              </w:rPr>
            </w:r>
          </w:p>
        </w:tc>
        <w:tc>
          <w:tcPr>
            <w:tcW w:type="dxa" w:w="1661"/>
            <w:tcBorders>
              <w:bottom w:sz="12" w:val="single" w:space="0"/>
              <w:right w:sz="6" w:val="dotted" w:space="0"/>
            </w:tcBorders>
            <w:vAlign w:val="center"/>
          </w:tcPr>
          <w:p>
            <w:pPr>
              <w:spacing w:after="20" w:before="20"/>
              <w:jc w:val="right"/>
            </w:pPr>
            <w:r>
              <w:rPr>
                <w:rStyle w:val="tableCharacter"/>
              </w:rPr>
            </w:r>
          </w:p>
        </w:tc>
        <w:tc>
          <w:tcPr>
            <w:tcW w:type="dxa" w:w="1661"/>
            <w:tcBorders>
              <w:bottom w:sz="12" w:val="single" w:space="0"/>
            </w:tcBorders>
            <w:vAlign w:val="center"/>
          </w:tcPr>
          <w:p>
            <w:pPr>
              <w:spacing w:after="20" w:before="20"/>
              <w:jc w:val="right"/>
            </w:pPr>
            <w:r>
              <w:rPr>
                <w:rStyle w:val="tableCharacter"/>
              </w:rPr>
            </w:r>
          </w:p>
        </w:tc>
      </w:tr>
    </w:tbl>
    <w:p>
      <w:pPr>
        <w:pStyle w:val="paragraph"/>
      </w:pPr>
      <w:r>
        <w:rPr>
          <w:rStyle w:val="zero"/>
        </w:rPr>
        <w:t>公司于2019年1月1日计入资产负债表的租赁负债所采用的增量借款利率的加权平均值为4.61%。</w:t>
      </w:r>
    </w:p>
    <w:p>
      <w:pPr>
        <w:pStyle w:val="paragraph"/>
      </w:pPr>
      <w:r>
        <w:rPr>
          <w:rStyle w:val="zero"/>
        </w:rPr>
        <w:t>于2019年1月1日,本集团及本公司将原租赁准则下披露的尚未支付的最低经营租赁付款额调整为新租赁准则下确认的租赁负债的调节表如下：</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项目</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本集团</w:t>
            </w:r>
          </w:p>
        </w:tc>
        <w:tc>
          <w:tcPr>
            <w:tcW w:type="dxa" w:w="2769"/>
            <w:tcBorders>
              <w:top w:sz="12" w:val="single" w:space="0"/>
              <w:bottom w:sz="6" w:val="dotted" w:space="0"/>
            </w:tcBorders>
            <w:vAlign w:val="center"/>
          </w:tcPr>
          <w:p>
            <w:pPr>
              <w:spacing w:after="20" w:before="20"/>
              <w:jc w:val="center"/>
            </w:pPr>
            <w:r>
              <w:rPr>
                <w:rStyle w:val="tableCharacter"/>
              </w:rPr>
              <w:t>本公司</w:t>
            </w:r>
          </w:p>
        </w:tc>
      </w:tr>
      <w:tr>
        <w:tc>
          <w:tcPr>
            <w:tcW w:type="dxa" w:w="2769"/>
            <w:tcBorders>
              <w:bottom w:sz="6" w:val="dotted" w:space="0"/>
              <w:right w:sz="6" w:val="dotted" w:space="0"/>
            </w:tcBorders>
            <w:vAlign w:val="center"/>
          </w:tcPr>
          <w:p>
            <w:pPr>
              <w:spacing w:after="20" w:before="20"/>
              <w:jc w:val="left"/>
            </w:pPr>
            <w:r>
              <w:rPr>
                <w:rStyle w:val="tableCharacter"/>
              </w:rPr>
              <w:t>2019年12月31日披露未来最低经营租赁付款额</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按增量借款利率折现计算的上述最低经营租赁付款额的现值</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加：2019 年 12 月 31 日应付融资租赁款</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减：短于 12 个月的租赁合同付款额的现值</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 xml:space="preserve">      单项租赁资产全新时价值较低的租赁合同付款额的现值 </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12" w:val="single" w:space="0"/>
              <w:right w:sz="6" w:val="dotted" w:space="0"/>
            </w:tcBorders>
            <w:vAlign w:val="center"/>
          </w:tcPr>
          <w:p>
            <w:pPr>
              <w:spacing w:after="20" w:before="20"/>
              <w:jc w:val="left"/>
            </w:pPr>
            <w:r>
              <w:rPr>
                <w:rStyle w:val="tableCharacter"/>
              </w:rPr>
              <w:t>于 2020 年 1 月 1 日确认的租赁负债</w:t>
            </w:r>
          </w:p>
        </w:tc>
        <w:tc>
          <w:tcPr>
            <w:tcW w:type="dxa" w:w="2769"/>
            <w:tcBorders>
              <w:bottom w:sz="12" w:val="single" w:space="0"/>
              <w:right w:sz="6" w:val="dotted" w:space="0"/>
            </w:tcBorders>
            <w:vAlign w:val="center"/>
          </w:tcPr>
          <w:p>
            <w:pPr>
              <w:spacing w:after="20" w:before="20"/>
              <w:jc w:val="right"/>
            </w:pPr>
            <w:r>
              <w:rPr>
                <w:rStyle w:val="tableCharacter"/>
              </w:rPr>
            </w:r>
          </w:p>
        </w:tc>
        <w:tc>
          <w:tcPr>
            <w:tcW w:type="dxa" w:w="2769"/>
            <w:tcBorders>
              <w:bottom w:sz="12" w:val="single" w:space="0"/>
            </w:tcBorders>
            <w:vAlign w:val="center"/>
          </w:tcPr>
          <w:p>
            <w:pPr>
              <w:spacing w:after="20" w:before="20"/>
              <w:jc w:val="right"/>
            </w:pPr>
            <w:r>
              <w:rPr>
                <w:rStyle w:val="tableCharacter"/>
              </w:rPr>
            </w:r>
          </w:p>
        </w:tc>
      </w:tr>
    </w:tbl>
    <w:p>
      <w:pPr>
        <w:pStyle w:val="Heading2"/>
      </w:pPr>
      <w:r>
        <w:rPr>
          <w:rStyle w:val="first"/>
          <w:b/>
        </w:rPr>
        <w:t>（二）会计估计变更</w:t>
      </w:r>
    </w:p>
    <w:p>
      <w:pPr>
        <w:pStyle w:val="paragraph"/>
      </w:pPr>
      <w:r>
        <w:rPr>
          <w:rStyle w:val="zero"/>
        </w:rPr>
        <w:t>本公司2019年度无应披露的会计估计变更。</w:t>
      </w:r>
    </w:p>
    <w:p>
      <w:pPr>
        <w:pStyle w:val="Heading2"/>
      </w:pPr>
      <w:r>
        <w:rPr>
          <w:rStyle w:val="first"/>
          <w:b/>
        </w:rPr>
        <w:t>（三）重要前期差错更正</w:t>
      </w:r>
    </w:p>
    <w:p>
      <w:pPr>
        <w:pStyle w:val="paragraph"/>
      </w:pPr>
      <w:r>
        <w:rPr>
          <w:rStyle w:val="zero"/>
        </w:rPr>
        <w:t>本公司2019年度无应披露的重要前期差错更正。</w:t>
      </w:r>
    </w:p>
    <w:p>
      <w:pPr>
        <w:pStyle w:val="Heading1"/>
      </w:pPr>
      <w:r>
        <w:rPr>
          <w:rStyle w:val="first"/>
          <w:b/>
        </w:rPr>
        <w:t>六、税项</w:t>
      </w:r>
    </w:p>
    <w:p>
      <w:pPr>
        <w:pStyle w:val="Heading2"/>
      </w:pPr>
      <w:r>
        <w:rPr>
          <w:rStyle w:val="first"/>
          <w:b/>
        </w:rPr>
        <w:t>（一）主要税种及税率</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税  种</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计税依据</w:t>
            </w:r>
          </w:p>
        </w:tc>
        <w:tc>
          <w:tcPr>
            <w:tcW w:type="dxa" w:w="2769"/>
            <w:tcBorders>
              <w:top w:sz="12" w:val="single" w:space="0"/>
              <w:bottom w:sz="6" w:val="dotted" w:space="0"/>
            </w:tcBorders>
            <w:vAlign w:val="center"/>
          </w:tcPr>
          <w:p>
            <w:pPr>
              <w:spacing w:after="20" w:before="20"/>
              <w:jc w:val="center"/>
            </w:pPr>
            <w:r>
              <w:rPr>
                <w:rStyle w:val="tableCharacter"/>
              </w:rPr>
              <w:t>税率</w:t>
            </w:r>
          </w:p>
        </w:tc>
      </w:tr>
      <w:tr>
        <w:tc>
          <w:tcPr>
            <w:tcW w:type="dxa" w:w="2769"/>
            <w:tcBorders>
              <w:bottom w:sz="6" w:val="dotted" w:space="0"/>
              <w:right w:sz="6" w:val="dotted" w:space="0"/>
            </w:tcBorders>
            <w:vAlign w:val="center"/>
          </w:tcPr>
          <w:p>
            <w:pPr>
              <w:spacing w:after="20" w:before="20"/>
              <w:jc w:val="left"/>
            </w:pPr>
            <w:r>
              <w:rPr>
                <w:rStyle w:val="tableCharacter"/>
              </w:rPr>
              <w:t>增值税</w:t>
            </w:r>
          </w:p>
        </w:tc>
        <w:tc>
          <w:tcPr>
            <w:tcW w:type="dxa" w:w="2769"/>
            <w:tcBorders>
              <w:bottom w:sz="6" w:val="dotted" w:space="0"/>
              <w:right w:sz="6" w:val="dotted" w:space="0"/>
            </w:tcBorders>
            <w:vAlign w:val="center"/>
          </w:tcPr>
          <w:p>
            <w:pPr>
              <w:spacing w:after="20" w:before="20"/>
              <w:jc w:val="left"/>
            </w:pPr>
            <w:r>
              <w:rPr>
                <w:rStyle w:val="tableCharacter"/>
              </w:rPr>
              <w:t xml:space="preserve">应纳税增值额(应纳税额按应纳税销售额乘以适用税率扣除当期允许抵扣的进项税后的余额计算) </w:t>
            </w:r>
          </w:p>
        </w:tc>
        <w:tc>
          <w:tcPr>
            <w:tcW w:type="dxa" w:w="2769"/>
            <w:tcBorders>
              <w:bottom w:sz="6" w:val="dotted" w:space="0"/>
            </w:tcBorders>
            <w:vAlign w:val="center"/>
          </w:tcPr>
          <w:p>
            <w:pPr>
              <w:spacing w:after="20" w:before="20"/>
              <w:jc w:val="left"/>
            </w:pPr>
            <w:r>
              <w:rPr>
                <w:rStyle w:val="tableCharacter"/>
              </w:rPr>
              <w:t>16%,13%,10%,9%,6%,3%</w:t>
            </w:r>
          </w:p>
        </w:tc>
      </w:tr>
      <w:tr>
        <w:tc>
          <w:tcPr>
            <w:tcW w:type="dxa" w:w="2769"/>
            <w:tcBorders>
              <w:bottom w:sz="6" w:val="dotted" w:space="0"/>
              <w:right w:sz="6" w:val="dotted" w:space="0"/>
            </w:tcBorders>
            <w:vAlign w:val="center"/>
          </w:tcPr>
          <w:p>
            <w:pPr>
              <w:spacing w:after="20" w:before="20"/>
              <w:jc w:val="left"/>
            </w:pPr>
            <w:r>
              <w:rPr>
                <w:rStyle w:val="tableCharacter"/>
              </w:rPr>
              <w:t>城市维护建设税</w:t>
            </w:r>
          </w:p>
        </w:tc>
        <w:tc>
          <w:tcPr>
            <w:tcW w:type="dxa" w:w="2769"/>
            <w:tcBorders>
              <w:bottom w:sz="6" w:val="dotted" w:space="0"/>
              <w:right w:sz="6" w:val="dotted" w:space="0"/>
            </w:tcBorders>
            <w:vAlign w:val="center"/>
          </w:tcPr>
          <w:p>
            <w:pPr>
              <w:spacing w:after="20" w:before="20"/>
              <w:jc w:val="left"/>
            </w:pPr>
            <w:r>
              <w:rPr>
                <w:rStyle w:val="tableCharacter"/>
              </w:rPr>
              <w:t>实际缴纳的流转税</w:t>
            </w:r>
          </w:p>
        </w:tc>
        <w:tc>
          <w:tcPr>
            <w:tcW w:type="dxa" w:w="2769"/>
            <w:tcBorders>
              <w:bottom w:sz="6" w:val="dotted" w:space="0"/>
            </w:tcBorders>
            <w:vAlign w:val="center"/>
          </w:tcPr>
          <w:p>
            <w:pPr>
              <w:spacing w:after="20" w:before="20"/>
              <w:jc w:val="left"/>
            </w:pPr>
            <w:r>
              <w:rPr>
                <w:rStyle w:val="tableCharacter"/>
              </w:rPr>
              <w:t>0.07</w:t>
            </w:r>
          </w:p>
        </w:tc>
      </w:tr>
      <w:tr>
        <w:tc>
          <w:tcPr>
            <w:tcW w:type="dxa" w:w="2769"/>
            <w:tcBorders>
              <w:bottom w:sz="12" w:val="single" w:space="0"/>
              <w:right w:sz="6" w:val="dotted" w:space="0"/>
            </w:tcBorders>
            <w:vAlign w:val="center"/>
          </w:tcPr>
          <w:p>
            <w:pPr>
              <w:spacing w:after="20" w:before="20"/>
              <w:jc w:val="left"/>
            </w:pPr>
            <w:r>
              <w:rPr>
                <w:rStyle w:val="tableCharacter"/>
              </w:rPr>
              <w:t>企业所得税</w:t>
            </w:r>
          </w:p>
        </w:tc>
        <w:tc>
          <w:tcPr>
            <w:tcW w:type="dxa" w:w="2769"/>
            <w:tcBorders>
              <w:bottom w:sz="12" w:val="single" w:space="0"/>
              <w:right w:sz="6" w:val="dotted" w:space="0"/>
            </w:tcBorders>
            <w:vAlign w:val="center"/>
          </w:tcPr>
          <w:p>
            <w:pPr>
              <w:spacing w:after="20" w:before="20"/>
              <w:jc w:val="left"/>
            </w:pPr>
            <w:r>
              <w:rPr>
                <w:rStyle w:val="tableCharacter"/>
              </w:rPr>
              <w:t>应纳税所得额</w:t>
            </w:r>
          </w:p>
        </w:tc>
        <w:tc>
          <w:tcPr>
            <w:tcW w:type="dxa" w:w="2769"/>
            <w:tcBorders>
              <w:bottom w:sz="12" w:val="single" w:space="0"/>
            </w:tcBorders>
            <w:vAlign w:val="center"/>
          </w:tcPr>
          <w:p>
            <w:pPr>
              <w:spacing w:after="20" w:before="20"/>
              <w:jc w:val="left"/>
            </w:pPr>
            <w:r>
              <w:rPr>
                <w:rStyle w:val="tableCharacter"/>
              </w:rPr>
              <w:t>0.25</w:t>
            </w:r>
          </w:p>
        </w:tc>
      </w:tr>
    </w:tbl>
    <w:p>
      <w:pPr>
        <w:pStyle w:val="paragraph"/>
      </w:pPr>
      <w:r>
        <w:rPr>
          <w:rStyle w:val="zero"/>
        </w:rPr>
        <w:t>本公司发生增值税应税销售行为或者进口货物，于2019年1～3月期间的适用税率为16%/10%，根据《财政部、国家税务总局、海关总署关于深化增值税改革有关政策的公告》（财政部、国家税务总局、海关总署公告[2019]39号）规定，自2019年4月1日起，适用税率调整为13%/9%。同时，本公司/XX子公司作为生产性服务业纳税人，自2019年4月1日至2021年12月31日，按照当期可抵扣进项税额加计10%抵减应纳税额；本公司/XX子公司作为生活性服务业纳税人，自2019年4月1日至2019年9月30日按照当期可抵扣进项税额加计10%抵减应纳税额，自2019年10月1日至2021年12月31日按照当期可抵扣进项税额加计15%抵减应纳税额。</w:t>
      </w:r>
    </w:p>
    <w:p>
      <w:pPr>
        <w:pStyle w:val="Heading2"/>
      </w:pPr>
      <w:r>
        <w:rPr>
          <w:rStyle w:val="first"/>
          <w:b/>
        </w:rPr>
        <w:t>（二）税收优惠及批文</w:t>
      </w:r>
    </w:p>
    <w:p>
      <w:pPr>
        <w:pStyle w:val="paragraph"/>
      </w:pPr>
      <w:r>
        <w:rPr>
          <w:rStyle w:val="zero"/>
        </w:rPr>
        <w:t>根据【国家机关】【批准文件文号】，本公司/XX子公司自【20XX】年起至【20XX】年减半按照XX%税率征收企业所得税。</w:t>
      </w:r>
    </w:p>
    <w:p>
      <w:pPr>
        <w:pStyle w:val="paragraph"/>
      </w:pPr>
      <w:r>
        <w:rPr>
          <w:rStyle w:val="zero"/>
        </w:rPr>
        <w:t>【根据[国家机关][文件编号]号文，本集团下属XX公司，按《XX》的有关规定享受企业所得税优惠政策，即自首个获利年度起，XX年至XX年免缴企业所得税，自XX年至XX年减半缴纳企业所得税，本年度适用税率为XX%。】</w:t>
      </w:r>
    </w:p>
    <w:p>
      <w:pPr>
        <w:pStyle w:val="paragraph"/>
      </w:pPr>
      <w:r>
        <w:rPr>
          <w:rStyle w:val="zero"/>
        </w:rPr>
        <w:t>【根据[（主管税务机关）（批准文件编号）]号文，本集团下属XX公司获准缓缴[企业所得税]。】</w:t>
      </w:r>
    </w:p>
    <w:p>
      <w:pPr>
        <w:sectPr>
          <w:type w:val="continuous"/>
          <w:pgSz w:w="11906" w:h="16838"/>
          <w:pgMar w:top="1440" w:right="1800" w:bottom="1440" w:left="1800" w:header="720" w:footer="720" w:gutter="0"/>
          <w:cols w:space="720"/>
          <w:docGrid w:linePitch="360"/>
        </w:sectPr>
      </w:pPr>
    </w:p>
    <w:p>
      <w:pPr>
        <w:pStyle w:val="Heading1"/>
      </w:pPr>
      <w:r>
        <w:rPr>
          <w:rStyle w:val="first"/>
          <w:b/>
        </w:rPr>
        <w:t>七、企业合并及合并财务报表</w:t>
      </w:r>
    </w:p>
    <w:p>
      <w:pPr>
        <w:pStyle w:val="Heading2"/>
      </w:pPr>
      <w:r>
        <w:rPr>
          <w:rStyle w:val="first"/>
          <w:b/>
        </w:rPr>
        <w:t>（一）子企业情况</w:t>
      </w:r>
    </w:p>
    <w:p>
      <w:pPr>
        <w:pStyle w:val="paragraph"/>
      </w:pPr>
      <w:r>
        <w:rPr>
          <w:rStyle w:val="zero"/>
        </w:rPr>
        <w:t>不适用</w:t>
      </w:r>
    </w:p>
    <w:p>
      <w:pPr>
        <w:pStyle w:val="Heading2"/>
      </w:pPr>
      <w:r>
        <w:rPr>
          <w:rStyle w:val="first"/>
          <w:b/>
        </w:rPr>
        <w:t>（二）母公司拥有被投资单位表决权不足半数但能对被投资单位形成控制的原因</w:t>
      </w:r>
    </w:p>
    <w:p>
      <w:pPr>
        <w:pStyle w:val="paragraph"/>
      </w:pPr>
      <w:r>
        <w:rPr>
          <w:rStyle w:val="zero"/>
        </w:rPr>
        <w:t>不适用</w:t>
      </w:r>
    </w:p>
    <w:p>
      <w:pPr>
        <w:pStyle w:val="Heading2"/>
      </w:pPr>
      <w:r>
        <w:rPr>
          <w:rStyle w:val="first"/>
          <w:b/>
        </w:rPr>
        <w:t>（三）母公司直接或通过其他子公司间接拥有被投资单位半数以上表决权但未能对其形成控制的原因</w:t>
      </w:r>
    </w:p>
    <w:p>
      <w:pPr>
        <w:pStyle w:val="paragraph"/>
      </w:pPr>
      <w:r>
        <w:rPr>
          <w:rStyle w:val="zero"/>
        </w:rPr>
        <w:t>不适用</w:t>
      </w:r>
    </w:p>
    <w:p>
      <w:pPr>
        <w:pStyle w:val="Heading2"/>
      </w:pPr>
      <w:r>
        <w:rPr>
          <w:rStyle w:val="first"/>
          <w:b/>
        </w:rPr>
        <w:t>（四）重要非全资子企业情况</w:t>
      </w:r>
    </w:p>
    <w:p>
      <w:pPr>
        <w:pStyle w:val="paragraph"/>
      </w:pPr>
      <w:r>
        <w:rPr>
          <w:rStyle w:val="zero"/>
        </w:rPr>
        <w:t>1、少数股东</w:t>
      </w:r>
    </w:p>
    <w:p>
      <w:pPr>
        <w:pStyle w:val="paragraph"/>
      </w:pPr>
      <w:r>
        <w:rPr>
          <w:rStyle w:val="zero"/>
        </w:rPr>
        <w:t>不适用</w:t>
      </w:r>
    </w:p>
    <w:p>
      <w:pPr>
        <w:pStyle w:val="paragraph"/>
      </w:pPr>
      <w:r>
        <w:rPr>
          <w:rStyle w:val="zero"/>
        </w:rPr>
        <w:t>2、主要财务信息</w:t>
      </w:r>
    </w:p>
    <w:p>
      <w:pPr>
        <w:pStyle w:val="paragraph"/>
      </w:pPr>
      <w:r>
        <w:rPr>
          <w:rStyle w:val="zero"/>
        </w:rPr>
        <w:t>（1）资产和负债情况</w:t>
      </w:r>
    </w:p>
    <w:tbl>
      <w:tblPr>
        <w:tblW w:type="auto" w:w="0"/>
        <w:tblLayout w:type="autofit"/>
        <w:tblLook w:firstColumn="1" w:firstRow="1" w:lastColumn="0" w:lastRow="0" w:noHBand="0" w:noVBand="1" w:val="04A0"/>
      </w:tblPr>
      <w:tblGrid>
        <w:gridCol w:w="1891"/>
        <w:gridCol w:w="1891"/>
        <w:gridCol w:w="1891"/>
        <w:gridCol w:w="1891"/>
        <w:gridCol w:w="1891"/>
        <w:gridCol w:w="1891"/>
        <w:gridCol w:w="1891"/>
      </w:tblGrid>
      <w:tr>
        <w:tc>
          <w:tcPr>
            <w:tcW w:type="dxa" w:w="1891"/>
            <w:vMerge w:val="restart"/>
            <w:tcBorders>
              <w:top w:sz="12" w:val="single" w:space="0"/>
              <w:bottom w:sz="6" w:val="dotted" w:space="0"/>
              <w:right w:sz="6" w:val="dotted" w:space="0"/>
            </w:tcBorders>
            <w:vAlign w:val="center"/>
          </w:tcPr>
          <w:p>
            <w:pPr>
              <w:spacing w:after="20" w:before="20"/>
              <w:jc w:val="center"/>
            </w:pPr>
            <w:r>
              <w:rPr>
                <w:rStyle w:val="tableCharacter"/>
              </w:rPr>
              <w:t>单位名称</w:t>
            </w:r>
          </w:p>
        </w:tc>
        <w:tc>
          <w:tcPr>
            <w:tcW w:type="dxa" w:w="11346"/>
            <w:gridSpan w:val="6"/>
            <w:tcBorders>
              <w:top w:sz="12" w:val="single" w:space="0"/>
              <w:bottom w:sz="6" w:val="dotted" w:space="0"/>
              <w:right w:sz="6" w:val="dotted" w:space="0"/>
            </w:tcBorders>
            <w:vAlign w:val="center"/>
          </w:tcPr>
          <w:p>
            <w:pPr>
              <w:spacing w:after="20" w:before="20"/>
              <w:jc w:val="center"/>
            </w:pPr>
            <w:r>
              <w:rPr>
                <w:rStyle w:val="tableCharacter"/>
              </w:rPr>
              <w:t>期末数</w:t>
            </w:r>
          </w:p>
        </w:tc>
      </w:tr>
      <w:tr>
        <w:tc>
          <w:tcPr>
            <w:tcW w:type="dxa" w:w="1891"/>
            <w:vMerge/>
            <w:tcBorders>
              <w:bottom w:sz="12" w:val="single" w:space="0"/>
              <w:right w:sz="6" w:val="dotted" w:space="0"/>
            </w:tcBorders>
          </w:tcPr>
          <w:p/>
        </w:tc>
        <w:tc>
          <w:tcPr>
            <w:tcW w:type="dxa" w:w="1891"/>
            <w:tcBorders>
              <w:bottom w:sz="12" w:val="single" w:space="0"/>
              <w:right w:sz="6" w:val="dotted" w:space="0"/>
            </w:tcBorders>
            <w:vAlign w:val="center"/>
          </w:tcPr>
          <w:p>
            <w:pPr>
              <w:spacing w:after="20" w:before="20"/>
              <w:jc w:val="center"/>
            </w:pPr>
            <w:r>
              <w:rPr>
                <w:rStyle w:val="tableCharacter"/>
              </w:rPr>
              <w:t>流动资产</w:t>
            </w:r>
          </w:p>
        </w:tc>
        <w:tc>
          <w:tcPr>
            <w:tcW w:type="dxa" w:w="1891"/>
            <w:tcBorders>
              <w:bottom w:sz="12" w:val="single" w:space="0"/>
              <w:right w:sz="6" w:val="dotted" w:space="0"/>
            </w:tcBorders>
            <w:vAlign w:val="center"/>
          </w:tcPr>
          <w:p>
            <w:pPr>
              <w:spacing w:after="20" w:before="20"/>
              <w:jc w:val="center"/>
            </w:pPr>
            <w:r>
              <w:rPr>
                <w:rStyle w:val="tableCharacter"/>
              </w:rPr>
              <w:t>非流动资产</w:t>
            </w:r>
          </w:p>
        </w:tc>
        <w:tc>
          <w:tcPr>
            <w:tcW w:type="dxa" w:w="1891"/>
            <w:tcBorders>
              <w:bottom w:sz="12" w:val="single" w:space="0"/>
              <w:right w:sz="6" w:val="dotted" w:space="0"/>
            </w:tcBorders>
            <w:vAlign w:val="center"/>
          </w:tcPr>
          <w:p>
            <w:pPr>
              <w:spacing w:after="20" w:before="20"/>
              <w:jc w:val="center"/>
            </w:pPr>
            <w:r>
              <w:rPr>
                <w:rStyle w:val="tableCharacter"/>
              </w:rPr>
              <w:t>资产合计</w:t>
            </w:r>
          </w:p>
        </w:tc>
        <w:tc>
          <w:tcPr>
            <w:tcW w:type="dxa" w:w="1891"/>
            <w:tcBorders>
              <w:bottom w:sz="12" w:val="single" w:space="0"/>
              <w:right w:sz="6" w:val="dotted" w:space="0"/>
            </w:tcBorders>
            <w:vAlign w:val="center"/>
          </w:tcPr>
          <w:p>
            <w:pPr>
              <w:spacing w:after="20" w:before="20"/>
              <w:jc w:val="center"/>
            </w:pPr>
            <w:r>
              <w:rPr>
                <w:rStyle w:val="tableCharacter"/>
              </w:rPr>
              <w:t>流动负债</w:t>
            </w:r>
          </w:p>
        </w:tc>
        <w:tc>
          <w:tcPr>
            <w:tcW w:type="dxa" w:w="1891"/>
            <w:tcBorders>
              <w:bottom w:sz="12" w:val="single" w:space="0"/>
              <w:right w:sz="6" w:val="dotted" w:space="0"/>
            </w:tcBorders>
            <w:vAlign w:val="center"/>
          </w:tcPr>
          <w:p>
            <w:pPr>
              <w:spacing w:after="20" w:before="20"/>
              <w:jc w:val="center"/>
            </w:pPr>
            <w:r>
              <w:rPr>
                <w:rStyle w:val="tableCharacter"/>
              </w:rPr>
              <w:t>非流动负债</w:t>
            </w:r>
          </w:p>
        </w:tc>
        <w:tc>
          <w:tcPr>
            <w:tcW w:type="dxa" w:w="1891"/>
            <w:tcBorders>
              <w:bottom w:sz="12" w:val="single" w:space="0"/>
            </w:tcBorders>
            <w:vAlign w:val="center"/>
          </w:tcPr>
          <w:p>
            <w:pPr>
              <w:spacing w:after="20" w:before="20"/>
              <w:jc w:val="center"/>
            </w:pPr>
            <w:r>
              <w:rPr>
                <w:rStyle w:val="tableCharacter"/>
              </w:rPr>
              <w:t>负债合计</w:t>
            </w:r>
          </w:p>
        </w:tc>
      </w:tr>
    </w:tbl>
    <w:p>
      <w:pPr>
        <w:pStyle w:val="paragraph"/>
      </w:pPr>
      <w:r>
        <w:rPr>
          <w:rStyle w:val="zero"/>
        </w:rPr>
        <w:t>不适用</w:t>
      </w:r>
    </w:p>
    <w:p>
      <w:pPr>
        <w:pStyle w:val="paragraph"/>
      </w:pPr>
      <w:r>
        <w:rPr>
          <w:rStyle w:val="zero"/>
        </w:rPr>
        <w:t>(续上表)：</w:t>
      </w:r>
    </w:p>
    <w:tbl>
      <w:tblPr>
        <w:tblW w:type="auto" w:w="0"/>
        <w:tblLayout w:type="autofit"/>
        <w:tblLook w:firstColumn="1" w:firstRow="1" w:lastColumn="0" w:lastRow="0" w:noHBand="0" w:noVBand="1" w:val="04A0"/>
      </w:tblPr>
      <w:tblGrid>
        <w:gridCol w:w="1891"/>
        <w:gridCol w:w="1891"/>
        <w:gridCol w:w="1891"/>
        <w:gridCol w:w="1891"/>
        <w:gridCol w:w="1891"/>
        <w:gridCol w:w="1891"/>
        <w:gridCol w:w="1891"/>
      </w:tblGrid>
      <w:tr>
        <w:tc>
          <w:tcPr>
            <w:tcW w:type="dxa" w:w="1891"/>
            <w:vMerge w:val="restart"/>
            <w:tcBorders>
              <w:top w:sz="12" w:val="single" w:space="0"/>
              <w:bottom w:sz="6" w:val="dotted" w:space="0"/>
              <w:right w:sz="6" w:val="dotted" w:space="0"/>
            </w:tcBorders>
            <w:vAlign w:val="center"/>
          </w:tcPr>
          <w:p>
            <w:pPr>
              <w:spacing w:after="20" w:before="20"/>
              <w:jc w:val="center"/>
            </w:pPr>
            <w:r>
              <w:rPr>
                <w:rStyle w:val="tableCharacter"/>
              </w:rPr>
              <w:t>单位名称</w:t>
            </w:r>
          </w:p>
        </w:tc>
        <w:tc>
          <w:tcPr>
            <w:tcW w:type="dxa" w:w="11346"/>
            <w:gridSpan w:val="6"/>
            <w:tcBorders>
              <w:top w:sz="12" w:val="single" w:space="0"/>
              <w:bottom w:sz="6" w:val="dotted" w:space="0"/>
              <w:right w:sz="6" w:val="dotted" w:space="0"/>
            </w:tcBorders>
            <w:vAlign w:val="center"/>
          </w:tcPr>
          <w:p>
            <w:pPr>
              <w:spacing w:after="20" w:before="20"/>
              <w:jc w:val="center"/>
            </w:pPr>
            <w:r>
              <w:rPr>
                <w:rStyle w:val="tableCharacter"/>
              </w:rPr>
              <w:t>期初数</w:t>
            </w:r>
          </w:p>
        </w:tc>
      </w:tr>
      <w:tr>
        <w:tc>
          <w:tcPr>
            <w:tcW w:type="dxa" w:w="1891"/>
            <w:vMerge/>
            <w:tcBorders>
              <w:bottom w:sz="12" w:val="single" w:space="0"/>
              <w:right w:sz="6" w:val="dotted" w:space="0"/>
            </w:tcBorders>
          </w:tcPr>
          <w:p/>
        </w:tc>
        <w:tc>
          <w:tcPr>
            <w:tcW w:type="dxa" w:w="1891"/>
            <w:tcBorders>
              <w:bottom w:sz="12" w:val="single" w:space="0"/>
              <w:right w:sz="6" w:val="dotted" w:space="0"/>
            </w:tcBorders>
            <w:vAlign w:val="center"/>
          </w:tcPr>
          <w:p>
            <w:pPr>
              <w:spacing w:after="20" w:before="20"/>
              <w:jc w:val="center"/>
            </w:pPr>
            <w:r>
              <w:rPr>
                <w:rStyle w:val="tableCharacter"/>
              </w:rPr>
              <w:t>流动资产</w:t>
            </w:r>
          </w:p>
        </w:tc>
        <w:tc>
          <w:tcPr>
            <w:tcW w:type="dxa" w:w="1891"/>
            <w:tcBorders>
              <w:bottom w:sz="12" w:val="single" w:space="0"/>
              <w:right w:sz="6" w:val="dotted" w:space="0"/>
            </w:tcBorders>
            <w:vAlign w:val="center"/>
          </w:tcPr>
          <w:p>
            <w:pPr>
              <w:spacing w:after="20" w:before="20"/>
              <w:jc w:val="center"/>
            </w:pPr>
            <w:r>
              <w:rPr>
                <w:rStyle w:val="tableCharacter"/>
              </w:rPr>
              <w:t>非流动资产</w:t>
            </w:r>
          </w:p>
        </w:tc>
        <w:tc>
          <w:tcPr>
            <w:tcW w:type="dxa" w:w="1891"/>
            <w:tcBorders>
              <w:bottom w:sz="12" w:val="single" w:space="0"/>
              <w:right w:sz="6" w:val="dotted" w:space="0"/>
            </w:tcBorders>
            <w:vAlign w:val="center"/>
          </w:tcPr>
          <w:p>
            <w:pPr>
              <w:spacing w:after="20" w:before="20"/>
              <w:jc w:val="center"/>
            </w:pPr>
            <w:r>
              <w:rPr>
                <w:rStyle w:val="tableCharacter"/>
              </w:rPr>
              <w:t>资产合计</w:t>
            </w:r>
          </w:p>
        </w:tc>
        <w:tc>
          <w:tcPr>
            <w:tcW w:type="dxa" w:w="1891"/>
            <w:tcBorders>
              <w:bottom w:sz="12" w:val="single" w:space="0"/>
              <w:right w:sz="6" w:val="dotted" w:space="0"/>
            </w:tcBorders>
            <w:vAlign w:val="center"/>
          </w:tcPr>
          <w:p>
            <w:pPr>
              <w:spacing w:after="20" w:before="20"/>
              <w:jc w:val="center"/>
            </w:pPr>
            <w:r>
              <w:rPr>
                <w:rStyle w:val="tableCharacter"/>
              </w:rPr>
              <w:t>流动负债</w:t>
            </w:r>
          </w:p>
        </w:tc>
        <w:tc>
          <w:tcPr>
            <w:tcW w:type="dxa" w:w="1891"/>
            <w:tcBorders>
              <w:bottom w:sz="12" w:val="single" w:space="0"/>
              <w:right w:sz="6" w:val="dotted" w:space="0"/>
            </w:tcBorders>
            <w:vAlign w:val="center"/>
          </w:tcPr>
          <w:p>
            <w:pPr>
              <w:spacing w:after="20" w:before="20"/>
              <w:jc w:val="center"/>
            </w:pPr>
            <w:r>
              <w:rPr>
                <w:rStyle w:val="tableCharacter"/>
              </w:rPr>
              <w:t>非流动负债</w:t>
            </w:r>
          </w:p>
        </w:tc>
        <w:tc>
          <w:tcPr>
            <w:tcW w:type="dxa" w:w="1891"/>
            <w:tcBorders>
              <w:bottom w:sz="12" w:val="single" w:space="0"/>
            </w:tcBorders>
            <w:vAlign w:val="center"/>
          </w:tcPr>
          <w:p>
            <w:pPr>
              <w:spacing w:after="20" w:before="20"/>
              <w:jc w:val="center"/>
            </w:pPr>
            <w:r>
              <w:rPr>
                <w:rStyle w:val="tableCharacter"/>
              </w:rPr>
              <w:t>负债合计</w:t>
            </w:r>
          </w:p>
        </w:tc>
      </w:tr>
    </w:tbl>
    <w:p>
      <w:pPr>
        <w:pStyle w:val="paragraph"/>
      </w:pPr>
      <w:r>
        <w:rPr>
          <w:rStyle w:val="zero"/>
        </w:rPr>
        <w:t>不适用</w:t>
      </w:r>
    </w:p>
    <w:p>
      <w:pPr>
        <w:pStyle w:val="paragraph"/>
      </w:pPr>
      <w:r>
        <w:rPr>
          <w:rStyle w:val="zero"/>
        </w:rPr>
        <w:t>（2）损益和现金流量情况</w:t>
      </w:r>
    </w:p>
    <w:tbl>
      <w:tblPr>
        <w:tblW w:type="auto" w:w="0"/>
        <w:tblLayout w:type="autofit"/>
        <w:tblLook w:firstColumn="1" w:firstRow="1" w:lastColumn="0" w:lastRow="0" w:noHBand="0" w:noVBand="1" w:val="04A0"/>
      </w:tblPr>
      <w:tblGrid>
        <w:gridCol w:w="2648"/>
        <w:gridCol w:w="2648"/>
        <w:gridCol w:w="2648"/>
        <w:gridCol w:w="2648"/>
        <w:gridCol w:w="2648"/>
      </w:tblGrid>
      <w:tr>
        <w:tc>
          <w:tcPr>
            <w:tcW w:type="dxa" w:w="2648"/>
            <w:vMerge w:val="restart"/>
            <w:tcBorders>
              <w:top w:sz="12" w:val="single" w:space="0"/>
              <w:bottom w:sz="6" w:val="dotted" w:space="0"/>
              <w:right w:sz="6" w:val="dotted" w:space="0"/>
            </w:tcBorders>
            <w:vAlign w:val="center"/>
          </w:tcPr>
          <w:p>
            <w:pPr>
              <w:spacing w:after="20" w:before="20"/>
              <w:jc w:val="center"/>
            </w:pPr>
            <w:r>
              <w:rPr>
                <w:rStyle w:val="tableCharacter"/>
              </w:rPr>
              <w:t>单位名称</w:t>
            </w:r>
          </w:p>
        </w:tc>
        <w:tc>
          <w:tcPr>
            <w:tcW w:type="dxa" w:w="10592"/>
            <w:gridSpan w:val="4"/>
            <w:tcBorders>
              <w:top w:sz="12" w:val="single" w:space="0"/>
              <w:bottom w:sz="6" w:val="dotted" w:space="0"/>
              <w:right w:sz="6" w:val="dotted" w:space="0"/>
            </w:tcBorders>
            <w:vAlign w:val="center"/>
          </w:tcPr>
          <w:p>
            <w:pPr>
              <w:spacing w:after="20" w:before="20"/>
              <w:jc w:val="center"/>
            </w:pPr>
            <w:r>
              <w:rPr>
                <w:rStyle w:val="tableCharacter"/>
              </w:rPr>
              <w:t>本期数</w:t>
            </w:r>
          </w:p>
        </w:tc>
      </w:tr>
      <w:tr>
        <w:tc>
          <w:tcPr>
            <w:tcW w:type="dxa" w:w="2648"/>
            <w:vMerge/>
            <w:tcBorders>
              <w:bottom w:sz="12" w:val="single" w:space="0"/>
              <w:right w:sz="6" w:val="dotted" w:space="0"/>
            </w:tcBorders>
          </w:tcPr>
          <w:p/>
        </w:tc>
        <w:tc>
          <w:tcPr>
            <w:tcW w:type="dxa" w:w="2648"/>
            <w:tcBorders>
              <w:bottom w:sz="12" w:val="single" w:space="0"/>
              <w:right w:sz="6" w:val="dotted" w:space="0"/>
            </w:tcBorders>
            <w:vAlign w:val="center"/>
          </w:tcPr>
          <w:p>
            <w:pPr>
              <w:spacing w:after="20" w:before="20"/>
              <w:jc w:val="center"/>
            </w:pPr>
            <w:r>
              <w:rPr>
                <w:rStyle w:val="tableCharacter"/>
              </w:rPr>
              <w:t>营业收入</w:t>
            </w:r>
          </w:p>
        </w:tc>
        <w:tc>
          <w:tcPr>
            <w:tcW w:type="dxa" w:w="2648"/>
            <w:tcBorders>
              <w:bottom w:sz="12" w:val="single" w:space="0"/>
              <w:right w:sz="6" w:val="dotted" w:space="0"/>
            </w:tcBorders>
            <w:vAlign w:val="center"/>
          </w:tcPr>
          <w:p>
            <w:pPr>
              <w:spacing w:after="20" w:before="20"/>
              <w:jc w:val="center"/>
            </w:pPr>
            <w:r>
              <w:rPr>
                <w:rStyle w:val="tableCharacter"/>
              </w:rPr>
              <w:t>净利润</w:t>
            </w:r>
          </w:p>
        </w:tc>
        <w:tc>
          <w:tcPr>
            <w:tcW w:type="dxa" w:w="2648"/>
            <w:tcBorders>
              <w:bottom w:sz="12" w:val="single" w:space="0"/>
              <w:right w:sz="6" w:val="dotted" w:space="0"/>
            </w:tcBorders>
            <w:vAlign w:val="center"/>
          </w:tcPr>
          <w:p>
            <w:pPr>
              <w:spacing w:after="20" w:before="20"/>
              <w:jc w:val="center"/>
            </w:pPr>
            <w:r>
              <w:rPr>
                <w:rStyle w:val="tableCharacter"/>
              </w:rPr>
              <w:t>综合收益总额</w:t>
            </w:r>
          </w:p>
        </w:tc>
        <w:tc>
          <w:tcPr>
            <w:tcW w:type="dxa" w:w="2648"/>
            <w:tcBorders>
              <w:bottom w:sz="12" w:val="single" w:space="0"/>
            </w:tcBorders>
            <w:vAlign w:val="center"/>
          </w:tcPr>
          <w:p>
            <w:pPr>
              <w:spacing w:after="20" w:before="20"/>
              <w:jc w:val="center"/>
            </w:pPr>
            <w:r>
              <w:rPr>
                <w:rStyle w:val="tableCharacter"/>
              </w:rPr>
              <w:t>经营活动现金流量</w:t>
            </w:r>
          </w:p>
        </w:tc>
      </w:tr>
    </w:tbl>
    <w:p>
      <w:pPr>
        <w:pStyle w:val="paragraph"/>
      </w:pPr>
      <w:r>
        <w:rPr>
          <w:rStyle w:val="zero"/>
        </w:rPr>
        <w:t>不适用</w:t>
      </w:r>
    </w:p>
    <w:p>
      <w:pPr>
        <w:pStyle w:val="paragraph"/>
      </w:pPr>
      <w:r>
        <w:rPr>
          <w:rStyle w:val="zero"/>
        </w:rPr>
        <w:t>(续上表)：</w:t>
      </w:r>
    </w:p>
    <w:tbl>
      <w:tblPr>
        <w:tblW w:type="auto" w:w="0"/>
        <w:tblLayout w:type="autofit"/>
        <w:tblLook w:firstColumn="1" w:firstRow="1" w:lastColumn="0" w:lastRow="0" w:noHBand="0" w:noVBand="1" w:val="04A0"/>
      </w:tblPr>
      <w:tblGrid>
        <w:gridCol w:w="2648"/>
        <w:gridCol w:w="2648"/>
        <w:gridCol w:w="2648"/>
        <w:gridCol w:w="2648"/>
        <w:gridCol w:w="2648"/>
      </w:tblGrid>
      <w:tr>
        <w:tc>
          <w:tcPr>
            <w:tcW w:type="dxa" w:w="2648"/>
            <w:vMerge w:val="restart"/>
            <w:tcBorders>
              <w:top w:sz="12" w:val="single" w:space="0"/>
              <w:bottom w:sz="6" w:val="dotted" w:space="0"/>
              <w:right w:sz="6" w:val="dotted" w:space="0"/>
            </w:tcBorders>
            <w:vAlign w:val="center"/>
          </w:tcPr>
          <w:p>
            <w:pPr>
              <w:spacing w:after="20" w:before="20"/>
              <w:jc w:val="center"/>
            </w:pPr>
            <w:r>
              <w:rPr>
                <w:rStyle w:val="tableCharacter"/>
              </w:rPr>
              <w:t>单位名称</w:t>
            </w:r>
          </w:p>
        </w:tc>
        <w:tc>
          <w:tcPr>
            <w:tcW w:type="dxa" w:w="10592"/>
            <w:gridSpan w:val="4"/>
            <w:tcBorders>
              <w:top w:sz="12" w:val="single" w:space="0"/>
              <w:bottom w:sz="6" w:val="dotted" w:space="0"/>
              <w:right w:sz="6" w:val="dotted" w:space="0"/>
            </w:tcBorders>
            <w:vAlign w:val="center"/>
          </w:tcPr>
          <w:p>
            <w:pPr>
              <w:spacing w:after="20" w:before="20"/>
              <w:jc w:val="center"/>
            </w:pPr>
            <w:r>
              <w:rPr>
                <w:rStyle w:val="tableCharacter"/>
              </w:rPr>
              <w:t>上期数</w:t>
            </w:r>
          </w:p>
        </w:tc>
      </w:tr>
      <w:tr>
        <w:tc>
          <w:tcPr>
            <w:tcW w:type="dxa" w:w="2648"/>
            <w:vMerge/>
            <w:tcBorders>
              <w:bottom w:sz="12" w:val="single" w:space="0"/>
              <w:right w:sz="6" w:val="dotted" w:space="0"/>
            </w:tcBorders>
          </w:tcPr>
          <w:p/>
        </w:tc>
        <w:tc>
          <w:tcPr>
            <w:tcW w:type="dxa" w:w="2648"/>
            <w:tcBorders>
              <w:bottom w:sz="12" w:val="single" w:space="0"/>
              <w:right w:sz="6" w:val="dotted" w:space="0"/>
            </w:tcBorders>
            <w:vAlign w:val="center"/>
          </w:tcPr>
          <w:p>
            <w:pPr>
              <w:spacing w:after="20" w:before="20"/>
              <w:jc w:val="center"/>
            </w:pPr>
            <w:r>
              <w:rPr>
                <w:rStyle w:val="tableCharacter"/>
              </w:rPr>
              <w:t>营业收入</w:t>
            </w:r>
          </w:p>
        </w:tc>
        <w:tc>
          <w:tcPr>
            <w:tcW w:type="dxa" w:w="2648"/>
            <w:tcBorders>
              <w:bottom w:sz="12" w:val="single" w:space="0"/>
              <w:right w:sz="6" w:val="dotted" w:space="0"/>
            </w:tcBorders>
            <w:vAlign w:val="center"/>
          </w:tcPr>
          <w:p>
            <w:pPr>
              <w:spacing w:after="20" w:before="20"/>
              <w:jc w:val="center"/>
            </w:pPr>
            <w:r>
              <w:rPr>
                <w:rStyle w:val="tableCharacter"/>
              </w:rPr>
              <w:t>净利润</w:t>
            </w:r>
          </w:p>
        </w:tc>
        <w:tc>
          <w:tcPr>
            <w:tcW w:type="dxa" w:w="2648"/>
            <w:tcBorders>
              <w:bottom w:sz="12" w:val="single" w:space="0"/>
              <w:right w:sz="6" w:val="dotted" w:space="0"/>
            </w:tcBorders>
            <w:vAlign w:val="center"/>
          </w:tcPr>
          <w:p>
            <w:pPr>
              <w:spacing w:after="20" w:before="20"/>
              <w:jc w:val="center"/>
            </w:pPr>
            <w:r>
              <w:rPr>
                <w:rStyle w:val="tableCharacter"/>
              </w:rPr>
              <w:t>综合收益总额</w:t>
            </w:r>
          </w:p>
        </w:tc>
        <w:tc>
          <w:tcPr>
            <w:tcW w:type="dxa" w:w="2648"/>
            <w:tcBorders>
              <w:bottom w:sz="12" w:val="single" w:space="0"/>
            </w:tcBorders>
            <w:vAlign w:val="center"/>
          </w:tcPr>
          <w:p>
            <w:pPr>
              <w:spacing w:after="20" w:before="20"/>
              <w:jc w:val="center"/>
            </w:pPr>
            <w:r>
              <w:rPr>
                <w:rStyle w:val="tableCharacter"/>
              </w:rPr>
              <w:t>经营活动现金流量</w:t>
            </w:r>
          </w:p>
        </w:tc>
      </w:tr>
    </w:tbl>
    <w:p>
      <w:pPr>
        <w:pStyle w:val="paragraph"/>
      </w:pPr>
      <w:r>
        <w:rPr>
          <w:rStyle w:val="zero"/>
        </w:rPr>
        <w:t>不适用</w:t>
      </w:r>
    </w:p>
    <w:p>
      <w:pPr>
        <w:pStyle w:val="Heading2"/>
      </w:pPr>
      <w:r>
        <w:rPr>
          <w:rStyle w:val="first"/>
          <w:b/>
        </w:rPr>
        <w:t>（五）子公司与母公司会计期间不一致的说明</w:t>
      </w:r>
    </w:p>
    <w:p>
      <w:pPr>
        <w:pStyle w:val="paragraph"/>
      </w:pPr>
      <w:r>
        <w:rPr>
          <w:rStyle w:val="zero"/>
        </w:rPr>
        <w:t>不适用</w:t>
      </w:r>
    </w:p>
    <w:p>
      <w:pPr>
        <w:pStyle w:val="Heading2"/>
      </w:pPr>
      <w:r>
        <w:rPr>
          <w:rStyle w:val="first"/>
          <w:b/>
        </w:rPr>
        <w:t>（六）本年不再纳入合并范围的原子公司</w:t>
      </w:r>
    </w:p>
    <w:p>
      <w:pPr>
        <w:pStyle w:val="paragraph"/>
      </w:pPr>
      <w:r>
        <w:rPr>
          <w:rStyle w:val="zero"/>
        </w:rPr>
        <w:t>1、本年不再纳入合并范围原子公司的情况</w:t>
      </w:r>
    </w:p>
    <w:p>
      <w:pPr>
        <w:pStyle w:val="paragraph"/>
      </w:pPr>
      <w:r>
        <w:rPr>
          <w:rStyle w:val="zero"/>
        </w:rPr>
        <w:t>不适用</w:t>
      </w:r>
    </w:p>
    <w:p>
      <w:pPr>
        <w:pStyle w:val="paragraph"/>
      </w:pPr>
      <w:r>
        <w:rPr>
          <w:rStyle w:val="zero"/>
        </w:rPr>
        <w:t>2、原子公司在处置日和上一会计期间资产负债表日的财务状况</w:t>
      </w:r>
    </w:p>
    <w:tbl>
      <w:tblPr>
        <w:tblW w:type="auto" w:w="0"/>
        <w:tblLayout w:type="autofit"/>
        <w:tblLook w:firstColumn="1" w:firstRow="1" w:lastColumn="0" w:lastRow="0" w:noHBand="0" w:noVBand="1" w:val="04A0"/>
      </w:tblPr>
      <w:tblGrid>
        <w:gridCol w:w="1655"/>
        <w:gridCol w:w="1655"/>
        <w:gridCol w:w="1655"/>
        <w:gridCol w:w="1655"/>
        <w:gridCol w:w="1655"/>
        <w:gridCol w:w="1655"/>
        <w:gridCol w:w="1655"/>
        <w:gridCol w:w="1655"/>
      </w:tblGrid>
      <w:tr>
        <w:tc>
          <w:tcPr>
            <w:tcW w:type="dxa" w:w="1655"/>
            <w:vMerge w:val="restart"/>
            <w:tcBorders>
              <w:top w:sz="12" w:val="single" w:space="0"/>
              <w:bottom w:sz="6" w:val="dotted" w:space="0"/>
              <w:right w:sz="6" w:val="dotted" w:space="0"/>
            </w:tcBorders>
            <w:vAlign w:val="center"/>
          </w:tcPr>
          <w:p>
            <w:pPr>
              <w:spacing w:after="20" w:before="20"/>
              <w:jc w:val="center"/>
            </w:pPr>
            <w:r>
              <w:rPr>
                <w:rStyle w:val="tableCharacter"/>
              </w:rPr>
              <w:t>原子公司名称</w:t>
            </w:r>
          </w:p>
        </w:tc>
        <w:tc>
          <w:tcPr>
            <w:tcW w:type="dxa" w:w="1655"/>
            <w:vMerge w:val="restart"/>
            <w:tcBorders>
              <w:top w:sz="12" w:val="single" w:space="0"/>
              <w:bottom w:sz="6" w:val="dotted" w:space="0"/>
              <w:right w:sz="6" w:val="dotted" w:space="0"/>
            </w:tcBorders>
            <w:vAlign w:val="center"/>
          </w:tcPr>
          <w:p>
            <w:pPr>
              <w:spacing w:after="20" w:before="20"/>
              <w:jc w:val="center"/>
            </w:pPr>
            <w:r>
              <w:rPr>
                <w:rStyle w:val="tableCharacter"/>
              </w:rPr>
              <w:t>处置日</w:t>
            </w:r>
          </w:p>
        </w:tc>
        <w:tc>
          <w:tcPr>
            <w:tcW w:type="dxa" w:w="4965"/>
            <w:gridSpan w:val="3"/>
            <w:tcBorders>
              <w:top w:sz="12" w:val="single" w:space="0"/>
              <w:bottom w:sz="6" w:val="dotted" w:space="0"/>
              <w:right w:sz="6" w:val="dotted" w:space="0"/>
            </w:tcBorders>
            <w:vAlign w:val="center"/>
          </w:tcPr>
          <w:p>
            <w:pPr>
              <w:spacing w:after="20" w:before="20"/>
              <w:jc w:val="center"/>
            </w:pPr>
            <w:r>
              <w:rPr>
                <w:rStyle w:val="tableCharacter"/>
              </w:rPr>
              <w:t>处置日</w:t>
            </w:r>
          </w:p>
        </w:tc>
        <w:tc>
          <w:tcPr>
            <w:tcW w:type="dxa" w:w="4965"/>
            <w:gridSpan w:val="3"/>
            <w:tcBorders>
              <w:top w:sz="12" w:val="single" w:space="0"/>
              <w:bottom w:sz="6" w:val="dotted" w:space="0"/>
              <w:right w:sz="6" w:val="dotted" w:space="0"/>
            </w:tcBorders>
            <w:vAlign w:val="center"/>
          </w:tcPr>
          <w:p>
            <w:pPr>
              <w:spacing w:after="20" w:before="20"/>
              <w:jc w:val="center"/>
            </w:pPr>
            <w:r>
              <w:rPr>
                <w:rStyle w:val="tableCharacter"/>
              </w:rPr>
              <w:t>上期末</w:t>
            </w:r>
          </w:p>
        </w:tc>
      </w:tr>
      <w:tr>
        <w:tc>
          <w:tcPr>
            <w:tcW w:type="dxa" w:w="1655"/>
            <w:vMerge/>
            <w:tcBorders>
              <w:bottom w:sz="12" w:val="single" w:space="0"/>
              <w:right w:sz="6" w:val="dotted" w:space="0"/>
            </w:tcBorders>
          </w:tcPr>
          <w:p/>
        </w:tc>
        <w:tc>
          <w:tcPr>
            <w:tcW w:type="dxa" w:w="1655"/>
            <w:vMerge/>
            <w:tcBorders>
              <w:bottom w:sz="12" w:val="single" w:space="0"/>
              <w:right w:sz="6" w:val="dotted" w:space="0"/>
            </w:tcBorders>
          </w:tcPr>
          <w:p/>
        </w:tc>
        <w:tc>
          <w:tcPr>
            <w:tcW w:type="dxa" w:w="1655"/>
            <w:tcBorders>
              <w:bottom w:sz="12" w:val="single" w:space="0"/>
              <w:right w:sz="6" w:val="dotted" w:space="0"/>
            </w:tcBorders>
            <w:vAlign w:val="center"/>
          </w:tcPr>
          <w:p>
            <w:pPr>
              <w:spacing w:after="20" w:before="20"/>
              <w:jc w:val="center"/>
            </w:pPr>
            <w:r>
              <w:rPr>
                <w:rStyle w:val="tableCharacter"/>
              </w:rPr>
              <w:t>资产总额</w:t>
            </w:r>
          </w:p>
        </w:tc>
        <w:tc>
          <w:tcPr>
            <w:tcW w:type="dxa" w:w="1655"/>
            <w:tcBorders>
              <w:bottom w:sz="12" w:val="single" w:space="0"/>
              <w:right w:sz="6" w:val="dotted" w:space="0"/>
            </w:tcBorders>
            <w:vAlign w:val="center"/>
          </w:tcPr>
          <w:p>
            <w:pPr>
              <w:spacing w:after="20" w:before="20"/>
              <w:jc w:val="center"/>
            </w:pPr>
            <w:r>
              <w:rPr>
                <w:rStyle w:val="tableCharacter"/>
              </w:rPr>
              <w:t>负债总额</w:t>
            </w:r>
          </w:p>
        </w:tc>
        <w:tc>
          <w:tcPr>
            <w:tcW w:type="dxa" w:w="1655"/>
            <w:tcBorders>
              <w:bottom w:sz="12" w:val="single" w:space="0"/>
              <w:right w:sz="6" w:val="dotted" w:space="0"/>
            </w:tcBorders>
            <w:vAlign w:val="center"/>
          </w:tcPr>
          <w:p>
            <w:pPr>
              <w:spacing w:after="20" w:before="20"/>
              <w:jc w:val="center"/>
            </w:pPr>
            <w:r>
              <w:rPr>
                <w:rStyle w:val="tableCharacter"/>
              </w:rPr>
              <w:t>所有者权益总额</w:t>
            </w:r>
          </w:p>
        </w:tc>
        <w:tc>
          <w:tcPr>
            <w:tcW w:type="dxa" w:w="1655"/>
            <w:tcBorders>
              <w:bottom w:sz="12" w:val="single" w:space="0"/>
              <w:right w:sz="6" w:val="dotted" w:space="0"/>
            </w:tcBorders>
            <w:vAlign w:val="center"/>
          </w:tcPr>
          <w:p>
            <w:pPr>
              <w:spacing w:after="20" w:before="20"/>
              <w:jc w:val="center"/>
            </w:pPr>
            <w:r>
              <w:rPr>
                <w:rStyle w:val="tableCharacter"/>
              </w:rPr>
              <w:t>资产总额</w:t>
            </w:r>
          </w:p>
        </w:tc>
        <w:tc>
          <w:tcPr>
            <w:tcW w:type="dxa" w:w="1655"/>
            <w:tcBorders>
              <w:bottom w:sz="12" w:val="single" w:space="0"/>
              <w:right w:sz="6" w:val="dotted" w:space="0"/>
            </w:tcBorders>
            <w:vAlign w:val="center"/>
          </w:tcPr>
          <w:p>
            <w:pPr>
              <w:spacing w:after="20" w:before="20"/>
              <w:jc w:val="center"/>
            </w:pPr>
            <w:r>
              <w:rPr>
                <w:rStyle w:val="tableCharacter"/>
              </w:rPr>
              <w:t>负债总额</w:t>
            </w:r>
          </w:p>
        </w:tc>
        <w:tc>
          <w:tcPr>
            <w:tcW w:type="dxa" w:w="1655"/>
            <w:tcBorders>
              <w:bottom w:sz="12" w:val="single" w:space="0"/>
            </w:tcBorders>
            <w:vAlign w:val="center"/>
          </w:tcPr>
          <w:p>
            <w:pPr>
              <w:spacing w:after="20" w:before="20"/>
              <w:jc w:val="center"/>
            </w:pPr>
            <w:r>
              <w:rPr>
                <w:rStyle w:val="tableCharacter"/>
              </w:rPr>
              <w:t>所有者权益总额</w:t>
            </w:r>
          </w:p>
        </w:tc>
      </w:tr>
    </w:tbl>
    <w:p>
      <w:pPr>
        <w:pStyle w:val="paragraph"/>
      </w:pPr>
      <w:r>
        <w:rPr>
          <w:rStyle w:val="zero"/>
        </w:rPr>
        <w:t>不适用</w:t>
      </w:r>
    </w:p>
    <w:p>
      <w:pPr>
        <w:pStyle w:val="paragraph"/>
      </w:pPr>
      <w:r>
        <w:rPr>
          <w:rStyle w:val="zero"/>
        </w:rPr>
        <w:t>3、原子公司本年年初至处置日的经营成果</w:t>
      </w:r>
    </w:p>
    <w:tbl>
      <w:tblPr>
        <w:tblW w:type="auto" w:w="0"/>
        <w:tblLayout w:type="autofit"/>
        <w:tblLook w:firstColumn="1" w:firstRow="1" w:lastColumn="0" w:lastRow="0" w:noHBand="0" w:noVBand="1" w:val="04A0"/>
      </w:tblPr>
      <w:tblGrid>
        <w:gridCol w:w="2648"/>
        <w:gridCol w:w="2648"/>
        <w:gridCol w:w="2648"/>
        <w:gridCol w:w="2648"/>
        <w:gridCol w:w="2648"/>
      </w:tblGrid>
      <w:tr>
        <w:tc>
          <w:tcPr>
            <w:tcW w:type="dxa" w:w="2648"/>
            <w:vMerge w:val="restart"/>
            <w:tcBorders>
              <w:top w:sz="12" w:val="single" w:space="0"/>
              <w:bottom w:sz="6" w:val="dotted" w:space="0"/>
              <w:right w:sz="6" w:val="dotted" w:space="0"/>
            </w:tcBorders>
            <w:vAlign w:val="center"/>
          </w:tcPr>
          <w:p>
            <w:pPr>
              <w:spacing w:after="20" w:before="20"/>
              <w:jc w:val="center"/>
            </w:pPr>
            <w:r>
              <w:rPr>
                <w:rStyle w:val="tableCharacter"/>
              </w:rPr>
              <w:t>原子公司名称</w:t>
            </w:r>
          </w:p>
        </w:tc>
        <w:tc>
          <w:tcPr>
            <w:tcW w:type="dxa" w:w="2648"/>
            <w:vMerge w:val="restart"/>
            <w:tcBorders>
              <w:top w:sz="12" w:val="single" w:space="0"/>
              <w:bottom w:sz="6" w:val="dotted" w:space="0"/>
              <w:right w:sz="6" w:val="dotted" w:space="0"/>
            </w:tcBorders>
            <w:vAlign w:val="center"/>
          </w:tcPr>
          <w:p>
            <w:pPr>
              <w:spacing w:after="20" w:before="20"/>
              <w:jc w:val="center"/>
            </w:pPr>
            <w:r>
              <w:rPr>
                <w:rStyle w:val="tableCharacter"/>
              </w:rPr>
              <w:t>处置日</w:t>
            </w:r>
          </w:p>
        </w:tc>
        <w:tc>
          <w:tcPr>
            <w:tcW w:type="dxa" w:w="7944"/>
            <w:gridSpan w:val="3"/>
            <w:tcBorders>
              <w:top w:sz="12" w:val="single" w:space="0"/>
              <w:bottom w:sz="6" w:val="dotted" w:space="0"/>
              <w:right w:sz="6" w:val="dotted" w:space="0"/>
            </w:tcBorders>
            <w:vAlign w:val="center"/>
          </w:tcPr>
          <w:p>
            <w:pPr>
              <w:spacing w:after="20" w:before="20"/>
              <w:jc w:val="center"/>
            </w:pPr>
            <w:r>
              <w:rPr>
                <w:rStyle w:val="tableCharacter"/>
              </w:rPr>
              <w:t>本年初至处置日</w:t>
            </w:r>
          </w:p>
        </w:tc>
      </w:tr>
      <w:tr>
        <w:tc>
          <w:tcPr>
            <w:tcW w:type="dxa" w:w="2648"/>
            <w:vMerge/>
            <w:tcBorders>
              <w:bottom w:sz="12" w:val="single" w:space="0"/>
              <w:right w:sz="6" w:val="dotted" w:space="0"/>
            </w:tcBorders>
          </w:tcPr>
          <w:p/>
        </w:tc>
        <w:tc>
          <w:tcPr>
            <w:tcW w:type="dxa" w:w="2648"/>
            <w:vMerge/>
            <w:tcBorders>
              <w:bottom w:sz="12" w:val="single" w:space="0"/>
              <w:right w:sz="6" w:val="dotted" w:space="0"/>
            </w:tcBorders>
          </w:tcPr>
          <w:p/>
        </w:tc>
        <w:tc>
          <w:tcPr>
            <w:tcW w:type="dxa" w:w="2648"/>
            <w:tcBorders>
              <w:bottom w:sz="12" w:val="single" w:space="0"/>
              <w:right w:sz="6" w:val="dotted" w:space="0"/>
            </w:tcBorders>
            <w:vAlign w:val="center"/>
          </w:tcPr>
          <w:p>
            <w:pPr>
              <w:spacing w:after="20" w:before="20"/>
              <w:jc w:val="center"/>
            </w:pPr>
            <w:r>
              <w:rPr>
                <w:rStyle w:val="tableCharacter"/>
              </w:rPr>
              <w:t>收入</w:t>
            </w:r>
          </w:p>
        </w:tc>
        <w:tc>
          <w:tcPr>
            <w:tcW w:type="dxa" w:w="2648"/>
            <w:tcBorders>
              <w:bottom w:sz="12" w:val="single" w:space="0"/>
              <w:right w:sz="6" w:val="dotted" w:space="0"/>
            </w:tcBorders>
            <w:vAlign w:val="center"/>
          </w:tcPr>
          <w:p>
            <w:pPr>
              <w:spacing w:after="20" w:before="20"/>
              <w:jc w:val="center"/>
            </w:pPr>
            <w:r>
              <w:rPr>
                <w:rStyle w:val="tableCharacter"/>
              </w:rPr>
              <w:t>费用</w:t>
            </w:r>
          </w:p>
        </w:tc>
        <w:tc>
          <w:tcPr>
            <w:tcW w:type="dxa" w:w="2648"/>
            <w:tcBorders>
              <w:bottom w:sz="12" w:val="single" w:space="0"/>
            </w:tcBorders>
            <w:vAlign w:val="center"/>
          </w:tcPr>
          <w:p>
            <w:pPr>
              <w:spacing w:after="20" w:before="20"/>
              <w:jc w:val="center"/>
            </w:pPr>
            <w:r>
              <w:rPr>
                <w:rStyle w:val="tableCharacter"/>
              </w:rPr>
              <w:t>净利润</w:t>
            </w:r>
          </w:p>
        </w:tc>
      </w:tr>
    </w:tbl>
    <w:p>
      <w:pPr>
        <w:pStyle w:val="paragraph"/>
      </w:pPr>
      <w:r>
        <w:rPr>
          <w:rStyle w:val="zero"/>
        </w:rPr>
        <w:t>不适用</w:t>
      </w:r>
    </w:p>
    <w:p>
      <w:pPr>
        <w:pStyle w:val="Heading2"/>
      </w:pPr>
      <w:r>
        <w:rPr>
          <w:rStyle w:val="first"/>
          <w:b/>
        </w:rPr>
        <w:t>（七）本年新纳入合并范围的主体</w:t>
      </w:r>
    </w:p>
    <w:p>
      <w:pPr>
        <w:pStyle w:val="paragraph"/>
      </w:pPr>
      <w:r>
        <w:rPr>
          <w:rStyle w:val="zero"/>
        </w:rPr>
        <w:t>不适用</w:t>
      </w:r>
    </w:p>
    <w:p>
      <w:pPr>
        <w:pStyle w:val="Heading2"/>
      </w:pPr>
      <w:r>
        <w:rPr>
          <w:rStyle w:val="first"/>
          <w:b/>
        </w:rPr>
        <w:t>（八）本年发生的同一控制下企业合并情况</w:t>
      </w:r>
    </w:p>
    <w:tbl>
      <w:tblPr>
        <w:tblW w:type="auto" w:w="0"/>
        <w:tblLayout w:type="autofit"/>
        <w:tblLook w:firstColumn="1" w:firstRow="1" w:lastColumn="0" w:lastRow="0" w:noHBand="0" w:noVBand="1" w:val="04A0"/>
      </w:tblPr>
      <w:tblGrid>
        <w:gridCol w:w="1324"/>
        <w:gridCol w:w="1324"/>
        <w:gridCol w:w="1324"/>
        <w:gridCol w:w="1324"/>
        <w:gridCol w:w="1324"/>
        <w:gridCol w:w="1324"/>
        <w:gridCol w:w="1324"/>
        <w:gridCol w:w="1324"/>
        <w:gridCol w:w="1324"/>
        <w:gridCol w:w="1324"/>
      </w:tblGrid>
      <w:tr>
        <w:tc>
          <w:tcPr>
            <w:tcW w:type="dxa" w:w="1324"/>
            <w:vMerge w:val="restart"/>
            <w:tcBorders>
              <w:top w:sz="12" w:val="single" w:space="0"/>
              <w:bottom w:sz="6" w:val="dotted" w:space="0"/>
              <w:right w:sz="6" w:val="dotted" w:space="0"/>
            </w:tcBorders>
            <w:vAlign w:val="center"/>
          </w:tcPr>
          <w:p>
            <w:pPr>
              <w:spacing w:after="20" w:before="20"/>
              <w:jc w:val="center"/>
            </w:pPr>
            <w:r>
              <w:rPr>
                <w:rStyle w:val="tableCharacter"/>
              </w:rPr>
              <w:t>公司名称</w:t>
            </w:r>
          </w:p>
        </w:tc>
        <w:tc>
          <w:tcPr>
            <w:tcW w:type="dxa" w:w="1324"/>
            <w:vMerge w:val="restart"/>
            <w:tcBorders>
              <w:top w:sz="12" w:val="single" w:space="0"/>
              <w:bottom w:sz="6" w:val="dotted" w:space="0"/>
              <w:right w:sz="6" w:val="dotted" w:space="0"/>
            </w:tcBorders>
            <w:vAlign w:val="center"/>
          </w:tcPr>
          <w:p>
            <w:pPr>
              <w:spacing w:after="20" w:before="20"/>
              <w:jc w:val="center"/>
            </w:pPr>
            <w:r>
              <w:rPr>
                <w:rStyle w:val="tableCharacter"/>
              </w:rPr>
              <w:t>合并日</w:t>
            </w:r>
          </w:p>
        </w:tc>
        <w:tc>
          <w:tcPr>
            <w:tcW w:type="dxa" w:w="1324"/>
            <w:vMerge w:val="restart"/>
            <w:tcBorders>
              <w:top w:sz="12" w:val="single" w:space="0"/>
              <w:bottom w:sz="6" w:val="dotted" w:space="0"/>
              <w:right w:sz="6" w:val="dotted" w:space="0"/>
            </w:tcBorders>
            <w:vAlign w:val="center"/>
          </w:tcPr>
          <w:p>
            <w:pPr>
              <w:spacing w:after="20" w:before="20"/>
              <w:jc w:val="center"/>
            </w:pPr>
            <w:r>
              <w:rPr>
                <w:rStyle w:val="tableCharacter"/>
              </w:rPr>
              <w:t>合并日确定依据</w:t>
            </w:r>
          </w:p>
        </w:tc>
        <w:tc>
          <w:tcPr>
            <w:tcW w:type="dxa" w:w="1324"/>
            <w:vMerge w:val="restart"/>
            <w:tcBorders>
              <w:top w:sz="12" w:val="single" w:space="0"/>
              <w:bottom w:sz="6" w:val="dotted" w:space="0"/>
              <w:right w:sz="6" w:val="dotted" w:space="0"/>
            </w:tcBorders>
            <w:vAlign w:val="center"/>
          </w:tcPr>
          <w:p>
            <w:pPr>
              <w:spacing w:after="20" w:before="20"/>
              <w:jc w:val="center"/>
            </w:pPr>
            <w:r>
              <w:rPr>
                <w:rStyle w:val="tableCharacter"/>
              </w:rPr>
              <w:t>账面净资产</w:t>
            </w:r>
          </w:p>
        </w:tc>
        <w:tc>
          <w:tcPr>
            <w:tcW w:type="dxa" w:w="1324"/>
            <w:vMerge w:val="restart"/>
            <w:tcBorders>
              <w:top w:sz="12" w:val="single" w:space="0"/>
              <w:bottom w:sz="6" w:val="dotted" w:space="0"/>
              <w:right w:sz="6" w:val="dotted" w:space="0"/>
            </w:tcBorders>
            <w:vAlign w:val="center"/>
          </w:tcPr>
          <w:p>
            <w:pPr>
              <w:spacing w:after="20" w:before="20"/>
              <w:jc w:val="center"/>
            </w:pPr>
            <w:r>
              <w:rPr>
                <w:rStyle w:val="tableCharacter"/>
              </w:rPr>
              <w:t>交易对价</w:t>
            </w:r>
          </w:p>
        </w:tc>
        <w:tc>
          <w:tcPr>
            <w:tcW w:type="dxa" w:w="1324"/>
            <w:vMerge w:val="restart"/>
            <w:tcBorders>
              <w:top w:sz="12" w:val="single" w:space="0"/>
              <w:bottom w:sz="6" w:val="dotted" w:space="0"/>
              <w:right w:sz="6" w:val="dotted" w:space="0"/>
            </w:tcBorders>
            <w:vAlign w:val="center"/>
          </w:tcPr>
          <w:p>
            <w:pPr>
              <w:spacing w:after="20" w:before="20"/>
              <w:jc w:val="center"/>
            </w:pPr>
            <w:r>
              <w:rPr>
                <w:rStyle w:val="tableCharacter"/>
              </w:rPr>
              <w:t>实际控制人</w:t>
            </w:r>
          </w:p>
        </w:tc>
        <w:tc>
          <w:tcPr>
            <w:tcW w:type="dxa" w:w="5296"/>
            <w:gridSpan w:val="4"/>
            <w:tcBorders>
              <w:top w:sz="12" w:val="single" w:space="0"/>
              <w:bottom w:sz="6" w:val="dotted" w:space="0"/>
              <w:right w:sz="6" w:val="dotted" w:space="0"/>
            </w:tcBorders>
            <w:vAlign w:val="center"/>
          </w:tcPr>
          <w:p>
            <w:pPr>
              <w:spacing w:after="20" w:before="20"/>
              <w:jc w:val="center"/>
            </w:pPr>
            <w:r>
              <w:rPr>
                <w:rStyle w:val="tableCharacter"/>
              </w:rPr>
              <w:t>本年初至合并日的相关情况</w:t>
            </w:r>
          </w:p>
        </w:tc>
      </w:tr>
      <w:tr>
        <w:tc>
          <w:tcPr>
            <w:tcW w:type="dxa" w:w="1324"/>
            <w:vMerge/>
            <w:tcBorders>
              <w:bottom w:sz="6" w:val="dotted" w:space="0"/>
              <w:right w:sz="6" w:val="dotted" w:space="0"/>
            </w:tcBorders>
          </w:tcPr>
          <w:p/>
        </w:tc>
        <w:tc>
          <w:tcPr>
            <w:tcW w:type="dxa" w:w="1324"/>
            <w:vMerge/>
            <w:tcBorders>
              <w:bottom w:sz="6" w:val="dotted" w:space="0"/>
              <w:right w:sz="6" w:val="dotted" w:space="0"/>
            </w:tcBorders>
          </w:tcPr>
          <w:p/>
        </w:tc>
        <w:tc>
          <w:tcPr>
            <w:tcW w:type="dxa" w:w="1324"/>
            <w:vMerge/>
            <w:tcBorders>
              <w:bottom w:sz="6" w:val="dotted" w:space="0"/>
              <w:right w:sz="6" w:val="dotted" w:space="0"/>
            </w:tcBorders>
          </w:tcPr>
          <w:p/>
        </w:tc>
        <w:tc>
          <w:tcPr>
            <w:tcW w:type="dxa" w:w="1324"/>
            <w:vMerge/>
            <w:tcBorders>
              <w:bottom w:sz="6" w:val="dotted" w:space="0"/>
              <w:right w:sz="6" w:val="dotted" w:space="0"/>
            </w:tcBorders>
          </w:tcPr>
          <w:p/>
        </w:tc>
        <w:tc>
          <w:tcPr>
            <w:tcW w:type="dxa" w:w="1324"/>
            <w:vMerge/>
            <w:tcBorders>
              <w:bottom w:sz="6" w:val="dotted" w:space="0"/>
              <w:right w:sz="6" w:val="dotted" w:space="0"/>
            </w:tcBorders>
          </w:tcPr>
          <w:p/>
        </w:tc>
        <w:tc>
          <w:tcPr>
            <w:tcW w:type="dxa" w:w="1324"/>
            <w:vMerge/>
            <w:tcBorders>
              <w:bottom w:sz="6" w:val="dotted" w:space="0"/>
              <w:right w:sz="6" w:val="dotted" w:space="0"/>
            </w:tcBorders>
          </w:tcPr>
          <w:p/>
        </w:tc>
        <w:tc>
          <w:tcPr>
            <w:tcW w:type="dxa" w:w="1324"/>
            <w:tcBorders>
              <w:bottom w:sz="6" w:val="dotted" w:space="0"/>
              <w:right w:sz="6" w:val="dotted" w:space="0"/>
            </w:tcBorders>
            <w:vAlign w:val="center"/>
          </w:tcPr>
          <w:p>
            <w:pPr>
              <w:spacing w:after="20" w:before="20"/>
              <w:jc w:val="center"/>
            </w:pPr>
            <w:r>
              <w:rPr>
                <w:rStyle w:val="tableCharacter"/>
              </w:rPr>
              <w:t>收入</w:t>
            </w:r>
          </w:p>
        </w:tc>
        <w:tc>
          <w:tcPr>
            <w:tcW w:type="dxa" w:w="1324"/>
            <w:tcBorders>
              <w:bottom w:sz="6" w:val="dotted" w:space="0"/>
              <w:right w:sz="6" w:val="dotted" w:space="0"/>
            </w:tcBorders>
            <w:vAlign w:val="center"/>
          </w:tcPr>
          <w:p>
            <w:pPr>
              <w:spacing w:after="20" w:before="20"/>
              <w:jc w:val="center"/>
            </w:pPr>
            <w:r>
              <w:rPr>
                <w:rStyle w:val="tableCharacter"/>
              </w:rPr>
              <w:t>净利润</w:t>
            </w:r>
          </w:p>
        </w:tc>
        <w:tc>
          <w:tcPr>
            <w:tcW w:type="dxa" w:w="1324"/>
            <w:tcBorders>
              <w:bottom w:sz="6" w:val="dotted" w:space="0"/>
              <w:right w:sz="6" w:val="dotted" w:space="0"/>
            </w:tcBorders>
            <w:vAlign w:val="center"/>
          </w:tcPr>
          <w:p>
            <w:pPr>
              <w:spacing w:after="20" w:before="20"/>
              <w:jc w:val="center"/>
            </w:pPr>
            <w:r>
              <w:rPr>
                <w:rStyle w:val="tableCharacter"/>
              </w:rPr>
              <w:t>现金净增加额</w:t>
            </w:r>
          </w:p>
        </w:tc>
        <w:tc>
          <w:tcPr>
            <w:tcW w:type="dxa" w:w="1324"/>
            <w:tcBorders>
              <w:bottom w:sz="6" w:val="dotted" w:space="0"/>
            </w:tcBorders>
            <w:vAlign w:val="center"/>
          </w:tcPr>
          <w:p>
            <w:pPr>
              <w:spacing w:after="20" w:before="20"/>
              <w:jc w:val="center"/>
            </w:pPr>
            <w:r>
              <w:rPr>
                <w:rStyle w:val="tableCharacter"/>
              </w:rPr>
              <w:t>经营活动现金流量净额</w:t>
            </w:r>
          </w:p>
        </w:tc>
      </w:tr>
      <w:tr>
        <w:tc>
          <w:tcPr>
            <w:tcW w:type="dxa" w:w="1324"/>
            <w:tcBorders>
              <w:bottom w:sz="12" w:val="single" w:space="0"/>
              <w:right w:sz="6" w:val="dotted" w:space="0"/>
            </w:tcBorders>
            <w:vAlign w:val="center"/>
          </w:tcPr>
          <w:p>
            <w:pPr>
              <w:spacing w:after="20" w:before="20"/>
              <w:jc w:val="left"/>
            </w:pPr>
            <w:r>
              <w:rPr>
                <w:rStyle w:val="tableCharacter"/>
              </w:rPr>
              <w:t>1.00</w:t>
            </w:r>
          </w:p>
        </w:tc>
        <w:tc>
          <w:tcPr>
            <w:tcW w:type="dxa" w:w="1324"/>
            <w:tcBorders>
              <w:bottom w:sz="12" w:val="single" w:space="0"/>
              <w:right w:sz="6" w:val="dotted" w:space="0"/>
            </w:tcBorders>
            <w:vAlign w:val="center"/>
          </w:tcPr>
          <w:p>
            <w:pPr>
              <w:spacing w:after="20" w:before="20"/>
              <w:jc w:val="right"/>
            </w:pPr>
            <w:r>
              <w:rPr>
                <w:rStyle w:val="tableCharacter"/>
              </w:rPr>
            </w:r>
          </w:p>
        </w:tc>
        <w:tc>
          <w:tcPr>
            <w:tcW w:type="dxa" w:w="1324"/>
            <w:tcBorders>
              <w:bottom w:sz="12" w:val="single" w:space="0"/>
              <w:right w:sz="6" w:val="dotted" w:space="0"/>
            </w:tcBorders>
            <w:vAlign w:val="center"/>
          </w:tcPr>
          <w:p>
            <w:pPr>
              <w:spacing w:after="20" w:before="20"/>
              <w:jc w:val="right"/>
            </w:pPr>
            <w:r>
              <w:rPr>
                <w:rStyle w:val="tableCharacter"/>
              </w:rPr>
            </w:r>
          </w:p>
        </w:tc>
        <w:tc>
          <w:tcPr>
            <w:tcW w:type="dxa" w:w="1324"/>
            <w:tcBorders>
              <w:bottom w:sz="12" w:val="single" w:space="0"/>
              <w:right w:sz="6" w:val="dotted" w:space="0"/>
            </w:tcBorders>
            <w:vAlign w:val="center"/>
          </w:tcPr>
          <w:p>
            <w:pPr>
              <w:spacing w:after="20" w:before="20"/>
              <w:jc w:val="right"/>
            </w:pPr>
            <w:r>
              <w:rPr>
                <w:rStyle w:val="tableCharacter"/>
              </w:rPr>
            </w:r>
          </w:p>
        </w:tc>
        <w:tc>
          <w:tcPr>
            <w:tcW w:type="dxa" w:w="1324"/>
            <w:tcBorders>
              <w:bottom w:sz="12" w:val="single" w:space="0"/>
              <w:right w:sz="6" w:val="dotted" w:space="0"/>
            </w:tcBorders>
            <w:vAlign w:val="center"/>
          </w:tcPr>
          <w:p>
            <w:pPr>
              <w:spacing w:after="20" w:before="20"/>
              <w:jc w:val="right"/>
            </w:pPr>
            <w:r>
              <w:rPr>
                <w:rStyle w:val="tableCharacter"/>
              </w:rPr>
            </w:r>
          </w:p>
        </w:tc>
        <w:tc>
          <w:tcPr>
            <w:tcW w:type="dxa" w:w="1324"/>
            <w:tcBorders>
              <w:bottom w:sz="12" w:val="single" w:space="0"/>
              <w:right w:sz="6" w:val="dotted" w:space="0"/>
            </w:tcBorders>
            <w:vAlign w:val="center"/>
          </w:tcPr>
          <w:p>
            <w:pPr>
              <w:spacing w:after="20" w:before="20"/>
              <w:jc w:val="right"/>
            </w:pPr>
            <w:r>
              <w:rPr>
                <w:rStyle w:val="tableCharacter"/>
              </w:rPr>
            </w:r>
          </w:p>
        </w:tc>
        <w:tc>
          <w:tcPr>
            <w:tcW w:type="dxa" w:w="1324"/>
            <w:tcBorders>
              <w:bottom w:sz="12" w:val="single" w:space="0"/>
              <w:right w:sz="6" w:val="dotted" w:space="0"/>
            </w:tcBorders>
            <w:vAlign w:val="center"/>
          </w:tcPr>
          <w:p>
            <w:pPr>
              <w:spacing w:after="20" w:before="20"/>
              <w:jc w:val="right"/>
            </w:pPr>
            <w:r>
              <w:rPr>
                <w:rStyle w:val="tableCharacter"/>
              </w:rPr>
            </w:r>
          </w:p>
        </w:tc>
        <w:tc>
          <w:tcPr>
            <w:tcW w:type="dxa" w:w="1324"/>
            <w:tcBorders>
              <w:bottom w:sz="12" w:val="single" w:space="0"/>
              <w:right w:sz="6" w:val="dotted" w:space="0"/>
            </w:tcBorders>
            <w:vAlign w:val="center"/>
          </w:tcPr>
          <w:p>
            <w:pPr>
              <w:spacing w:after="20" w:before="20"/>
              <w:jc w:val="right"/>
            </w:pPr>
            <w:r>
              <w:rPr>
                <w:rStyle w:val="tableCharacter"/>
              </w:rPr>
            </w:r>
          </w:p>
        </w:tc>
        <w:tc>
          <w:tcPr>
            <w:tcW w:type="dxa" w:w="1324"/>
            <w:tcBorders>
              <w:bottom w:sz="12" w:val="single" w:space="0"/>
              <w:right w:sz="6" w:val="dotted" w:space="0"/>
            </w:tcBorders>
            <w:vAlign w:val="center"/>
          </w:tcPr>
          <w:p>
            <w:pPr>
              <w:spacing w:after="20" w:before="20"/>
              <w:jc w:val="right"/>
            </w:pPr>
            <w:r>
              <w:rPr>
                <w:rStyle w:val="tableCharacter"/>
              </w:rPr>
            </w:r>
          </w:p>
        </w:tc>
        <w:tc>
          <w:tcPr>
            <w:tcW w:type="dxa" w:w="1324"/>
            <w:tcBorders>
              <w:bottom w:sz="12" w:val="single" w:space="0"/>
            </w:tcBorders>
            <w:vAlign w:val="center"/>
          </w:tcPr>
          <w:p>
            <w:pPr>
              <w:spacing w:after="20" w:before="20"/>
              <w:jc w:val="right"/>
            </w:pPr>
            <w:r>
              <w:rPr>
                <w:rStyle w:val="tableCharacter"/>
              </w:rPr>
            </w:r>
          </w:p>
        </w:tc>
      </w:tr>
    </w:tbl>
    <w:p>
      <w:pPr>
        <w:pStyle w:val="Heading2"/>
      </w:pPr>
      <w:r>
        <w:rPr>
          <w:rStyle w:val="first"/>
          <w:b/>
        </w:rPr>
        <w:t>（九）本年发生的非同一控制下企业合并情况</w:t>
      </w:r>
    </w:p>
    <w:tbl>
      <w:tblPr>
        <w:tblW w:type="auto" w:w="0"/>
        <w:tblLayout w:type="autofit"/>
        <w:tblLook w:firstColumn="1" w:firstRow="1" w:lastColumn="0" w:lastRow="0" w:noHBand="0" w:noVBand="1" w:val="04A0"/>
      </w:tblPr>
      <w:tblGrid>
        <w:gridCol w:w="1203"/>
        <w:gridCol w:w="1203"/>
        <w:gridCol w:w="1203"/>
        <w:gridCol w:w="1203"/>
        <w:gridCol w:w="1203"/>
        <w:gridCol w:w="1203"/>
        <w:gridCol w:w="1203"/>
        <w:gridCol w:w="1203"/>
        <w:gridCol w:w="1203"/>
        <w:gridCol w:w="1203"/>
        <w:gridCol w:w="1203"/>
      </w:tblGrid>
      <w:tr>
        <w:tc>
          <w:tcPr>
            <w:tcW w:type="dxa" w:w="1203"/>
            <w:tcBorders>
              <w:top w:sz="12" w:val="single" w:space="0"/>
              <w:bottom w:sz="6" w:val="dotted" w:space="0"/>
              <w:right w:sz="6" w:val="dotted" w:space="0"/>
            </w:tcBorders>
            <w:vAlign w:val="center"/>
          </w:tcPr>
          <w:p>
            <w:pPr>
              <w:spacing w:after="20" w:before="20"/>
              <w:jc w:val="center"/>
            </w:pPr>
            <w:r>
              <w:rPr>
                <w:rStyle w:val="tableCharacter"/>
              </w:rPr>
              <w:t>公司名称</w:t>
            </w:r>
          </w:p>
        </w:tc>
        <w:tc>
          <w:tcPr>
            <w:tcW w:type="dxa" w:w="1203"/>
            <w:tcBorders>
              <w:top w:sz="12" w:val="single" w:space="0"/>
              <w:bottom w:sz="6" w:val="dotted" w:space="0"/>
              <w:right w:sz="6" w:val="dotted" w:space="0"/>
            </w:tcBorders>
            <w:vAlign w:val="center"/>
          </w:tcPr>
          <w:p>
            <w:pPr>
              <w:spacing w:after="20" w:before="20"/>
              <w:jc w:val="center"/>
            </w:pPr>
            <w:r>
              <w:rPr>
                <w:rStyle w:val="tableCharacter"/>
              </w:rPr>
              <w:t>购买日</w:t>
            </w:r>
          </w:p>
        </w:tc>
        <w:tc>
          <w:tcPr>
            <w:tcW w:type="dxa" w:w="1203"/>
            <w:tcBorders>
              <w:top w:sz="12" w:val="single" w:space="0"/>
              <w:bottom w:sz="6" w:val="dotted" w:space="0"/>
              <w:right w:sz="6" w:val="dotted" w:space="0"/>
            </w:tcBorders>
            <w:vAlign w:val="center"/>
          </w:tcPr>
          <w:p>
            <w:pPr>
              <w:spacing w:after="20" w:before="20"/>
              <w:jc w:val="center"/>
            </w:pPr>
            <w:r>
              <w:rPr>
                <w:rStyle w:val="tableCharacter"/>
              </w:rPr>
              <w:t>购买日确定依据</w:t>
            </w:r>
          </w:p>
        </w:tc>
        <w:tc>
          <w:tcPr>
            <w:tcW w:type="dxa" w:w="1203"/>
            <w:tcBorders>
              <w:top w:sz="12" w:val="single" w:space="0"/>
              <w:bottom w:sz="6" w:val="dotted" w:space="0"/>
              <w:right w:sz="6" w:val="dotted" w:space="0"/>
            </w:tcBorders>
            <w:vAlign w:val="center"/>
          </w:tcPr>
          <w:p>
            <w:pPr>
              <w:spacing w:after="20" w:before="20"/>
              <w:jc w:val="center"/>
            </w:pPr>
            <w:r>
              <w:rPr>
                <w:rStyle w:val="tableCharacter"/>
              </w:rPr>
              <w:t>账面净资产</w:t>
            </w:r>
          </w:p>
        </w:tc>
        <w:tc>
          <w:tcPr>
            <w:tcW w:type="dxa" w:w="1203"/>
            <w:tcBorders>
              <w:top w:sz="12" w:val="single" w:space="0"/>
              <w:bottom w:sz="6" w:val="dotted" w:space="0"/>
              <w:right w:sz="6" w:val="dotted" w:space="0"/>
            </w:tcBorders>
            <w:vAlign w:val="center"/>
          </w:tcPr>
          <w:p>
            <w:pPr>
              <w:spacing w:after="20" w:before="20"/>
              <w:jc w:val="center"/>
            </w:pPr>
            <w:r>
              <w:rPr>
                <w:rStyle w:val="tableCharacter"/>
              </w:rPr>
              <w:t>可辨认净资产公允价值金额</w:t>
            </w:r>
          </w:p>
        </w:tc>
        <w:tc>
          <w:tcPr>
            <w:tcW w:type="dxa" w:w="1203"/>
            <w:tcBorders>
              <w:top w:sz="12" w:val="single" w:space="0"/>
              <w:bottom w:sz="6" w:val="dotted" w:space="0"/>
              <w:right w:sz="6" w:val="dotted" w:space="0"/>
            </w:tcBorders>
            <w:vAlign w:val="center"/>
          </w:tcPr>
          <w:p>
            <w:pPr>
              <w:spacing w:after="20" w:before="20"/>
              <w:jc w:val="center"/>
            </w:pPr>
            <w:r>
              <w:rPr>
                <w:rStyle w:val="tableCharacter"/>
              </w:rPr>
              <w:t>可辨认净资产公允价值确定方法</w:t>
            </w:r>
          </w:p>
        </w:tc>
        <w:tc>
          <w:tcPr>
            <w:tcW w:type="dxa" w:w="1203"/>
            <w:tcBorders>
              <w:top w:sz="12" w:val="single" w:space="0"/>
              <w:bottom w:sz="6" w:val="dotted" w:space="0"/>
              <w:right w:sz="6" w:val="dotted" w:space="0"/>
            </w:tcBorders>
            <w:vAlign w:val="center"/>
          </w:tcPr>
          <w:p>
            <w:pPr>
              <w:spacing w:after="20" w:before="20"/>
              <w:jc w:val="center"/>
            </w:pPr>
            <w:r>
              <w:rPr>
                <w:rStyle w:val="tableCharacter"/>
              </w:rPr>
              <w:t>交易对价</w:t>
            </w:r>
          </w:p>
        </w:tc>
        <w:tc>
          <w:tcPr>
            <w:tcW w:type="dxa" w:w="1203"/>
            <w:tcBorders>
              <w:top w:sz="12" w:val="single" w:space="0"/>
              <w:bottom w:sz="6" w:val="dotted" w:space="0"/>
              <w:right w:sz="6" w:val="dotted" w:space="0"/>
            </w:tcBorders>
            <w:vAlign w:val="center"/>
          </w:tcPr>
          <w:p>
            <w:pPr>
              <w:spacing w:after="20" w:before="20"/>
              <w:jc w:val="center"/>
            </w:pPr>
            <w:r>
              <w:rPr>
                <w:rStyle w:val="tableCharacter"/>
              </w:rPr>
              <w:t>商誉金额</w:t>
            </w:r>
          </w:p>
        </w:tc>
        <w:tc>
          <w:tcPr>
            <w:tcW w:type="dxa" w:w="1203"/>
            <w:tcBorders>
              <w:top w:sz="12" w:val="single" w:space="0"/>
              <w:bottom w:sz="6" w:val="dotted" w:space="0"/>
              <w:right w:sz="6" w:val="dotted" w:space="0"/>
            </w:tcBorders>
            <w:vAlign w:val="center"/>
          </w:tcPr>
          <w:p>
            <w:pPr>
              <w:spacing w:after="20" w:before="20"/>
              <w:jc w:val="center"/>
            </w:pPr>
            <w:r>
              <w:rPr>
                <w:rStyle w:val="tableCharacter"/>
              </w:rPr>
              <w:t>商誉确定方法</w:t>
            </w:r>
          </w:p>
        </w:tc>
        <w:tc>
          <w:tcPr>
            <w:tcW w:type="dxa" w:w="1203"/>
            <w:tcBorders>
              <w:top w:sz="12" w:val="single" w:space="0"/>
              <w:bottom w:sz="6" w:val="dotted" w:space="0"/>
              <w:right w:sz="6" w:val="dotted" w:space="0"/>
            </w:tcBorders>
            <w:vAlign w:val="center"/>
          </w:tcPr>
          <w:p>
            <w:pPr>
              <w:spacing w:after="20" w:before="20"/>
              <w:jc w:val="center"/>
            </w:pPr>
            <w:r>
              <w:rPr>
                <w:rStyle w:val="tableCharacter"/>
              </w:rPr>
              <w:t>购买日至年末被购买方的收入</w:t>
            </w:r>
          </w:p>
        </w:tc>
        <w:tc>
          <w:tcPr>
            <w:tcW w:type="dxa" w:w="1203"/>
            <w:tcBorders>
              <w:top w:sz="12" w:val="single" w:space="0"/>
              <w:bottom w:sz="6" w:val="dotted" w:space="0"/>
            </w:tcBorders>
            <w:vAlign w:val="center"/>
          </w:tcPr>
          <w:p>
            <w:pPr>
              <w:spacing w:after="20" w:before="20"/>
              <w:jc w:val="center"/>
            </w:pPr>
            <w:r>
              <w:rPr>
                <w:rStyle w:val="tableCharacter"/>
              </w:rPr>
              <w:t>购买日至年末被购买方的净利润</w:t>
              <w:br/>
            </w:r>
          </w:p>
        </w:tc>
      </w:tr>
      <w:tr>
        <w:tc>
          <w:tcPr>
            <w:tcW w:type="dxa" w:w="1203"/>
            <w:tcBorders>
              <w:bottom w:sz="12" w:val="single" w:space="0"/>
              <w:right w:sz="6" w:val="dotted" w:space="0"/>
            </w:tcBorders>
            <w:vAlign w:val="center"/>
          </w:tcPr>
          <w:p>
            <w:pPr>
              <w:spacing w:after="20" w:before="20"/>
              <w:jc w:val="left"/>
            </w:pPr>
            <w:r>
              <w:rPr>
                <w:rStyle w:val="tableCharacter"/>
              </w:rPr>
              <w:t>1.00</w:t>
            </w:r>
          </w:p>
        </w:tc>
        <w:tc>
          <w:tcPr>
            <w:tcW w:type="dxa" w:w="1203"/>
            <w:tcBorders>
              <w:bottom w:sz="12" w:val="single" w:space="0"/>
              <w:right w:sz="6" w:val="dotted" w:space="0"/>
            </w:tcBorders>
            <w:vAlign w:val="center"/>
          </w:tcPr>
          <w:p>
            <w:pPr>
              <w:spacing w:after="20" w:before="20"/>
              <w:jc w:val="right"/>
            </w:pPr>
            <w:r>
              <w:rPr>
                <w:rStyle w:val="tableCharacter"/>
              </w:rPr>
            </w:r>
          </w:p>
        </w:tc>
        <w:tc>
          <w:tcPr>
            <w:tcW w:type="dxa" w:w="1203"/>
            <w:tcBorders>
              <w:bottom w:sz="12" w:val="single" w:space="0"/>
              <w:right w:sz="6" w:val="dotted" w:space="0"/>
            </w:tcBorders>
            <w:vAlign w:val="center"/>
          </w:tcPr>
          <w:p>
            <w:pPr>
              <w:spacing w:after="20" w:before="20"/>
              <w:jc w:val="right"/>
            </w:pPr>
            <w:r>
              <w:rPr>
                <w:rStyle w:val="tableCharacter"/>
              </w:rPr>
            </w:r>
          </w:p>
        </w:tc>
        <w:tc>
          <w:tcPr>
            <w:tcW w:type="dxa" w:w="1203"/>
            <w:tcBorders>
              <w:bottom w:sz="12" w:val="single" w:space="0"/>
              <w:right w:sz="6" w:val="dotted" w:space="0"/>
            </w:tcBorders>
            <w:vAlign w:val="center"/>
          </w:tcPr>
          <w:p>
            <w:pPr>
              <w:spacing w:after="20" w:before="20"/>
              <w:jc w:val="right"/>
            </w:pPr>
            <w:r>
              <w:rPr>
                <w:rStyle w:val="tableCharacter"/>
              </w:rPr>
            </w:r>
          </w:p>
        </w:tc>
        <w:tc>
          <w:tcPr>
            <w:tcW w:type="dxa" w:w="1203"/>
            <w:tcBorders>
              <w:bottom w:sz="12" w:val="single" w:space="0"/>
              <w:right w:sz="6" w:val="dotted" w:space="0"/>
            </w:tcBorders>
            <w:vAlign w:val="center"/>
          </w:tcPr>
          <w:p>
            <w:pPr>
              <w:spacing w:after="20" w:before="20"/>
              <w:jc w:val="right"/>
            </w:pPr>
            <w:r>
              <w:rPr>
                <w:rStyle w:val="tableCharacter"/>
              </w:rPr>
            </w:r>
          </w:p>
        </w:tc>
        <w:tc>
          <w:tcPr>
            <w:tcW w:type="dxa" w:w="1203"/>
            <w:tcBorders>
              <w:bottom w:sz="12" w:val="single" w:space="0"/>
              <w:right w:sz="6" w:val="dotted" w:space="0"/>
            </w:tcBorders>
            <w:vAlign w:val="center"/>
          </w:tcPr>
          <w:p>
            <w:pPr>
              <w:spacing w:after="20" w:before="20"/>
              <w:jc w:val="right"/>
            </w:pPr>
            <w:r>
              <w:rPr>
                <w:rStyle w:val="tableCharacter"/>
              </w:rPr>
            </w:r>
          </w:p>
        </w:tc>
        <w:tc>
          <w:tcPr>
            <w:tcW w:type="dxa" w:w="1203"/>
            <w:tcBorders>
              <w:bottom w:sz="12" w:val="single" w:space="0"/>
              <w:right w:sz="6" w:val="dotted" w:space="0"/>
            </w:tcBorders>
            <w:vAlign w:val="center"/>
          </w:tcPr>
          <w:p>
            <w:pPr>
              <w:spacing w:after="20" w:before="20"/>
              <w:jc w:val="right"/>
            </w:pPr>
            <w:r>
              <w:rPr>
                <w:rStyle w:val="tableCharacter"/>
              </w:rPr>
            </w:r>
          </w:p>
        </w:tc>
        <w:tc>
          <w:tcPr>
            <w:tcW w:type="dxa" w:w="1203"/>
            <w:tcBorders>
              <w:bottom w:sz="12" w:val="single" w:space="0"/>
              <w:right w:sz="6" w:val="dotted" w:space="0"/>
            </w:tcBorders>
            <w:vAlign w:val="center"/>
          </w:tcPr>
          <w:p>
            <w:pPr>
              <w:spacing w:after="20" w:before="20"/>
              <w:jc w:val="right"/>
            </w:pPr>
            <w:r>
              <w:rPr>
                <w:rStyle w:val="tableCharacter"/>
              </w:rPr>
            </w:r>
          </w:p>
        </w:tc>
        <w:tc>
          <w:tcPr>
            <w:tcW w:type="dxa" w:w="1203"/>
            <w:tcBorders>
              <w:bottom w:sz="12" w:val="single" w:space="0"/>
              <w:right w:sz="6" w:val="dotted" w:space="0"/>
            </w:tcBorders>
            <w:vAlign w:val="center"/>
          </w:tcPr>
          <w:p>
            <w:pPr>
              <w:spacing w:after="20" w:before="20"/>
              <w:jc w:val="right"/>
            </w:pPr>
            <w:r>
              <w:rPr>
                <w:rStyle w:val="tableCharacter"/>
              </w:rPr>
            </w:r>
          </w:p>
        </w:tc>
        <w:tc>
          <w:tcPr>
            <w:tcW w:type="dxa" w:w="1203"/>
            <w:tcBorders>
              <w:bottom w:sz="12" w:val="single" w:space="0"/>
              <w:right w:sz="6" w:val="dotted" w:space="0"/>
            </w:tcBorders>
            <w:vAlign w:val="center"/>
          </w:tcPr>
          <w:p>
            <w:pPr>
              <w:spacing w:after="20" w:before="20"/>
              <w:jc w:val="right"/>
            </w:pPr>
            <w:r>
              <w:rPr>
                <w:rStyle w:val="tableCharacter"/>
              </w:rPr>
            </w:r>
          </w:p>
        </w:tc>
        <w:tc>
          <w:tcPr>
            <w:tcW w:type="dxa" w:w="1203"/>
            <w:tcBorders>
              <w:bottom w:sz="12" w:val="single" w:space="0"/>
            </w:tcBorders>
            <w:vAlign w:val="center"/>
          </w:tcPr>
          <w:p>
            <w:pPr>
              <w:spacing w:after="20" w:before="20"/>
              <w:jc w:val="right"/>
            </w:pPr>
            <w:r>
              <w:rPr>
                <w:rStyle w:val="tableCharacter"/>
              </w:rPr>
            </w:r>
          </w:p>
        </w:tc>
      </w:tr>
    </w:tbl>
    <w:p>
      <w:pPr>
        <w:pStyle w:val="Heading2"/>
      </w:pPr>
      <w:r>
        <w:rPr>
          <w:rStyle w:val="first"/>
          <w:b/>
        </w:rPr>
        <w:t>（十）本年发生的反向购买</w:t>
      </w:r>
    </w:p>
    <w:tbl>
      <w:tblPr>
        <w:tblW w:type="auto" w:w="0"/>
        <w:tblLayout w:type="autofit"/>
        <w:tblLook w:firstColumn="1" w:firstRow="1" w:lastColumn="0" w:lastRow="0" w:noHBand="0" w:noVBand="1" w:val="04A0"/>
      </w:tblPr>
      <w:tblGrid>
        <w:gridCol w:w="3309"/>
        <w:gridCol w:w="3309"/>
        <w:gridCol w:w="3309"/>
        <w:gridCol w:w="3309"/>
      </w:tblGrid>
      <w:tr>
        <w:tc>
          <w:tcPr>
            <w:tcW w:type="dxa" w:w="3309"/>
            <w:tcBorders>
              <w:top w:sz="12" w:val="single" w:space="0"/>
              <w:bottom w:sz="6" w:val="dotted" w:space="0"/>
              <w:right w:sz="6" w:val="dotted" w:space="0"/>
            </w:tcBorders>
            <w:vAlign w:val="center"/>
          </w:tcPr>
          <w:p>
            <w:pPr>
              <w:spacing w:after="20" w:before="20"/>
              <w:jc w:val="center"/>
            </w:pPr>
            <w:r>
              <w:rPr>
                <w:rStyle w:val="tableCharacter"/>
              </w:rPr>
              <w:t>购买方（借壳方）</w:t>
            </w:r>
          </w:p>
        </w:tc>
        <w:tc>
          <w:tcPr>
            <w:tcW w:type="dxa" w:w="3309"/>
            <w:tcBorders>
              <w:top w:sz="12" w:val="single" w:space="0"/>
              <w:bottom w:sz="6" w:val="dotted" w:space="0"/>
              <w:right w:sz="6" w:val="dotted" w:space="0"/>
            </w:tcBorders>
            <w:vAlign w:val="center"/>
          </w:tcPr>
          <w:p>
            <w:pPr>
              <w:spacing w:after="20" w:before="20"/>
              <w:jc w:val="center"/>
            </w:pPr>
            <w:r>
              <w:rPr>
                <w:rStyle w:val="tableCharacter"/>
              </w:rPr>
              <w:t>判断构成反向购买的依据</w:t>
            </w:r>
          </w:p>
        </w:tc>
        <w:tc>
          <w:tcPr>
            <w:tcW w:type="dxa" w:w="3309"/>
            <w:tcBorders>
              <w:top w:sz="12" w:val="single" w:space="0"/>
              <w:bottom w:sz="6" w:val="dotted" w:space="0"/>
              <w:right w:sz="6" w:val="dotted" w:space="0"/>
            </w:tcBorders>
            <w:vAlign w:val="center"/>
          </w:tcPr>
          <w:p>
            <w:pPr>
              <w:spacing w:after="20" w:before="20"/>
              <w:jc w:val="center"/>
            </w:pPr>
            <w:r>
              <w:rPr>
                <w:rStyle w:val="tableCharacter"/>
              </w:rPr>
              <w:t>合并成本的确定方法</w:t>
            </w:r>
          </w:p>
        </w:tc>
        <w:tc>
          <w:tcPr>
            <w:tcW w:type="dxa" w:w="3309"/>
            <w:tcBorders>
              <w:top w:sz="12" w:val="single" w:space="0"/>
              <w:bottom w:sz="6" w:val="dotted" w:space="0"/>
            </w:tcBorders>
            <w:vAlign w:val="center"/>
          </w:tcPr>
          <w:p>
            <w:pPr>
              <w:spacing w:after="20" w:before="20"/>
              <w:jc w:val="center"/>
            </w:pPr>
            <w:r>
              <w:rPr>
                <w:rStyle w:val="tableCharacter"/>
              </w:rPr>
              <w:t>合并中确认的商誉或计入当年的损益或调整权益的计算方法</w:t>
            </w:r>
          </w:p>
        </w:tc>
      </w:tr>
      <w:tr>
        <w:tc>
          <w:tcPr>
            <w:tcW w:type="dxa" w:w="3309"/>
            <w:tcBorders>
              <w:bottom w:sz="12" w:val="single" w:space="0"/>
              <w:right w:sz="6" w:val="dotted" w:space="0"/>
            </w:tcBorders>
            <w:vAlign w:val="center"/>
          </w:tcPr>
          <w:p>
            <w:pPr>
              <w:spacing w:after="20" w:before="20"/>
              <w:jc w:val="left"/>
            </w:pPr>
            <w:r>
              <w:rPr>
                <w:rStyle w:val="tableCharacter"/>
              </w:rPr>
              <w:t>1.00</w:t>
            </w:r>
          </w:p>
        </w:tc>
        <w:tc>
          <w:tcPr>
            <w:tcW w:type="dxa" w:w="3309"/>
            <w:tcBorders>
              <w:bottom w:sz="12" w:val="single" w:space="0"/>
              <w:right w:sz="6" w:val="dotted" w:space="0"/>
            </w:tcBorders>
            <w:vAlign w:val="center"/>
          </w:tcPr>
          <w:p>
            <w:pPr>
              <w:spacing w:after="20" w:before="20"/>
              <w:jc w:val="right"/>
            </w:pPr>
            <w:r>
              <w:rPr>
                <w:rStyle w:val="tableCharacter"/>
              </w:rPr>
            </w:r>
          </w:p>
        </w:tc>
        <w:tc>
          <w:tcPr>
            <w:tcW w:type="dxa" w:w="3309"/>
            <w:tcBorders>
              <w:bottom w:sz="12" w:val="single" w:space="0"/>
              <w:right w:sz="6" w:val="dotted" w:space="0"/>
            </w:tcBorders>
            <w:vAlign w:val="center"/>
          </w:tcPr>
          <w:p>
            <w:pPr>
              <w:spacing w:after="20" w:before="20"/>
              <w:jc w:val="right"/>
            </w:pPr>
            <w:r>
              <w:rPr>
                <w:rStyle w:val="tableCharacter"/>
              </w:rPr>
            </w:r>
          </w:p>
        </w:tc>
        <w:tc>
          <w:tcPr>
            <w:tcW w:type="dxa" w:w="3309"/>
            <w:tcBorders>
              <w:bottom w:sz="12" w:val="single" w:space="0"/>
            </w:tcBorders>
            <w:vAlign w:val="center"/>
          </w:tcPr>
          <w:p>
            <w:pPr>
              <w:spacing w:after="20" w:before="20"/>
              <w:jc w:val="right"/>
            </w:pPr>
            <w:r>
              <w:rPr>
                <w:rStyle w:val="tableCharacter"/>
              </w:rPr>
            </w:r>
          </w:p>
        </w:tc>
      </w:tr>
    </w:tbl>
    <w:p>
      <w:pPr>
        <w:pStyle w:val="Heading2"/>
      </w:pPr>
      <w:r>
        <w:rPr>
          <w:rStyle w:val="first"/>
          <w:b/>
        </w:rPr>
        <w:t>（十一）本年发生的吸收合并</w:t>
      </w:r>
    </w:p>
    <w:tbl>
      <w:tblPr>
        <w:tblW w:type="auto" w:w="0"/>
        <w:tblLayout w:type="autofit"/>
        <w:tblLook w:firstColumn="1" w:firstRow="1" w:lastColumn="0" w:lastRow="0" w:noHBand="0" w:noVBand="1" w:val="04A0"/>
      </w:tblPr>
      <w:tblGrid>
        <w:gridCol w:w="3309"/>
        <w:gridCol w:w="3309"/>
        <w:gridCol w:w="3309"/>
        <w:gridCol w:w="3309"/>
      </w:tblGrid>
      <w:tr>
        <w:tc>
          <w:tcPr>
            <w:tcW w:type="dxa" w:w="3309"/>
            <w:tcBorders>
              <w:top w:sz="12" w:val="single" w:space="0"/>
              <w:bottom w:sz="6" w:val="dotted" w:space="0"/>
              <w:right w:sz="6" w:val="dotted" w:space="0"/>
            </w:tcBorders>
            <w:vAlign w:val="center"/>
          </w:tcPr>
          <w:p>
            <w:pPr>
              <w:spacing w:after="20" w:before="20"/>
              <w:jc w:val="center"/>
            </w:pPr>
            <w:r>
              <w:rPr>
                <w:rStyle w:val="tableCharacter"/>
              </w:rPr>
              <w:t>购买方（借壳方）</w:t>
            </w:r>
          </w:p>
        </w:tc>
        <w:tc>
          <w:tcPr>
            <w:tcW w:type="dxa" w:w="3309"/>
            <w:tcBorders>
              <w:top w:sz="12" w:val="single" w:space="0"/>
              <w:bottom w:sz="6" w:val="dotted" w:space="0"/>
              <w:right w:sz="6" w:val="dotted" w:space="0"/>
            </w:tcBorders>
            <w:vAlign w:val="center"/>
          </w:tcPr>
          <w:p>
            <w:pPr>
              <w:spacing w:after="20" w:before="20"/>
              <w:jc w:val="center"/>
            </w:pPr>
            <w:r>
              <w:rPr>
                <w:rStyle w:val="tableCharacter"/>
              </w:rPr>
              <w:t>判断构成反向购买的依据</w:t>
            </w:r>
          </w:p>
        </w:tc>
        <w:tc>
          <w:tcPr>
            <w:tcW w:type="dxa" w:w="3309"/>
            <w:tcBorders>
              <w:top w:sz="12" w:val="single" w:space="0"/>
              <w:bottom w:sz="6" w:val="dotted" w:space="0"/>
              <w:right w:sz="6" w:val="dotted" w:space="0"/>
            </w:tcBorders>
            <w:vAlign w:val="center"/>
          </w:tcPr>
          <w:p>
            <w:pPr>
              <w:spacing w:after="20" w:before="20"/>
              <w:jc w:val="center"/>
            </w:pPr>
            <w:r>
              <w:rPr>
                <w:rStyle w:val="tableCharacter"/>
              </w:rPr>
              <w:t>合并成本的确定方法</w:t>
            </w:r>
          </w:p>
        </w:tc>
        <w:tc>
          <w:tcPr>
            <w:tcW w:type="dxa" w:w="3309"/>
            <w:tcBorders>
              <w:top w:sz="12" w:val="single" w:space="0"/>
              <w:bottom w:sz="6" w:val="dotted" w:space="0"/>
            </w:tcBorders>
            <w:vAlign w:val="center"/>
          </w:tcPr>
          <w:p>
            <w:pPr>
              <w:spacing w:after="20" w:before="20"/>
              <w:jc w:val="center"/>
            </w:pPr>
            <w:r>
              <w:rPr>
                <w:rStyle w:val="tableCharacter"/>
              </w:rPr>
              <w:t>合并中确认的商誉或计入当年的损益或调整权益的计算方法</w:t>
            </w:r>
          </w:p>
        </w:tc>
      </w:tr>
      <w:tr>
        <w:tc>
          <w:tcPr>
            <w:tcW w:type="dxa" w:w="3309"/>
            <w:tcBorders>
              <w:bottom w:sz="12" w:val="single" w:space="0"/>
              <w:right w:sz="6" w:val="dotted" w:space="0"/>
            </w:tcBorders>
            <w:vAlign w:val="center"/>
          </w:tcPr>
          <w:p>
            <w:pPr>
              <w:spacing w:after="20" w:before="20"/>
              <w:jc w:val="left"/>
            </w:pPr>
            <w:r>
              <w:rPr>
                <w:rStyle w:val="tableCharacter"/>
              </w:rPr>
              <w:t>1.00</w:t>
            </w:r>
          </w:p>
        </w:tc>
        <w:tc>
          <w:tcPr>
            <w:tcW w:type="dxa" w:w="3309"/>
            <w:tcBorders>
              <w:bottom w:sz="12" w:val="single" w:space="0"/>
              <w:right w:sz="6" w:val="dotted" w:space="0"/>
            </w:tcBorders>
            <w:vAlign w:val="center"/>
          </w:tcPr>
          <w:p>
            <w:pPr>
              <w:spacing w:after="20" w:before="20"/>
              <w:jc w:val="right"/>
            </w:pPr>
            <w:r>
              <w:rPr>
                <w:rStyle w:val="tableCharacter"/>
              </w:rPr>
            </w:r>
          </w:p>
        </w:tc>
        <w:tc>
          <w:tcPr>
            <w:tcW w:type="dxa" w:w="3309"/>
            <w:tcBorders>
              <w:bottom w:sz="12" w:val="single" w:space="0"/>
              <w:right w:sz="6" w:val="dotted" w:space="0"/>
            </w:tcBorders>
            <w:vAlign w:val="center"/>
          </w:tcPr>
          <w:p>
            <w:pPr>
              <w:spacing w:after="20" w:before="20"/>
              <w:jc w:val="right"/>
            </w:pPr>
            <w:r>
              <w:rPr>
                <w:rStyle w:val="tableCharacter"/>
              </w:rPr>
            </w:r>
          </w:p>
        </w:tc>
        <w:tc>
          <w:tcPr>
            <w:tcW w:type="dxa" w:w="3309"/>
            <w:tcBorders>
              <w:bottom w:sz="12" w:val="single" w:space="0"/>
            </w:tcBorders>
            <w:vAlign w:val="center"/>
          </w:tcPr>
          <w:p>
            <w:pPr>
              <w:spacing w:after="20" w:before="20"/>
              <w:jc w:val="right"/>
            </w:pPr>
            <w:r>
              <w:rPr>
                <w:rStyle w:val="tableCharacter"/>
              </w:rPr>
            </w:r>
          </w:p>
        </w:tc>
      </w:tr>
    </w:tbl>
    <w:p>
      <w:pPr>
        <w:pStyle w:val="Heading2"/>
      </w:pPr>
      <w:r>
        <w:rPr>
          <w:rStyle w:val="first"/>
          <w:b/>
        </w:rPr>
        <w:t>（十二）子企业使用企业集团资产和清偿企业集团债务的重大限制</w:t>
      </w:r>
    </w:p>
    <w:p>
      <w:pPr>
        <w:pStyle w:val="paragraph"/>
      </w:pPr>
      <w:r>
        <w:rPr>
          <w:rStyle w:val="zero"/>
        </w:rPr>
        <w:t>不适用</w:t>
      </w:r>
    </w:p>
    <w:p>
      <w:pPr>
        <w:pStyle w:val="Heading2"/>
      </w:pPr>
      <w:r>
        <w:rPr>
          <w:rStyle w:val="first"/>
          <w:b/>
        </w:rPr>
        <w:t>（十三）纳入合并财务报表范围的结构化主体的相关信息</w:t>
      </w:r>
    </w:p>
    <w:p>
      <w:pPr>
        <w:pStyle w:val="paragraph"/>
      </w:pPr>
      <w:r>
        <w:rPr>
          <w:rStyle w:val="zero"/>
        </w:rPr>
        <w:t>不适用</w:t>
      </w:r>
    </w:p>
    <w:p>
      <w:pPr>
        <w:pStyle w:val="Heading2"/>
      </w:pPr>
      <w:r>
        <w:rPr>
          <w:rStyle w:val="first"/>
          <w:b/>
        </w:rPr>
        <w:t>（十四）母公司在子企业的所有者权益份额发生变化的情况</w:t>
      </w:r>
    </w:p>
    <w:p>
      <w:pPr>
        <w:pStyle w:val="paragraph"/>
      </w:pPr>
      <w:r>
        <w:rPr>
          <w:rStyle w:val="zero"/>
        </w:rPr>
        <w:t>不适用</w:t>
      </w:r>
    </w:p>
    <w:p>
      <w:pPr>
        <w:pStyle w:val="Heading2"/>
      </w:pPr>
      <w:r>
        <w:rPr>
          <w:rStyle w:val="first"/>
          <w:b/>
        </w:rPr>
        <w:t>（十五）子公司向母公司转移资金的能力受到严格限制的情况</w:t>
      </w:r>
    </w:p>
    <w:p>
      <w:pPr>
        <w:pStyle w:val="paragraph"/>
      </w:pPr>
      <w:r>
        <w:rPr>
          <w:rStyle w:val="zero"/>
        </w:rPr>
        <w:t>不适用</w:t>
      </w:r>
    </w:p>
    <w:p>
      <w:pPr>
        <w:sectPr>
          <w:type w:val="continuous"/>
          <w:pgSz w:w="16838" w:h="11906" w:orient="landscape"/>
          <w:pgMar w:top="1440" w:right="1800" w:bottom="1440" w:left="1800" w:header="720" w:footer="720" w:gutter="0"/>
          <w:cols w:space="720"/>
          <w:docGrid w:linePitch="360"/>
        </w:sectPr>
      </w:pPr>
    </w:p>
    <w:p>
      <w:pPr>
        <w:pStyle w:val="Heading1"/>
      </w:pPr>
      <w:r>
        <w:rPr>
          <w:rStyle w:val="first"/>
          <w:b/>
        </w:rPr>
        <w:t>八、合并财务报表重要项目的说明</w:t>
      </w:r>
    </w:p>
    <w:p>
      <w:pPr>
        <w:pStyle w:val="paragraph"/>
      </w:pPr>
      <w:r>
        <w:rPr>
          <w:rStyle w:val="zero"/>
        </w:rPr>
        <w:t>以下注释项目除特别注明之外，金额单位为人民币元；期初数指2018年12月31日财务报表数，期末数指2019年12月31日财务报表数，本期指2019年度，上期指2018年度</w:t>
      </w:r>
    </w:p>
    <w:p>
      <w:pPr>
        <w:pStyle w:val="Heading2"/>
      </w:pPr>
      <w:r>
        <w:rPr>
          <w:rStyle w:val="first"/>
          <w:b/>
        </w:rPr>
        <w:t>（一）货币资金</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期末数</w:t>
            </w:r>
          </w:p>
        </w:tc>
        <w:tc>
          <w:tcPr>
            <w:tcW w:type="dxa" w:w="2769"/>
            <w:tcBorders>
              <w:top w:sz="12" w:val="single" w:space="0"/>
              <w:bottom w:sz="6" w:val="dotted" w:space="0"/>
            </w:tcBorders>
            <w:vAlign w:val="center"/>
          </w:tcPr>
          <w:p>
            <w:pPr>
              <w:spacing w:after="20" w:before="20"/>
              <w:jc w:val="center"/>
            </w:pPr>
            <w:r>
              <w:rPr>
                <w:rStyle w:val="tableCharacter"/>
              </w:rPr>
              <w:t>期初数</w:t>
            </w:r>
          </w:p>
        </w:tc>
      </w:tr>
      <w:tr>
        <w:tc>
          <w:tcPr>
            <w:tcW w:type="dxa" w:w="2769"/>
            <w:tcBorders>
              <w:bottom w:sz="6" w:val="dotted" w:space="0"/>
              <w:right w:sz="6" w:val="dotted" w:space="0"/>
            </w:tcBorders>
            <w:vAlign w:val="center"/>
          </w:tcPr>
          <w:p>
            <w:pPr>
              <w:spacing w:after="20" w:before="20"/>
              <w:jc w:val="left"/>
            </w:pPr>
            <w:r>
              <w:rPr>
                <w:rStyle w:val="tableCharacter"/>
              </w:rPr>
              <w:t>库存现金</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银行存款</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其他货币资金</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12" w:val="single" w:space="0"/>
              <w:right w:sz="6" w:val="dotted" w:space="0"/>
            </w:tcBorders>
            <w:vAlign w:val="center"/>
          </w:tcPr>
          <w:p>
            <w:pPr>
              <w:spacing w:after="20" w:before="20"/>
              <w:jc w:val="center"/>
            </w:pPr>
            <w:r>
              <w:rPr>
                <w:rStyle w:val="tableCharacter"/>
              </w:rPr>
              <w:t>合    计</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t>0.00</w:t>
            </w:r>
          </w:p>
        </w:tc>
      </w:tr>
    </w:tbl>
    <w:p>
      <w:pPr>
        <w:pStyle w:val="paragraph"/>
      </w:pPr>
      <w:r>
        <w:rPr>
          <w:rStyle w:val="zero"/>
        </w:rPr>
        <w:t>受限制的货币资金明细如下：</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期末数</w:t>
            </w:r>
          </w:p>
        </w:tc>
        <w:tc>
          <w:tcPr>
            <w:tcW w:type="dxa" w:w="2769"/>
            <w:tcBorders>
              <w:top w:sz="12" w:val="single" w:space="0"/>
              <w:bottom w:sz="6" w:val="dotted" w:space="0"/>
            </w:tcBorders>
            <w:vAlign w:val="center"/>
          </w:tcPr>
          <w:p>
            <w:pPr>
              <w:spacing w:after="20" w:before="20"/>
              <w:jc w:val="center"/>
            </w:pPr>
            <w:r>
              <w:rPr>
                <w:rStyle w:val="tableCharacter"/>
              </w:rPr>
              <w:t>期初数</w:t>
            </w:r>
          </w:p>
        </w:tc>
      </w:tr>
      <w:tr>
        <w:tc>
          <w:tcPr>
            <w:tcW w:type="dxa" w:w="2769"/>
            <w:tcBorders>
              <w:bottom w:sz="6" w:val="dotted" w:space="0"/>
              <w:right w:sz="6" w:val="dotted" w:space="0"/>
            </w:tcBorders>
            <w:vAlign w:val="center"/>
          </w:tcPr>
          <w:p>
            <w:pPr>
              <w:spacing w:after="20" w:before="20"/>
              <w:jc w:val="left"/>
            </w:pPr>
            <w:r>
              <w:rPr>
                <w:rStyle w:val="tableCharacter"/>
              </w:rPr>
              <w:t>银行承兑汇票保证金</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t>0.00</w:t>
            </w:r>
          </w:p>
        </w:tc>
      </w:tr>
      <w:tr>
        <w:tc>
          <w:tcPr>
            <w:tcW w:type="dxa" w:w="2769"/>
            <w:tcBorders>
              <w:bottom w:sz="6" w:val="dotted" w:space="0"/>
              <w:right w:sz="6" w:val="dotted" w:space="0"/>
            </w:tcBorders>
            <w:vAlign w:val="center"/>
          </w:tcPr>
          <w:p>
            <w:pPr>
              <w:spacing w:after="20" w:before="20"/>
              <w:jc w:val="left"/>
            </w:pPr>
            <w:r>
              <w:rPr>
                <w:rStyle w:val="tableCharacter"/>
              </w:rPr>
              <w:t>信用证保证金</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t>0.00</w:t>
            </w:r>
          </w:p>
        </w:tc>
      </w:tr>
      <w:tr>
        <w:tc>
          <w:tcPr>
            <w:tcW w:type="dxa" w:w="2769"/>
            <w:tcBorders>
              <w:bottom w:sz="6" w:val="dotted" w:space="0"/>
              <w:right w:sz="6" w:val="dotted" w:space="0"/>
            </w:tcBorders>
            <w:vAlign w:val="center"/>
          </w:tcPr>
          <w:p>
            <w:pPr>
              <w:spacing w:after="20" w:before="20"/>
              <w:jc w:val="left"/>
            </w:pPr>
            <w:r>
              <w:rPr>
                <w:rStyle w:val="tableCharacter"/>
              </w:rPr>
              <w:t>履约保证金</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t>0.00</w:t>
            </w:r>
          </w:p>
        </w:tc>
      </w:tr>
      <w:tr>
        <w:tc>
          <w:tcPr>
            <w:tcW w:type="dxa" w:w="2769"/>
            <w:tcBorders>
              <w:bottom w:sz="6" w:val="dotted" w:space="0"/>
              <w:right w:sz="6" w:val="dotted" w:space="0"/>
            </w:tcBorders>
            <w:vAlign w:val="center"/>
          </w:tcPr>
          <w:p>
            <w:pPr>
              <w:spacing w:after="20" w:before="20"/>
              <w:jc w:val="left"/>
            </w:pPr>
            <w:r>
              <w:rPr>
                <w:rStyle w:val="tableCharacter"/>
              </w:rPr>
              <w:t>用于担保的定期存款或通知存款</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t>0.00</w:t>
            </w:r>
          </w:p>
        </w:tc>
      </w:tr>
      <w:tr>
        <w:tc>
          <w:tcPr>
            <w:tcW w:type="dxa" w:w="2769"/>
            <w:tcBorders>
              <w:bottom w:sz="6" w:val="dotted" w:space="0"/>
              <w:right w:sz="6" w:val="dotted" w:space="0"/>
            </w:tcBorders>
            <w:vAlign w:val="center"/>
          </w:tcPr>
          <w:p>
            <w:pPr>
              <w:spacing w:after="20" w:before="20"/>
              <w:jc w:val="left"/>
            </w:pPr>
            <w:r>
              <w:rPr>
                <w:rStyle w:val="tableCharacter"/>
              </w:rPr>
              <w:t>放在境外且资金汇回受到限制的款项</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t>0.00</w:t>
            </w:r>
          </w:p>
        </w:tc>
      </w:tr>
      <w:tr>
        <w:tc>
          <w:tcPr>
            <w:tcW w:type="dxa" w:w="2769"/>
            <w:tcBorders>
              <w:bottom w:sz="6" w:val="dotted" w:space="0"/>
              <w:right w:sz="6" w:val="dotted" w:space="0"/>
            </w:tcBorders>
            <w:vAlign w:val="center"/>
          </w:tcPr>
          <w:p>
            <w:pPr>
              <w:spacing w:after="20" w:before="20"/>
              <w:jc w:val="left"/>
            </w:pPr>
            <w:r>
              <w:rPr>
                <w:rStyle w:val="tableCharacter"/>
              </w:rPr>
              <w:t>维修基金专户资金</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t>0.00</w:t>
            </w:r>
          </w:p>
        </w:tc>
      </w:tr>
      <w:tr>
        <w:tc>
          <w:tcPr>
            <w:tcW w:type="dxa" w:w="2769"/>
            <w:tcBorders>
              <w:bottom w:sz="6" w:val="dotted" w:space="0"/>
              <w:right w:sz="6" w:val="dotted" w:space="0"/>
            </w:tcBorders>
            <w:vAlign w:val="center"/>
          </w:tcPr>
          <w:p>
            <w:pPr>
              <w:spacing w:after="20" w:before="20"/>
              <w:jc w:val="left"/>
            </w:pPr>
            <w:r>
              <w:rPr>
                <w:rStyle w:val="tableCharacter"/>
              </w:rPr>
              <w:t>其他</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t>0.00</w:t>
            </w:r>
          </w:p>
        </w:tc>
      </w:tr>
      <w:tr>
        <w:tc>
          <w:tcPr>
            <w:tcW w:type="dxa" w:w="2769"/>
            <w:tcBorders>
              <w:bottom w:sz="12" w:val="single" w:space="0"/>
              <w:right w:sz="6" w:val="dotted" w:space="0"/>
            </w:tcBorders>
            <w:vAlign w:val="center"/>
          </w:tcPr>
          <w:p>
            <w:pPr>
              <w:spacing w:after="20" w:before="20"/>
              <w:jc w:val="center"/>
            </w:pPr>
            <w:r>
              <w:rPr>
                <w:rStyle w:val="tableCharacter"/>
              </w:rPr>
              <w:t>合    计</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t>0.00</w:t>
            </w:r>
          </w:p>
        </w:tc>
      </w:tr>
    </w:tbl>
    <w:p>
      <w:pPr>
        <w:pStyle w:val="Heading2"/>
      </w:pPr>
      <w:r>
        <w:rPr>
          <w:rStyle w:val="first"/>
          <w:b/>
        </w:rPr>
        <w:t>（二）应收票据</w:t>
      </w:r>
    </w:p>
    <w:p>
      <w:pPr>
        <w:pStyle w:val="paragraph"/>
      </w:pPr>
      <w:r>
        <w:rPr>
          <w:rStyle w:val="zero"/>
        </w:rPr>
        <w:t>1、应收票据分类</w:t>
      </w:r>
    </w:p>
    <w:tbl>
      <w:tblPr>
        <w:tblW w:type="auto" w:w="0"/>
        <w:tblLayout w:type="autofit"/>
        <w:tblLook w:firstColumn="1" w:firstRow="1" w:lastColumn="0" w:lastRow="0" w:noHBand="0" w:noVBand="1" w:val="04A0"/>
      </w:tblPr>
      <w:tblGrid>
        <w:gridCol w:w="1187"/>
        <w:gridCol w:w="1187"/>
        <w:gridCol w:w="1187"/>
        <w:gridCol w:w="1187"/>
        <w:gridCol w:w="1187"/>
        <w:gridCol w:w="1187"/>
        <w:gridCol w:w="1187"/>
      </w:tblGrid>
      <w:tr>
        <w:tc>
          <w:tcPr>
            <w:tcW w:type="dxa" w:w="1187"/>
            <w:vMerge w:val="restart"/>
            <w:tcBorders>
              <w:top w:sz="12" w:val="single" w:space="0"/>
              <w:bottom w:sz="6" w:val="dotted" w:space="0"/>
              <w:right w:sz="6" w:val="dotted" w:space="0"/>
            </w:tcBorders>
            <w:vAlign w:val="center"/>
          </w:tcPr>
          <w:p>
            <w:pPr>
              <w:spacing w:after="20" w:before="20"/>
              <w:jc w:val="center"/>
            </w:pPr>
            <w:r>
              <w:rPr>
                <w:rStyle w:val="tableCharacter"/>
              </w:rPr>
              <w:t>种类</w:t>
            </w:r>
          </w:p>
        </w:tc>
        <w:tc>
          <w:tcPr>
            <w:tcW w:type="dxa" w:w="3561"/>
            <w:gridSpan w:val="3"/>
            <w:tcBorders>
              <w:top w:sz="12" w:val="single" w:space="0"/>
              <w:bottom w:sz="6" w:val="dotted" w:space="0"/>
              <w:right w:sz="6" w:val="dotted" w:space="0"/>
            </w:tcBorders>
            <w:vAlign w:val="center"/>
          </w:tcPr>
          <w:p>
            <w:pPr>
              <w:spacing w:after="20" w:before="20"/>
              <w:jc w:val="center"/>
            </w:pPr>
            <w:r>
              <w:rPr>
                <w:rStyle w:val="tableCharacter"/>
              </w:rPr>
              <w:t>期末数</w:t>
            </w:r>
          </w:p>
        </w:tc>
        <w:tc>
          <w:tcPr>
            <w:tcW w:type="dxa" w:w="3561"/>
            <w:gridSpan w:val="3"/>
            <w:tcBorders>
              <w:top w:sz="12" w:val="single" w:space="0"/>
              <w:bottom w:sz="6" w:val="dotted" w:space="0"/>
              <w:right w:sz="6" w:val="dotted" w:space="0"/>
            </w:tcBorders>
            <w:vAlign w:val="center"/>
          </w:tcPr>
          <w:p>
            <w:pPr>
              <w:spacing w:after="20" w:before="20"/>
              <w:jc w:val="center"/>
            </w:pPr>
            <w:r>
              <w:rPr>
                <w:rStyle w:val="tableCharacter"/>
              </w:rPr>
              <w:t>期初数</w:t>
            </w:r>
          </w:p>
        </w:tc>
      </w:tr>
      <w:tr>
        <w:tc>
          <w:tcPr>
            <w:tcW w:type="dxa" w:w="1187"/>
            <w:vMerge/>
            <w:tcBorders>
              <w:bottom w:sz="6" w:val="dotted" w:space="0"/>
              <w:right w:sz="6" w:val="dotted" w:space="0"/>
            </w:tcBorders>
          </w:tcPr>
          <w:p/>
        </w:tc>
        <w:tc>
          <w:tcPr>
            <w:tcW w:type="dxa" w:w="1187"/>
            <w:tcBorders>
              <w:bottom w:sz="6" w:val="dotted" w:space="0"/>
              <w:right w:sz="6" w:val="dotted" w:space="0"/>
            </w:tcBorders>
            <w:vAlign w:val="center"/>
          </w:tcPr>
          <w:p>
            <w:pPr>
              <w:spacing w:after="20" w:before="20"/>
              <w:jc w:val="center"/>
            </w:pPr>
            <w:r>
              <w:rPr>
                <w:rStyle w:val="tableCharacter"/>
              </w:rPr>
              <w:t>账面余额</w:t>
            </w:r>
          </w:p>
        </w:tc>
        <w:tc>
          <w:tcPr>
            <w:tcW w:type="dxa" w:w="1187"/>
            <w:tcBorders>
              <w:bottom w:sz="6" w:val="dotted" w:space="0"/>
              <w:right w:sz="6" w:val="dotted" w:space="0"/>
            </w:tcBorders>
            <w:vAlign w:val="center"/>
          </w:tcPr>
          <w:p>
            <w:pPr>
              <w:spacing w:after="20" w:before="20"/>
              <w:jc w:val="center"/>
            </w:pPr>
            <w:r>
              <w:rPr>
                <w:rStyle w:val="tableCharacter"/>
              </w:rPr>
              <w:t>坏账准备</w:t>
            </w:r>
          </w:p>
        </w:tc>
        <w:tc>
          <w:tcPr>
            <w:tcW w:type="dxa" w:w="1187"/>
            <w:tcBorders>
              <w:bottom w:sz="6" w:val="dotted" w:space="0"/>
              <w:right w:sz="6" w:val="dotted" w:space="0"/>
            </w:tcBorders>
            <w:vAlign w:val="center"/>
          </w:tcPr>
          <w:p>
            <w:pPr>
              <w:spacing w:after="20" w:before="20"/>
              <w:jc w:val="center"/>
            </w:pPr>
            <w:r>
              <w:rPr>
                <w:rStyle w:val="tableCharacter"/>
              </w:rPr>
              <w:t>账面价值</w:t>
            </w:r>
          </w:p>
        </w:tc>
        <w:tc>
          <w:tcPr>
            <w:tcW w:type="dxa" w:w="1187"/>
            <w:tcBorders>
              <w:bottom w:sz="6" w:val="dotted" w:space="0"/>
              <w:right w:sz="6" w:val="dotted" w:space="0"/>
            </w:tcBorders>
            <w:vAlign w:val="center"/>
          </w:tcPr>
          <w:p>
            <w:pPr>
              <w:spacing w:after="20" w:before="20"/>
              <w:jc w:val="center"/>
            </w:pPr>
            <w:r>
              <w:rPr>
                <w:rStyle w:val="tableCharacter"/>
              </w:rPr>
              <w:t>账面余额</w:t>
            </w:r>
          </w:p>
        </w:tc>
        <w:tc>
          <w:tcPr>
            <w:tcW w:type="dxa" w:w="1187"/>
            <w:tcBorders>
              <w:bottom w:sz="6" w:val="dotted" w:space="0"/>
              <w:right w:sz="6" w:val="dotted" w:space="0"/>
            </w:tcBorders>
            <w:vAlign w:val="center"/>
          </w:tcPr>
          <w:p>
            <w:pPr>
              <w:spacing w:after="20" w:before="20"/>
              <w:jc w:val="center"/>
            </w:pPr>
            <w:r>
              <w:rPr>
                <w:rStyle w:val="tableCharacter"/>
              </w:rPr>
              <w:t>坏账准备</w:t>
            </w:r>
          </w:p>
        </w:tc>
        <w:tc>
          <w:tcPr>
            <w:tcW w:type="dxa" w:w="1187"/>
            <w:tcBorders>
              <w:bottom w:sz="6" w:val="dotted" w:space="0"/>
            </w:tcBorders>
            <w:vAlign w:val="center"/>
          </w:tcPr>
          <w:p>
            <w:pPr>
              <w:spacing w:after="20" w:before="20"/>
              <w:jc w:val="center"/>
            </w:pPr>
            <w:r>
              <w:rPr>
                <w:rStyle w:val="tableCharacter"/>
              </w:rPr>
              <w:t>账面价值</w:t>
            </w:r>
          </w:p>
        </w:tc>
      </w:tr>
      <w:tr>
        <w:tc>
          <w:tcPr>
            <w:tcW w:type="dxa" w:w="1187"/>
            <w:tcBorders>
              <w:bottom w:sz="6" w:val="dotted" w:space="0"/>
              <w:right w:sz="6" w:val="dotted" w:space="0"/>
            </w:tcBorders>
            <w:vAlign w:val="center"/>
          </w:tcPr>
          <w:p>
            <w:pPr>
              <w:spacing w:after="20" w:before="20"/>
              <w:jc w:val="left"/>
            </w:pPr>
            <w:r>
              <w:rPr>
                <w:rStyle w:val="tableCharacter"/>
              </w:rPr>
              <w:t>银行承兑汇票</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tcBorders>
            <w:vAlign w:val="center"/>
          </w:tcPr>
          <w:p>
            <w:pPr>
              <w:spacing w:after="20" w:before="20"/>
              <w:jc w:val="right"/>
            </w:pPr>
            <w:r>
              <w:rPr>
                <w:rStyle w:val="tableCharacter"/>
              </w:rPr>
              <w:t>0.00</w:t>
            </w:r>
          </w:p>
        </w:tc>
      </w:tr>
      <w:tr>
        <w:tc>
          <w:tcPr>
            <w:tcW w:type="dxa" w:w="1187"/>
            <w:tcBorders>
              <w:bottom w:sz="6" w:val="dotted" w:space="0"/>
              <w:right w:sz="6" w:val="dotted" w:space="0"/>
            </w:tcBorders>
            <w:vAlign w:val="center"/>
          </w:tcPr>
          <w:p>
            <w:pPr>
              <w:spacing w:after="20" w:before="20"/>
              <w:jc w:val="left"/>
            </w:pPr>
            <w:r>
              <w:rPr>
                <w:rStyle w:val="tableCharacter"/>
              </w:rPr>
              <w:t>商业承兑汇票</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tcBorders>
            <w:vAlign w:val="center"/>
          </w:tcPr>
          <w:p>
            <w:pPr>
              <w:spacing w:after="20" w:before="20"/>
              <w:jc w:val="right"/>
            </w:pPr>
            <w:r>
              <w:rPr>
                <w:rStyle w:val="tableCharacter"/>
              </w:rPr>
              <w:t>0.00</w:t>
            </w:r>
          </w:p>
        </w:tc>
      </w:tr>
      <w:tr>
        <w:tc>
          <w:tcPr>
            <w:tcW w:type="dxa" w:w="1187"/>
            <w:tcBorders>
              <w:bottom w:sz="12" w:val="single" w:space="0"/>
              <w:right w:sz="6" w:val="dotted" w:space="0"/>
            </w:tcBorders>
            <w:vAlign w:val="center"/>
          </w:tcPr>
          <w:p>
            <w:pPr>
              <w:spacing w:after="20" w:before="20"/>
              <w:jc w:val="center"/>
            </w:pPr>
            <w:r>
              <w:rPr>
                <w:rStyle w:val="tableCharacter"/>
              </w:rPr>
              <w:t>合  计</w:t>
            </w:r>
          </w:p>
        </w:tc>
        <w:tc>
          <w:tcPr>
            <w:tcW w:type="dxa" w:w="1187"/>
            <w:tcBorders>
              <w:bottom w:sz="12" w:val="single" w:space="0"/>
              <w:right w:sz="6" w:val="dotted" w:space="0"/>
            </w:tcBorders>
            <w:vAlign w:val="center"/>
          </w:tcPr>
          <w:p>
            <w:pPr>
              <w:spacing w:after="20" w:before="20"/>
              <w:jc w:val="right"/>
            </w:pPr>
            <w:r>
              <w:rPr>
                <w:rStyle w:val="tableCharacter"/>
              </w:rPr>
              <w:t>0.00</w:t>
            </w:r>
          </w:p>
        </w:tc>
        <w:tc>
          <w:tcPr>
            <w:tcW w:type="dxa" w:w="1187"/>
            <w:tcBorders>
              <w:bottom w:sz="12" w:val="single" w:space="0"/>
              <w:right w:sz="6" w:val="dotted" w:space="0"/>
            </w:tcBorders>
            <w:vAlign w:val="center"/>
          </w:tcPr>
          <w:p>
            <w:pPr>
              <w:spacing w:after="20" w:before="20"/>
              <w:jc w:val="right"/>
            </w:pPr>
            <w:r>
              <w:rPr>
                <w:rStyle w:val="tableCharacter"/>
              </w:rPr>
              <w:t>0.00</w:t>
            </w:r>
          </w:p>
        </w:tc>
        <w:tc>
          <w:tcPr>
            <w:tcW w:type="dxa" w:w="1187"/>
            <w:tcBorders>
              <w:bottom w:sz="12" w:val="single" w:space="0"/>
              <w:right w:sz="6" w:val="dotted" w:space="0"/>
            </w:tcBorders>
            <w:vAlign w:val="center"/>
          </w:tcPr>
          <w:p>
            <w:pPr>
              <w:spacing w:after="20" w:before="20"/>
              <w:jc w:val="right"/>
            </w:pPr>
            <w:r>
              <w:rPr>
                <w:rStyle w:val="tableCharacter"/>
              </w:rPr>
              <w:t>0.00</w:t>
            </w:r>
          </w:p>
        </w:tc>
        <w:tc>
          <w:tcPr>
            <w:tcW w:type="dxa" w:w="1187"/>
            <w:tcBorders>
              <w:bottom w:sz="12" w:val="single" w:space="0"/>
              <w:right w:sz="6" w:val="dotted" w:space="0"/>
            </w:tcBorders>
            <w:vAlign w:val="center"/>
          </w:tcPr>
          <w:p>
            <w:pPr>
              <w:spacing w:after="20" w:before="20"/>
              <w:jc w:val="right"/>
            </w:pPr>
            <w:r>
              <w:rPr>
                <w:rStyle w:val="tableCharacter"/>
              </w:rPr>
              <w:t>0.00</w:t>
            </w:r>
          </w:p>
        </w:tc>
        <w:tc>
          <w:tcPr>
            <w:tcW w:type="dxa" w:w="1187"/>
            <w:tcBorders>
              <w:bottom w:sz="12" w:val="single" w:space="0"/>
              <w:right w:sz="6" w:val="dotted" w:space="0"/>
            </w:tcBorders>
            <w:vAlign w:val="center"/>
          </w:tcPr>
          <w:p>
            <w:pPr>
              <w:spacing w:after="20" w:before="20"/>
              <w:jc w:val="right"/>
            </w:pPr>
            <w:r>
              <w:rPr>
                <w:rStyle w:val="tableCharacter"/>
              </w:rPr>
              <w:t>0.00</w:t>
            </w:r>
          </w:p>
        </w:tc>
        <w:tc>
          <w:tcPr>
            <w:tcW w:type="dxa" w:w="1187"/>
            <w:tcBorders>
              <w:bottom w:sz="12" w:val="single" w:space="0"/>
            </w:tcBorders>
            <w:vAlign w:val="center"/>
          </w:tcPr>
          <w:p>
            <w:pPr>
              <w:spacing w:after="20" w:before="20"/>
              <w:jc w:val="right"/>
            </w:pPr>
            <w:r>
              <w:rPr>
                <w:rStyle w:val="tableCharacter"/>
              </w:rPr>
              <w:t>0.00</w:t>
            </w:r>
          </w:p>
        </w:tc>
      </w:tr>
    </w:tbl>
    <w:p>
      <w:pPr>
        <w:pStyle w:val="paragraph"/>
      </w:pPr>
      <w:r>
        <w:rPr>
          <w:rStyle w:val="zero"/>
        </w:rPr>
        <w:t>2、期末已质押的应收票据</w:t>
      </w:r>
    </w:p>
    <w:tbl>
      <w:tblPr>
        <w:tblW w:type="auto" w:w="0"/>
        <w:tblLayout w:type="autofit"/>
        <w:tblLook w:firstColumn="1" w:firstRow="1" w:lastColumn="0" w:lastRow="0" w:noHBand="0" w:noVBand="1" w:val="04A0"/>
      </w:tblPr>
      <w:tblGrid>
        <w:gridCol w:w="4153"/>
        <w:gridCol w:w="4153"/>
      </w:tblGrid>
      <w:tr>
        <w:tc>
          <w:tcPr>
            <w:tcW w:type="dxa" w:w="4153"/>
            <w:tcBorders>
              <w:top w:sz="12" w:val="single" w:space="0"/>
              <w:bottom w:sz="6" w:val="dotted" w:space="0"/>
              <w:right w:sz="6" w:val="dotted" w:space="0"/>
            </w:tcBorders>
            <w:vAlign w:val="center"/>
          </w:tcPr>
          <w:p>
            <w:pPr>
              <w:spacing w:after="20" w:before="20"/>
              <w:jc w:val="center"/>
            </w:pPr>
            <w:r>
              <w:rPr>
                <w:rStyle w:val="tableCharacter"/>
              </w:rPr>
              <w:t>种类</w:t>
            </w:r>
          </w:p>
        </w:tc>
        <w:tc>
          <w:tcPr>
            <w:tcW w:type="dxa" w:w="4153"/>
            <w:tcBorders>
              <w:top w:sz="12" w:val="single" w:space="0"/>
              <w:bottom w:sz="6" w:val="dotted" w:space="0"/>
            </w:tcBorders>
            <w:vAlign w:val="center"/>
          </w:tcPr>
          <w:p>
            <w:pPr>
              <w:spacing w:after="20" w:before="20"/>
              <w:jc w:val="center"/>
            </w:pPr>
            <w:r>
              <w:rPr>
                <w:rStyle w:val="tableCharacter"/>
              </w:rPr>
              <w:t>期末已质押金额</w:t>
            </w:r>
          </w:p>
        </w:tc>
      </w:tr>
      <w:tr>
        <w:tc>
          <w:tcPr>
            <w:tcW w:type="dxa" w:w="4153"/>
            <w:tcBorders>
              <w:bottom w:sz="6" w:val="dotted" w:space="0"/>
              <w:right w:sz="6" w:val="dotted" w:space="0"/>
            </w:tcBorders>
            <w:vAlign w:val="center"/>
          </w:tcPr>
          <w:p>
            <w:pPr>
              <w:spacing w:after="20" w:before="20"/>
              <w:jc w:val="left"/>
            </w:pPr>
            <w:r>
              <w:rPr>
                <w:rStyle w:val="tableCharacter"/>
              </w:rPr>
              <w:t>银行承兑汇票</w:t>
            </w:r>
          </w:p>
        </w:tc>
        <w:tc>
          <w:tcPr>
            <w:tcW w:type="dxa" w:w="4153"/>
            <w:tcBorders>
              <w:bottom w:sz="6" w:val="dotted" w:space="0"/>
            </w:tcBorders>
            <w:vAlign w:val="center"/>
          </w:tcPr>
          <w:p>
            <w:pPr>
              <w:spacing w:after="20" w:before="20"/>
              <w:jc w:val="right"/>
            </w:pPr>
            <w:r>
              <w:rPr>
                <w:rStyle w:val="tableCharacter"/>
              </w:rPr>
              <w:t>0.00</w:t>
            </w:r>
          </w:p>
        </w:tc>
      </w:tr>
      <w:tr>
        <w:tc>
          <w:tcPr>
            <w:tcW w:type="dxa" w:w="4153"/>
            <w:tcBorders>
              <w:bottom w:sz="6" w:val="dotted" w:space="0"/>
              <w:right w:sz="6" w:val="dotted" w:space="0"/>
            </w:tcBorders>
            <w:vAlign w:val="center"/>
          </w:tcPr>
          <w:p>
            <w:pPr>
              <w:spacing w:after="20" w:before="20"/>
              <w:jc w:val="left"/>
            </w:pPr>
            <w:r>
              <w:rPr>
                <w:rStyle w:val="tableCharacter"/>
              </w:rPr>
              <w:t>商业承兑汇票</w:t>
            </w:r>
          </w:p>
        </w:tc>
        <w:tc>
          <w:tcPr>
            <w:tcW w:type="dxa" w:w="4153"/>
            <w:tcBorders>
              <w:bottom w:sz="6" w:val="dotted" w:space="0"/>
            </w:tcBorders>
            <w:vAlign w:val="center"/>
          </w:tcPr>
          <w:p>
            <w:pPr>
              <w:spacing w:after="20" w:before="20"/>
              <w:jc w:val="right"/>
            </w:pPr>
            <w:r>
              <w:rPr>
                <w:rStyle w:val="tableCharacter"/>
              </w:rPr>
              <w:t>0.00</w:t>
            </w:r>
          </w:p>
        </w:tc>
      </w:tr>
      <w:tr>
        <w:tc>
          <w:tcPr>
            <w:tcW w:type="dxa" w:w="4153"/>
            <w:tcBorders>
              <w:bottom w:sz="12" w:val="single" w:space="0"/>
              <w:right w:sz="6" w:val="dotted" w:space="0"/>
            </w:tcBorders>
            <w:vAlign w:val="center"/>
          </w:tcPr>
          <w:p>
            <w:pPr>
              <w:spacing w:after="20" w:before="20"/>
              <w:jc w:val="center"/>
            </w:pPr>
            <w:r>
              <w:rPr>
                <w:rStyle w:val="tableCharacter"/>
              </w:rPr>
              <w:t>合计</w:t>
            </w:r>
          </w:p>
        </w:tc>
        <w:tc>
          <w:tcPr>
            <w:tcW w:type="dxa" w:w="4153"/>
            <w:tcBorders>
              <w:bottom w:sz="12" w:val="single" w:space="0"/>
            </w:tcBorders>
            <w:vAlign w:val="center"/>
          </w:tcPr>
          <w:p>
            <w:pPr>
              <w:spacing w:after="20" w:before="20"/>
              <w:jc w:val="right"/>
            </w:pPr>
            <w:r>
              <w:rPr>
                <w:rStyle w:val="tableCharacter"/>
              </w:rPr>
              <w:t>0.00</w:t>
            </w:r>
          </w:p>
        </w:tc>
      </w:tr>
    </w:tbl>
    <w:p>
      <w:pPr>
        <w:pStyle w:val="paragraph"/>
      </w:pPr>
      <w:r>
        <w:rPr>
          <w:rStyle w:val="zero"/>
        </w:rPr>
        <w:t>3、期末已背书或贴现且在资产负债表日尚未到期的应收票据</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种类</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期末终止确认金额</w:t>
            </w:r>
          </w:p>
        </w:tc>
        <w:tc>
          <w:tcPr>
            <w:tcW w:type="dxa" w:w="2769"/>
            <w:tcBorders>
              <w:top w:sz="12" w:val="single" w:space="0"/>
              <w:bottom w:sz="6" w:val="dotted" w:space="0"/>
            </w:tcBorders>
            <w:vAlign w:val="center"/>
          </w:tcPr>
          <w:p>
            <w:pPr>
              <w:spacing w:after="20" w:before="20"/>
              <w:jc w:val="center"/>
            </w:pPr>
            <w:r>
              <w:rPr>
                <w:rStyle w:val="tableCharacter"/>
              </w:rPr>
              <w:t>期末未终止确认金额</w:t>
            </w:r>
          </w:p>
        </w:tc>
      </w:tr>
      <w:tr>
        <w:tc>
          <w:tcPr>
            <w:tcW w:type="dxa" w:w="2769"/>
            <w:tcBorders>
              <w:bottom w:sz="6" w:val="dotted" w:space="0"/>
              <w:right w:sz="6" w:val="dotted" w:space="0"/>
            </w:tcBorders>
            <w:vAlign w:val="center"/>
          </w:tcPr>
          <w:p>
            <w:pPr>
              <w:spacing w:after="20" w:before="20"/>
              <w:jc w:val="left"/>
            </w:pPr>
            <w:r>
              <w:rPr>
                <w:rStyle w:val="tableCharacter"/>
              </w:rPr>
              <w:t>银行承兑汇票</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t>0.00</w:t>
            </w:r>
          </w:p>
        </w:tc>
      </w:tr>
      <w:tr>
        <w:tc>
          <w:tcPr>
            <w:tcW w:type="dxa" w:w="2769"/>
            <w:tcBorders>
              <w:bottom w:sz="6" w:val="dotted" w:space="0"/>
              <w:right w:sz="6" w:val="dotted" w:space="0"/>
            </w:tcBorders>
            <w:vAlign w:val="center"/>
          </w:tcPr>
          <w:p>
            <w:pPr>
              <w:spacing w:after="20" w:before="20"/>
              <w:jc w:val="left"/>
            </w:pPr>
            <w:r>
              <w:rPr>
                <w:rStyle w:val="tableCharacter"/>
              </w:rPr>
              <w:t>商业承兑汇票</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t>0.00</w:t>
            </w:r>
          </w:p>
        </w:tc>
      </w:tr>
      <w:tr>
        <w:tc>
          <w:tcPr>
            <w:tcW w:type="dxa" w:w="2769"/>
            <w:tcBorders>
              <w:bottom w:sz="12" w:val="single" w:space="0"/>
              <w:right w:sz="6" w:val="dotted" w:space="0"/>
            </w:tcBorders>
            <w:vAlign w:val="center"/>
          </w:tcPr>
          <w:p>
            <w:pPr>
              <w:spacing w:after="20" w:before="20"/>
              <w:jc w:val="center"/>
            </w:pPr>
            <w:r>
              <w:rPr>
                <w:rStyle w:val="tableCharacter"/>
              </w:rPr>
              <w:t>合计</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t>0.00</w:t>
            </w:r>
          </w:p>
        </w:tc>
      </w:tr>
    </w:tbl>
    <w:p>
      <w:pPr>
        <w:pStyle w:val="paragraph"/>
      </w:pPr>
      <w:r>
        <w:rPr>
          <w:rStyle w:val="zero"/>
        </w:rPr>
        <w:t>4、期末因出票人未履约而转为应收账款的票据</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种类</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期末终止确认金额</w:t>
            </w:r>
          </w:p>
        </w:tc>
        <w:tc>
          <w:tcPr>
            <w:tcW w:type="dxa" w:w="2769"/>
            <w:tcBorders>
              <w:top w:sz="12" w:val="single" w:space="0"/>
              <w:bottom w:sz="6" w:val="dotted" w:space="0"/>
            </w:tcBorders>
            <w:vAlign w:val="center"/>
          </w:tcPr>
          <w:p>
            <w:pPr>
              <w:spacing w:after="20" w:before="20"/>
              <w:jc w:val="center"/>
            </w:pPr>
            <w:r>
              <w:rPr>
                <w:rStyle w:val="tableCharacter"/>
              </w:rPr>
              <w:t>期末未终止确认金额</w:t>
            </w:r>
          </w:p>
        </w:tc>
      </w:tr>
      <w:tr>
        <w:tc>
          <w:tcPr>
            <w:tcW w:type="dxa" w:w="2769"/>
            <w:tcBorders>
              <w:bottom w:sz="6" w:val="dotted" w:space="0"/>
              <w:right w:sz="6" w:val="dotted" w:space="0"/>
            </w:tcBorders>
            <w:vAlign w:val="center"/>
          </w:tcPr>
          <w:p>
            <w:pPr>
              <w:spacing w:after="20" w:before="20"/>
              <w:jc w:val="left"/>
            </w:pPr>
            <w:r>
              <w:rPr>
                <w:rStyle w:val="tableCharacter"/>
              </w:rPr>
              <w:t>银行承兑汇票</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t>0.00</w:t>
            </w:r>
          </w:p>
        </w:tc>
      </w:tr>
      <w:tr>
        <w:tc>
          <w:tcPr>
            <w:tcW w:type="dxa" w:w="2769"/>
            <w:tcBorders>
              <w:bottom w:sz="6" w:val="dotted" w:space="0"/>
              <w:right w:sz="6" w:val="dotted" w:space="0"/>
            </w:tcBorders>
            <w:vAlign w:val="center"/>
          </w:tcPr>
          <w:p>
            <w:pPr>
              <w:spacing w:after="20" w:before="20"/>
              <w:jc w:val="left"/>
            </w:pPr>
            <w:r>
              <w:rPr>
                <w:rStyle w:val="tableCharacter"/>
              </w:rPr>
              <w:t>商业承兑汇票</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t>0.00</w:t>
            </w:r>
          </w:p>
        </w:tc>
      </w:tr>
      <w:tr>
        <w:tc>
          <w:tcPr>
            <w:tcW w:type="dxa" w:w="2769"/>
            <w:tcBorders>
              <w:bottom w:sz="12" w:val="single" w:space="0"/>
              <w:right w:sz="6" w:val="dotted" w:space="0"/>
            </w:tcBorders>
            <w:vAlign w:val="center"/>
          </w:tcPr>
          <w:p>
            <w:pPr>
              <w:spacing w:after="20" w:before="20"/>
              <w:jc w:val="center"/>
            </w:pPr>
            <w:r>
              <w:rPr>
                <w:rStyle w:val="tableCharacter"/>
              </w:rPr>
              <w:t>合计</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t>0.00</w:t>
            </w:r>
          </w:p>
        </w:tc>
      </w:tr>
    </w:tbl>
    <w:p>
      <w:pPr>
        <w:pStyle w:val="paragraph"/>
      </w:pPr>
      <w:r>
        <w:rPr>
          <w:rStyle w:val="zero"/>
        </w:rPr>
        <w:t>5、期末单项计提坏账准备的应收票据</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tcBorders>
              <w:top w:sz="12" w:val="single" w:space="0"/>
              <w:bottom w:sz="6" w:val="dotted" w:space="0"/>
              <w:right w:sz="6" w:val="dotted" w:space="0"/>
            </w:tcBorders>
            <w:vAlign w:val="center"/>
          </w:tcPr>
          <w:p>
            <w:pPr>
              <w:spacing w:after="20" w:before="20"/>
              <w:jc w:val="center"/>
            </w:pPr>
            <w:r>
              <w:rPr>
                <w:rStyle w:val="tableCharacter"/>
              </w:rPr>
              <w:t>单位名称</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账面余额</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坏账准备</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计提比例(%)</w:t>
            </w:r>
          </w:p>
        </w:tc>
        <w:tc>
          <w:tcPr>
            <w:tcW w:type="dxa" w:w="1661"/>
            <w:tcBorders>
              <w:top w:sz="12" w:val="single" w:space="0"/>
              <w:bottom w:sz="6" w:val="dotted" w:space="0"/>
            </w:tcBorders>
            <w:vAlign w:val="center"/>
          </w:tcPr>
          <w:p>
            <w:pPr>
              <w:spacing w:after="20" w:before="20"/>
              <w:jc w:val="center"/>
            </w:pPr>
            <w:r>
              <w:rPr>
                <w:rStyle w:val="tableCharacter"/>
              </w:rPr>
              <w:t>计提理由</w:t>
            </w:r>
          </w:p>
        </w:tc>
      </w:tr>
      <w:tr>
        <w:tc>
          <w:tcPr>
            <w:tcW w:type="dxa" w:w="1661"/>
            <w:tcBorders>
              <w:bottom w:sz="6" w:val="dotted" w:space="0"/>
              <w:right w:sz="6" w:val="dotted" w:space="0"/>
            </w:tcBorders>
            <w:vAlign w:val="center"/>
          </w:tcPr>
          <w:p>
            <w:pPr>
              <w:spacing w:after="20" w:before="20"/>
              <w:jc w:val="left"/>
            </w:pPr>
            <w:r>
              <w:rPr>
                <w:rStyle w:val="tableCharacter"/>
              </w:rPr>
              <w:t>银行承兑汇票</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商业承兑汇票</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12" w:val="single" w:space="0"/>
              <w:right w:sz="6" w:val="dotted" w:space="0"/>
            </w:tcBorders>
            <w:vAlign w:val="center"/>
          </w:tcPr>
          <w:p>
            <w:pPr>
              <w:spacing w:after="20" w:before="20"/>
              <w:jc w:val="center"/>
            </w:pPr>
            <w:r>
              <w:rPr>
                <w:rStyle w:val="tableCharacter"/>
              </w:rPr>
              <w:t>合计</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right w:sz="6" w:val="dotted" w:space="0"/>
            </w:tcBorders>
            <w:vAlign w:val="center"/>
          </w:tcPr>
          <w:p>
            <w:pPr>
              <w:spacing w:after="20" w:before="20"/>
              <w:jc w:val="right"/>
            </w:pPr>
            <w:r>
              <w:rPr>
                <w:rStyle w:val="tableCharacter"/>
              </w:rPr>
            </w:r>
          </w:p>
        </w:tc>
        <w:tc>
          <w:tcPr>
            <w:tcW w:type="dxa" w:w="1661"/>
            <w:tcBorders>
              <w:bottom w:sz="12" w:val="single" w:space="0"/>
            </w:tcBorders>
            <w:vAlign w:val="center"/>
          </w:tcPr>
          <w:p>
            <w:pPr>
              <w:spacing w:after="20" w:before="20"/>
              <w:jc w:val="right"/>
            </w:pPr>
            <w:r>
              <w:rPr>
                <w:rStyle w:val="tableCharacter"/>
              </w:rPr>
            </w:r>
          </w:p>
        </w:tc>
      </w:tr>
    </w:tbl>
    <w:p>
      <w:pPr>
        <w:pStyle w:val="paragraph"/>
      </w:pPr>
      <w:r>
        <w:rPr>
          <w:rStyle w:val="zero"/>
        </w:rPr>
        <w:t>6、采用组合计提坏账准备的应收票据</w:t>
      </w:r>
    </w:p>
    <w:tbl>
      <w:tblPr>
        <w:tblW w:type="auto" w:w="0"/>
        <w:tblLayout w:type="autofit"/>
        <w:tblLook w:firstColumn="1" w:firstRow="1" w:lastColumn="0" w:lastRow="0" w:noHBand="0" w:noVBand="1" w:val="04A0"/>
      </w:tblPr>
      <w:tblGrid>
        <w:gridCol w:w="2076"/>
        <w:gridCol w:w="2076"/>
        <w:gridCol w:w="2076"/>
        <w:gridCol w:w="2076"/>
      </w:tblGrid>
      <w:tr>
        <w:tc>
          <w:tcPr>
            <w:tcW w:type="dxa" w:w="2076"/>
            <w:vMerge w:val="restart"/>
            <w:tcBorders>
              <w:top w:sz="12" w:val="single" w:space="0"/>
              <w:bottom w:sz="6" w:val="dotted" w:space="0"/>
              <w:right w:sz="6" w:val="dotted" w:space="0"/>
            </w:tcBorders>
            <w:vAlign w:val="center"/>
          </w:tcPr>
          <w:p>
            <w:pPr>
              <w:spacing w:after="20" w:before="20"/>
              <w:jc w:val="center"/>
            </w:pPr>
            <w:r>
              <w:rPr>
                <w:rStyle w:val="tableCharacter"/>
              </w:rPr>
              <w:t>项目</w:t>
            </w:r>
          </w:p>
        </w:tc>
        <w:tc>
          <w:tcPr>
            <w:tcW w:type="dxa" w:w="6228"/>
            <w:gridSpan w:val="3"/>
            <w:tcBorders>
              <w:top w:sz="12" w:val="single" w:space="0"/>
              <w:bottom w:sz="6" w:val="dotted" w:space="0"/>
              <w:right w:sz="6" w:val="dotted" w:space="0"/>
            </w:tcBorders>
            <w:vAlign w:val="center"/>
          </w:tcPr>
          <w:p>
            <w:pPr>
              <w:spacing w:after="20" w:before="20"/>
              <w:jc w:val="center"/>
            </w:pPr>
            <w:r>
              <w:rPr>
                <w:rStyle w:val="tableCharacter"/>
              </w:rPr>
              <w:t>期末数</w:t>
            </w:r>
          </w:p>
        </w:tc>
      </w:tr>
      <w:tr>
        <w:tc>
          <w:tcPr>
            <w:tcW w:type="dxa" w:w="2076"/>
            <w:vMerge/>
            <w:tcBorders>
              <w:bottom w:sz="6" w:val="dotted" w:space="0"/>
              <w:right w:sz="6" w:val="dotted" w:space="0"/>
            </w:tcBorders>
          </w:tcPr>
          <w:p/>
        </w:tc>
        <w:tc>
          <w:tcPr>
            <w:tcW w:type="dxa" w:w="2076"/>
            <w:tcBorders>
              <w:bottom w:sz="6" w:val="dotted" w:space="0"/>
              <w:right w:sz="6" w:val="dotted" w:space="0"/>
            </w:tcBorders>
            <w:vAlign w:val="center"/>
          </w:tcPr>
          <w:p>
            <w:pPr>
              <w:spacing w:after="20" w:before="20"/>
              <w:jc w:val="center"/>
            </w:pPr>
            <w:r>
              <w:rPr>
                <w:rStyle w:val="tableCharacter"/>
              </w:rPr>
              <w:t>账面余额</w:t>
            </w:r>
          </w:p>
        </w:tc>
        <w:tc>
          <w:tcPr>
            <w:tcW w:type="dxa" w:w="2076"/>
            <w:tcBorders>
              <w:bottom w:sz="6" w:val="dotted" w:space="0"/>
              <w:right w:sz="6" w:val="dotted" w:space="0"/>
            </w:tcBorders>
            <w:vAlign w:val="center"/>
          </w:tcPr>
          <w:p>
            <w:pPr>
              <w:spacing w:after="20" w:before="20"/>
              <w:jc w:val="center"/>
            </w:pPr>
            <w:r>
              <w:rPr>
                <w:rStyle w:val="tableCharacter"/>
              </w:rPr>
              <w:t>坏账准备</w:t>
            </w:r>
          </w:p>
        </w:tc>
        <w:tc>
          <w:tcPr>
            <w:tcW w:type="dxa" w:w="2076"/>
            <w:tcBorders>
              <w:bottom w:sz="6" w:val="dotted" w:space="0"/>
            </w:tcBorders>
            <w:vAlign w:val="center"/>
          </w:tcPr>
          <w:p>
            <w:pPr>
              <w:spacing w:after="20" w:before="20"/>
              <w:jc w:val="center"/>
            </w:pPr>
            <w:r>
              <w:rPr>
                <w:rStyle w:val="tableCharacter"/>
              </w:rPr>
              <w:t>计提比例(%)</w:t>
            </w:r>
          </w:p>
        </w:tc>
      </w:tr>
      <w:tr>
        <w:tc>
          <w:tcPr>
            <w:tcW w:type="dxa" w:w="2076"/>
            <w:tcBorders>
              <w:bottom w:sz="6" w:val="dotted" w:space="0"/>
              <w:right w:sz="6" w:val="dotted" w:space="0"/>
            </w:tcBorders>
            <w:vAlign w:val="center"/>
          </w:tcPr>
          <w:p>
            <w:pPr>
              <w:spacing w:after="20" w:before="20"/>
              <w:jc w:val="left"/>
            </w:pPr>
            <w:r>
              <w:rPr>
                <w:rStyle w:val="tableCharacter"/>
              </w:rPr>
              <w:t>银行承兑汇票</w:t>
            </w:r>
          </w:p>
        </w:tc>
        <w:tc>
          <w:tcPr>
            <w:tcW w:type="dxa" w:w="2076"/>
            <w:tcBorders>
              <w:bottom w:sz="6" w:val="dotted" w:space="0"/>
              <w:right w:sz="6" w:val="dotted" w:space="0"/>
            </w:tcBorders>
            <w:vAlign w:val="center"/>
          </w:tcPr>
          <w:p>
            <w:pPr>
              <w:spacing w:after="20" w:before="20"/>
              <w:jc w:val="right"/>
            </w:pPr>
            <w:r>
              <w:rPr>
                <w:rStyle w:val="tableCharacter"/>
              </w:rPr>
              <w:t>0.00</w:t>
            </w:r>
          </w:p>
        </w:tc>
        <w:tc>
          <w:tcPr>
            <w:tcW w:type="dxa" w:w="2076"/>
            <w:tcBorders>
              <w:bottom w:sz="6" w:val="dotted" w:space="0"/>
              <w:right w:sz="6" w:val="dotted" w:space="0"/>
            </w:tcBorders>
            <w:vAlign w:val="center"/>
          </w:tcPr>
          <w:p>
            <w:pPr>
              <w:spacing w:after="20" w:before="20"/>
              <w:jc w:val="right"/>
            </w:pPr>
            <w:r>
              <w:rPr>
                <w:rStyle w:val="tableCharacter"/>
              </w:rPr>
              <w:t>0.00</w:t>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商业承兑汇票</w:t>
            </w:r>
          </w:p>
        </w:tc>
        <w:tc>
          <w:tcPr>
            <w:tcW w:type="dxa" w:w="2076"/>
            <w:tcBorders>
              <w:bottom w:sz="6" w:val="dotted" w:space="0"/>
              <w:right w:sz="6" w:val="dotted" w:space="0"/>
            </w:tcBorders>
            <w:vAlign w:val="center"/>
          </w:tcPr>
          <w:p>
            <w:pPr>
              <w:spacing w:after="20" w:before="20"/>
              <w:jc w:val="right"/>
            </w:pPr>
            <w:r>
              <w:rPr>
                <w:rStyle w:val="tableCharacter"/>
              </w:rPr>
              <w:t>0.00</w:t>
            </w:r>
          </w:p>
        </w:tc>
        <w:tc>
          <w:tcPr>
            <w:tcW w:type="dxa" w:w="2076"/>
            <w:tcBorders>
              <w:bottom w:sz="6" w:val="dotted" w:space="0"/>
              <w:right w:sz="6" w:val="dotted" w:space="0"/>
            </w:tcBorders>
            <w:vAlign w:val="center"/>
          </w:tcPr>
          <w:p>
            <w:pPr>
              <w:spacing w:after="20" w:before="20"/>
              <w:jc w:val="right"/>
            </w:pPr>
            <w:r>
              <w:rPr>
                <w:rStyle w:val="tableCharacter"/>
              </w:rPr>
              <w:t>0.00</w:t>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12" w:val="single" w:space="0"/>
              <w:right w:sz="6" w:val="dotted" w:space="0"/>
            </w:tcBorders>
            <w:vAlign w:val="center"/>
          </w:tcPr>
          <w:p>
            <w:pPr>
              <w:spacing w:after="20" w:before="20"/>
              <w:jc w:val="center"/>
            </w:pPr>
            <w:r>
              <w:rPr>
                <w:rStyle w:val="tableCharacter"/>
              </w:rPr>
              <w:t>合计</w:t>
            </w:r>
          </w:p>
        </w:tc>
        <w:tc>
          <w:tcPr>
            <w:tcW w:type="dxa" w:w="2076"/>
            <w:tcBorders>
              <w:bottom w:sz="12" w:val="single" w:space="0"/>
              <w:right w:sz="6" w:val="dotted" w:space="0"/>
            </w:tcBorders>
            <w:vAlign w:val="center"/>
          </w:tcPr>
          <w:p>
            <w:pPr>
              <w:spacing w:after="20" w:before="20"/>
              <w:jc w:val="right"/>
            </w:pPr>
            <w:r>
              <w:rPr>
                <w:rStyle w:val="tableCharacter"/>
              </w:rPr>
              <w:t>0.00</w:t>
            </w:r>
          </w:p>
        </w:tc>
        <w:tc>
          <w:tcPr>
            <w:tcW w:type="dxa" w:w="2076"/>
            <w:tcBorders>
              <w:bottom w:sz="12" w:val="single" w:space="0"/>
              <w:right w:sz="6" w:val="dotted" w:space="0"/>
            </w:tcBorders>
            <w:vAlign w:val="center"/>
          </w:tcPr>
          <w:p>
            <w:pPr>
              <w:spacing w:after="20" w:before="20"/>
              <w:jc w:val="right"/>
            </w:pPr>
            <w:r>
              <w:rPr>
                <w:rStyle w:val="tableCharacter"/>
              </w:rPr>
              <w:t>0.00</w:t>
            </w:r>
          </w:p>
        </w:tc>
        <w:tc>
          <w:tcPr>
            <w:tcW w:type="dxa" w:w="2076"/>
            <w:tcBorders>
              <w:bottom w:sz="12" w:val="single" w:space="0"/>
            </w:tcBorders>
            <w:vAlign w:val="center"/>
          </w:tcPr>
          <w:p>
            <w:pPr>
              <w:spacing w:after="20" w:before="20"/>
              <w:jc w:val="right"/>
            </w:pPr>
            <w:r>
              <w:rPr>
                <w:rStyle w:val="tableCharacter"/>
              </w:rPr>
            </w:r>
          </w:p>
        </w:tc>
      </w:tr>
    </w:tbl>
    <w:p>
      <w:pPr>
        <w:pStyle w:val="paragraph"/>
      </w:pPr>
      <w:r>
        <w:rPr>
          <w:rStyle w:val="zero"/>
        </w:rPr>
        <w:t>7、坏账准备变动明细情况</w:t>
      </w:r>
    </w:p>
    <w:tbl>
      <w:tblPr>
        <w:tblW w:type="auto" w:w="0"/>
        <w:tblLayout w:type="autofit"/>
        <w:tblLook w:firstColumn="1" w:firstRow="1" w:lastColumn="0" w:lastRow="0" w:noHBand="0" w:noVBand="1" w:val="04A0"/>
      </w:tblPr>
      <w:tblGrid>
        <w:gridCol w:w="1038"/>
        <w:gridCol w:w="1038"/>
        <w:gridCol w:w="1038"/>
        <w:gridCol w:w="1038"/>
        <w:gridCol w:w="1038"/>
        <w:gridCol w:w="1038"/>
        <w:gridCol w:w="1038"/>
        <w:gridCol w:w="1038"/>
      </w:tblGrid>
      <w:tr>
        <w:tc>
          <w:tcPr>
            <w:tcW w:type="dxa" w:w="1038"/>
            <w:vMerge w:val="restart"/>
            <w:tcBorders>
              <w:top w:sz="12" w:val="single" w:space="0"/>
              <w:bottom w:sz="6" w:val="dotted" w:space="0"/>
              <w:right w:sz="6" w:val="dotted" w:space="0"/>
            </w:tcBorders>
            <w:vAlign w:val="center"/>
          </w:tcPr>
          <w:p>
            <w:pPr>
              <w:spacing w:after="20" w:before="20"/>
              <w:jc w:val="center"/>
            </w:pPr>
            <w:r>
              <w:rPr>
                <w:rStyle w:val="tableCharacter"/>
              </w:rPr>
              <w:t>项目</w:t>
            </w:r>
          </w:p>
        </w:tc>
        <w:tc>
          <w:tcPr>
            <w:tcW w:type="dxa" w:w="1038"/>
            <w:vMerge w:val="restart"/>
            <w:tcBorders>
              <w:top w:sz="12" w:val="single" w:space="0"/>
              <w:bottom w:sz="6" w:val="dotted" w:space="0"/>
              <w:right w:sz="6" w:val="dotted" w:space="0"/>
            </w:tcBorders>
            <w:vAlign w:val="center"/>
          </w:tcPr>
          <w:p>
            <w:pPr>
              <w:spacing w:after="20" w:before="20"/>
              <w:jc w:val="center"/>
            </w:pPr>
            <w:r>
              <w:rPr>
                <w:rStyle w:val="tableCharacter"/>
              </w:rPr>
              <w:t>期初数</w:t>
            </w:r>
          </w:p>
        </w:tc>
        <w:tc>
          <w:tcPr>
            <w:tcW w:type="dxa" w:w="2076"/>
            <w:gridSpan w:val="2"/>
            <w:tcBorders>
              <w:top w:sz="12" w:val="single" w:space="0"/>
              <w:bottom w:sz="6" w:val="dotted" w:space="0"/>
              <w:right w:sz="6" w:val="dotted" w:space="0"/>
            </w:tcBorders>
            <w:vAlign w:val="center"/>
          </w:tcPr>
          <w:p>
            <w:pPr>
              <w:spacing w:after="20" w:before="20"/>
              <w:jc w:val="center"/>
            </w:pPr>
            <w:r>
              <w:rPr>
                <w:rStyle w:val="tableCharacter"/>
              </w:rPr>
              <w:t>本期增加</w:t>
            </w:r>
          </w:p>
        </w:tc>
        <w:tc>
          <w:tcPr>
            <w:tcW w:type="dxa" w:w="3114"/>
            <w:gridSpan w:val="3"/>
            <w:tcBorders>
              <w:top w:sz="12" w:val="single" w:space="0"/>
              <w:bottom w:sz="6" w:val="dotted" w:space="0"/>
              <w:right w:sz="6" w:val="dotted" w:space="0"/>
            </w:tcBorders>
            <w:vAlign w:val="center"/>
          </w:tcPr>
          <w:p>
            <w:pPr>
              <w:spacing w:after="20" w:before="20"/>
              <w:jc w:val="center"/>
            </w:pPr>
            <w:r>
              <w:rPr>
                <w:rStyle w:val="tableCharacter"/>
              </w:rPr>
              <w:t>本期减少</w:t>
            </w:r>
          </w:p>
        </w:tc>
        <w:tc>
          <w:tcPr>
            <w:tcW w:type="dxa" w:w="1038"/>
            <w:vMerge w:val="restart"/>
            <w:tcBorders>
              <w:top w:sz="12" w:val="single" w:space="0"/>
              <w:bottom w:sz="6" w:val="dotted" w:space="0"/>
            </w:tcBorders>
            <w:vAlign w:val="center"/>
          </w:tcPr>
          <w:p>
            <w:pPr>
              <w:spacing w:after="20" w:before="20"/>
              <w:jc w:val="center"/>
            </w:pPr>
            <w:r>
              <w:rPr>
                <w:rStyle w:val="tableCharacter"/>
              </w:rPr>
              <w:t>期末数</w:t>
            </w:r>
          </w:p>
        </w:tc>
      </w:tr>
      <w:tr>
        <w:tc>
          <w:tcPr>
            <w:tcW w:type="dxa" w:w="1038"/>
            <w:vMerge/>
            <w:tcBorders>
              <w:bottom w:sz="6" w:val="dotted" w:space="0"/>
              <w:right w:sz="6" w:val="dotted" w:space="0"/>
            </w:tcBorders>
          </w:tcPr>
          <w:p/>
        </w:tc>
        <w:tc>
          <w:tcPr>
            <w:tcW w:type="dxa" w:w="1038"/>
            <w:vMerge/>
            <w:tcBorders>
              <w:bottom w:sz="6" w:val="dotted" w:space="0"/>
              <w:right w:sz="6" w:val="dotted" w:space="0"/>
            </w:tcBorders>
          </w:tcPr>
          <w:p/>
        </w:tc>
        <w:tc>
          <w:tcPr>
            <w:tcW w:type="dxa" w:w="1038"/>
            <w:tcBorders>
              <w:bottom w:sz="6" w:val="dotted" w:space="0"/>
              <w:right w:sz="6" w:val="dotted" w:space="0"/>
            </w:tcBorders>
            <w:vAlign w:val="center"/>
          </w:tcPr>
          <w:p>
            <w:pPr>
              <w:spacing w:after="20" w:before="20"/>
              <w:jc w:val="center"/>
            </w:pPr>
            <w:r>
              <w:rPr>
                <w:rStyle w:val="tableCharacter"/>
              </w:rPr>
              <w:t>计提</w:t>
            </w:r>
          </w:p>
        </w:tc>
        <w:tc>
          <w:tcPr>
            <w:tcW w:type="dxa" w:w="1038"/>
            <w:tcBorders>
              <w:bottom w:sz="6" w:val="dotted" w:space="0"/>
              <w:right w:sz="6" w:val="dotted" w:space="0"/>
            </w:tcBorders>
            <w:vAlign w:val="center"/>
          </w:tcPr>
          <w:p>
            <w:pPr>
              <w:spacing w:after="20" w:before="20"/>
              <w:jc w:val="center"/>
            </w:pPr>
            <w:r>
              <w:rPr>
                <w:rStyle w:val="tableCharacter"/>
              </w:rPr>
              <w:t>其他</w:t>
            </w:r>
          </w:p>
        </w:tc>
        <w:tc>
          <w:tcPr>
            <w:tcW w:type="dxa" w:w="1038"/>
            <w:tcBorders>
              <w:bottom w:sz="6" w:val="dotted" w:space="0"/>
              <w:right w:sz="6" w:val="dotted" w:space="0"/>
            </w:tcBorders>
            <w:vAlign w:val="center"/>
          </w:tcPr>
          <w:p>
            <w:pPr>
              <w:spacing w:after="20" w:before="20"/>
              <w:jc w:val="center"/>
            </w:pPr>
            <w:r>
              <w:rPr>
                <w:rStyle w:val="tableCharacter"/>
              </w:rPr>
              <w:t>转回</w:t>
            </w:r>
          </w:p>
        </w:tc>
        <w:tc>
          <w:tcPr>
            <w:tcW w:type="dxa" w:w="1038"/>
            <w:tcBorders>
              <w:bottom w:sz="6" w:val="dotted" w:space="0"/>
              <w:right w:sz="6" w:val="dotted" w:space="0"/>
            </w:tcBorders>
            <w:vAlign w:val="center"/>
          </w:tcPr>
          <w:p>
            <w:pPr>
              <w:spacing w:after="20" w:before="20"/>
              <w:jc w:val="center"/>
            </w:pPr>
            <w:r>
              <w:rPr>
                <w:rStyle w:val="tableCharacter"/>
              </w:rPr>
              <w:t>核销</w:t>
            </w:r>
          </w:p>
        </w:tc>
        <w:tc>
          <w:tcPr>
            <w:tcW w:type="dxa" w:w="1038"/>
            <w:tcBorders>
              <w:bottom w:sz="6" w:val="dotted" w:space="0"/>
              <w:right w:sz="6" w:val="dotted" w:space="0"/>
            </w:tcBorders>
            <w:vAlign w:val="center"/>
          </w:tcPr>
          <w:p>
            <w:pPr>
              <w:spacing w:after="20" w:before="20"/>
              <w:jc w:val="center"/>
            </w:pPr>
            <w:r>
              <w:rPr>
                <w:rStyle w:val="tableCharacter"/>
              </w:rPr>
              <w:t>其他</w:t>
            </w:r>
          </w:p>
        </w:tc>
        <w:tc>
          <w:tcPr>
            <w:tcW w:type="dxa" w:w="1038"/>
            <w:vMerge/>
            <w:tcBorders>
              <w:bottom w:sz="6" w:val="dotted" w:space="0"/>
            </w:tcBorders>
          </w:tcPr>
          <w:p/>
        </w:tc>
      </w:tr>
      <w:tr>
        <w:tc>
          <w:tcPr>
            <w:tcW w:type="dxa" w:w="1038"/>
            <w:tcBorders>
              <w:bottom w:sz="6" w:val="dotted" w:space="0"/>
              <w:right w:sz="6" w:val="dotted" w:space="0"/>
            </w:tcBorders>
            <w:vAlign w:val="center"/>
          </w:tcPr>
          <w:p>
            <w:pPr>
              <w:spacing w:after="20" w:before="20"/>
              <w:jc w:val="left"/>
            </w:pPr>
            <w:r>
              <w:rPr>
                <w:rStyle w:val="tableCharacter"/>
              </w:rPr>
              <w:t>银行承兑汇票</w:t>
            </w:r>
          </w:p>
        </w:tc>
        <w:tc>
          <w:tcPr>
            <w:tcW w:type="dxa" w:w="1038"/>
            <w:tcBorders>
              <w:bottom w:sz="6" w:val="dotted" w:space="0"/>
              <w:right w:sz="6" w:val="dotted" w:space="0"/>
            </w:tcBorders>
            <w:vAlign w:val="center"/>
          </w:tcPr>
          <w:p>
            <w:pPr>
              <w:spacing w:after="20" w:before="20"/>
              <w:jc w:val="right"/>
            </w:pPr>
            <w:r>
              <w:rPr>
                <w:rStyle w:val="tableCharacter"/>
              </w:rPr>
              <w:t>0.00</w:t>
            </w:r>
          </w:p>
        </w:tc>
        <w:tc>
          <w:tcPr>
            <w:tcW w:type="dxa" w:w="1038"/>
            <w:tcBorders>
              <w:bottom w:sz="6" w:val="dotted" w:space="0"/>
              <w:right w:sz="6" w:val="dotted" w:space="0"/>
            </w:tcBorders>
            <w:vAlign w:val="center"/>
          </w:tcPr>
          <w:p>
            <w:pPr>
              <w:spacing w:after="20" w:before="20"/>
              <w:jc w:val="right"/>
            </w:pPr>
            <w:r>
              <w:rPr>
                <w:rStyle w:val="tableCharacter"/>
              </w:rPr>
              <w:t>0.00</w:t>
            </w:r>
          </w:p>
        </w:tc>
        <w:tc>
          <w:tcPr>
            <w:tcW w:type="dxa" w:w="1038"/>
            <w:tcBorders>
              <w:bottom w:sz="6" w:val="dotted" w:space="0"/>
              <w:right w:sz="6" w:val="dotted" w:space="0"/>
            </w:tcBorders>
            <w:vAlign w:val="center"/>
          </w:tcPr>
          <w:p>
            <w:pPr>
              <w:spacing w:after="20" w:before="20"/>
              <w:jc w:val="right"/>
            </w:pPr>
            <w:r>
              <w:rPr>
                <w:rStyle w:val="tableCharacter"/>
              </w:rPr>
            </w:r>
          </w:p>
        </w:tc>
        <w:tc>
          <w:tcPr>
            <w:tcW w:type="dxa" w:w="1038"/>
            <w:tcBorders>
              <w:bottom w:sz="6" w:val="dotted" w:space="0"/>
              <w:right w:sz="6" w:val="dotted" w:space="0"/>
            </w:tcBorders>
            <w:vAlign w:val="center"/>
          </w:tcPr>
          <w:p>
            <w:pPr>
              <w:spacing w:after="20" w:before="20"/>
              <w:jc w:val="right"/>
            </w:pPr>
            <w:r>
              <w:rPr>
                <w:rStyle w:val="tableCharacter"/>
              </w:rPr>
              <w:t>0.00</w:t>
            </w:r>
          </w:p>
        </w:tc>
        <w:tc>
          <w:tcPr>
            <w:tcW w:type="dxa" w:w="1038"/>
            <w:tcBorders>
              <w:bottom w:sz="6" w:val="dotted" w:space="0"/>
              <w:right w:sz="6" w:val="dotted" w:space="0"/>
            </w:tcBorders>
            <w:vAlign w:val="center"/>
          </w:tcPr>
          <w:p>
            <w:pPr>
              <w:spacing w:after="20" w:before="20"/>
              <w:jc w:val="right"/>
            </w:pPr>
            <w:r>
              <w:rPr>
                <w:rStyle w:val="tableCharacter"/>
              </w:rPr>
              <w:t>0.00</w:t>
            </w:r>
          </w:p>
        </w:tc>
        <w:tc>
          <w:tcPr>
            <w:tcW w:type="dxa" w:w="1038"/>
            <w:tcBorders>
              <w:bottom w:sz="6" w:val="dotted" w:space="0"/>
              <w:right w:sz="6" w:val="dotted" w:space="0"/>
            </w:tcBorders>
            <w:vAlign w:val="center"/>
          </w:tcPr>
          <w:p>
            <w:pPr>
              <w:spacing w:after="20" w:before="20"/>
              <w:jc w:val="right"/>
            </w:pPr>
            <w:r>
              <w:rPr>
                <w:rStyle w:val="tableCharacter"/>
              </w:rPr>
            </w:r>
          </w:p>
        </w:tc>
        <w:tc>
          <w:tcPr>
            <w:tcW w:type="dxa" w:w="1038"/>
            <w:tcBorders>
              <w:bottom w:sz="6" w:val="dotted" w:space="0"/>
            </w:tcBorders>
            <w:vAlign w:val="center"/>
          </w:tcPr>
          <w:p>
            <w:pPr>
              <w:spacing w:after="20" w:before="20"/>
              <w:jc w:val="right"/>
            </w:pPr>
            <w:r>
              <w:rPr>
                <w:rStyle w:val="tableCharacter"/>
              </w:rPr>
              <w:t>0.00</w:t>
            </w:r>
          </w:p>
        </w:tc>
      </w:tr>
      <w:tr>
        <w:tc>
          <w:tcPr>
            <w:tcW w:type="dxa" w:w="1038"/>
            <w:tcBorders>
              <w:bottom w:sz="6" w:val="dotted" w:space="0"/>
              <w:right w:sz="6" w:val="dotted" w:space="0"/>
            </w:tcBorders>
            <w:vAlign w:val="center"/>
          </w:tcPr>
          <w:p>
            <w:pPr>
              <w:spacing w:after="20" w:before="20"/>
              <w:jc w:val="left"/>
            </w:pPr>
            <w:r>
              <w:rPr>
                <w:rStyle w:val="tableCharacter"/>
              </w:rPr>
              <w:t>商业承兑汇票</w:t>
            </w:r>
          </w:p>
        </w:tc>
        <w:tc>
          <w:tcPr>
            <w:tcW w:type="dxa" w:w="1038"/>
            <w:tcBorders>
              <w:bottom w:sz="6" w:val="dotted" w:space="0"/>
              <w:right w:sz="6" w:val="dotted" w:space="0"/>
            </w:tcBorders>
            <w:vAlign w:val="center"/>
          </w:tcPr>
          <w:p>
            <w:pPr>
              <w:spacing w:after="20" w:before="20"/>
              <w:jc w:val="right"/>
            </w:pPr>
            <w:r>
              <w:rPr>
                <w:rStyle w:val="tableCharacter"/>
              </w:rPr>
              <w:t>0.00</w:t>
            </w:r>
          </w:p>
        </w:tc>
        <w:tc>
          <w:tcPr>
            <w:tcW w:type="dxa" w:w="1038"/>
            <w:tcBorders>
              <w:bottom w:sz="6" w:val="dotted" w:space="0"/>
              <w:right w:sz="6" w:val="dotted" w:space="0"/>
            </w:tcBorders>
            <w:vAlign w:val="center"/>
          </w:tcPr>
          <w:p>
            <w:pPr>
              <w:spacing w:after="20" w:before="20"/>
              <w:jc w:val="right"/>
            </w:pPr>
            <w:r>
              <w:rPr>
                <w:rStyle w:val="tableCharacter"/>
              </w:rPr>
              <w:t>0.00</w:t>
            </w:r>
          </w:p>
        </w:tc>
        <w:tc>
          <w:tcPr>
            <w:tcW w:type="dxa" w:w="1038"/>
            <w:tcBorders>
              <w:bottom w:sz="6" w:val="dotted" w:space="0"/>
              <w:right w:sz="6" w:val="dotted" w:space="0"/>
            </w:tcBorders>
            <w:vAlign w:val="center"/>
          </w:tcPr>
          <w:p>
            <w:pPr>
              <w:spacing w:after="20" w:before="20"/>
              <w:jc w:val="right"/>
            </w:pPr>
            <w:r>
              <w:rPr>
                <w:rStyle w:val="tableCharacter"/>
              </w:rPr>
            </w:r>
          </w:p>
        </w:tc>
        <w:tc>
          <w:tcPr>
            <w:tcW w:type="dxa" w:w="1038"/>
            <w:tcBorders>
              <w:bottom w:sz="6" w:val="dotted" w:space="0"/>
              <w:right w:sz="6" w:val="dotted" w:space="0"/>
            </w:tcBorders>
            <w:vAlign w:val="center"/>
          </w:tcPr>
          <w:p>
            <w:pPr>
              <w:spacing w:after="20" w:before="20"/>
              <w:jc w:val="right"/>
            </w:pPr>
            <w:r>
              <w:rPr>
                <w:rStyle w:val="tableCharacter"/>
              </w:rPr>
              <w:t>0.00</w:t>
            </w:r>
          </w:p>
        </w:tc>
        <w:tc>
          <w:tcPr>
            <w:tcW w:type="dxa" w:w="1038"/>
            <w:tcBorders>
              <w:bottom w:sz="6" w:val="dotted" w:space="0"/>
              <w:right w:sz="6" w:val="dotted" w:space="0"/>
            </w:tcBorders>
            <w:vAlign w:val="center"/>
          </w:tcPr>
          <w:p>
            <w:pPr>
              <w:spacing w:after="20" w:before="20"/>
              <w:jc w:val="right"/>
            </w:pPr>
            <w:r>
              <w:rPr>
                <w:rStyle w:val="tableCharacter"/>
              </w:rPr>
              <w:t>0.00</w:t>
            </w:r>
          </w:p>
        </w:tc>
        <w:tc>
          <w:tcPr>
            <w:tcW w:type="dxa" w:w="1038"/>
            <w:tcBorders>
              <w:bottom w:sz="6" w:val="dotted" w:space="0"/>
              <w:right w:sz="6" w:val="dotted" w:space="0"/>
            </w:tcBorders>
            <w:vAlign w:val="center"/>
          </w:tcPr>
          <w:p>
            <w:pPr>
              <w:spacing w:after="20" w:before="20"/>
              <w:jc w:val="right"/>
            </w:pPr>
            <w:r>
              <w:rPr>
                <w:rStyle w:val="tableCharacter"/>
              </w:rPr>
            </w:r>
          </w:p>
        </w:tc>
        <w:tc>
          <w:tcPr>
            <w:tcW w:type="dxa" w:w="1038"/>
            <w:tcBorders>
              <w:bottom w:sz="6" w:val="dotted" w:space="0"/>
            </w:tcBorders>
            <w:vAlign w:val="center"/>
          </w:tcPr>
          <w:p>
            <w:pPr>
              <w:spacing w:after="20" w:before="20"/>
              <w:jc w:val="right"/>
            </w:pPr>
            <w:r>
              <w:rPr>
                <w:rStyle w:val="tableCharacter"/>
              </w:rPr>
              <w:t>0.00</w:t>
            </w:r>
          </w:p>
        </w:tc>
      </w:tr>
      <w:tr>
        <w:tc>
          <w:tcPr>
            <w:tcW w:type="dxa" w:w="1038"/>
            <w:tcBorders>
              <w:bottom w:sz="12" w:val="single" w:space="0"/>
              <w:right w:sz="6" w:val="dotted" w:space="0"/>
            </w:tcBorders>
            <w:vAlign w:val="center"/>
          </w:tcPr>
          <w:p>
            <w:pPr>
              <w:spacing w:after="20" w:before="20"/>
              <w:jc w:val="center"/>
            </w:pPr>
            <w:r>
              <w:rPr>
                <w:rStyle w:val="tableCharacter"/>
              </w:rPr>
              <w:t>合计</w:t>
            </w:r>
          </w:p>
        </w:tc>
        <w:tc>
          <w:tcPr>
            <w:tcW w:type="dxa" w:w="1038"/>
            <w:tcBorders>
              <w:bottom w:sz="12" w:val="single" w:space="0"/>
              <w:right w:sz="6" w:val="dotted" w:space="0"/>
            </w:tcBorders>
            <w:vAlign w:val="center"/>
          </w:tcPr>
          <w:p>
            <w:pPr>
              <w:spacing w:after="20" w:before="20"/>
              <w:jc w:val="right"/>
            </w:pPr>
            <w:r>
              <w:rPr>
                <w:rStyle w:val="tableCharacter"/>
              </w:rPr>
              <w:t>0.00</w:t>
            </w:r>
          </w:p>
        </w:tc>
        <w:tc>
          <w:tcPr>
            <w:tcW w:type="dxa" w:w="1038"/>
            <w:tcBorders>
              <w:bottom w:sz="12" w:val="single" w:space="0"/>
              <w:right w:sz="6" w:val="dotted" w:space="0"/>
            </w:tcBorders>
            <w:vAlign w:val="center"/>
          </w:tcPr>
          <w:p>
            <w:pPr>
              <w:spacing w:after="20" w:before="20"/>
              <w:jc w:val="right"/>
            </w:pPr>
            <w:r>
              <w:rPr>
                <w:rStyle w:val="tableCharacter"/>
              </w:rPr>
              <w:t>0.00</w:t>
            </w:r>
          </w:p>
        </w:tc>
        <w:tc>
          <w:tcPr>
            <w:tcW w:type="dxa" w:w="1038"/>
            <w:tcBorders>
              <w:bottom w:sz="12" w:val="single" w:space="0"/>
              <w:right w:sz="6" w:val="dotted" w:space="0"/>
            </w:tcBorders>
            <w:vAlign w:val="center"/>
          </w:tcPr>
          <w:p>
            <w:pPr>
              <w:spacing w:after="20" w:before="20"/>
              <w:jc w:val="right"/>
            </w:pPr>
            <w:r>
              <w:rPr>
                <w:rStyle w:val="tableCharacter"/>
              </w:rPr>
              <w:t>0.00</w:t>
            </w:r>
          </w:p>
        </w:tc>
        <w:tc>
          <w:tcPr>
            <w:tcW w:type="dxa" w:w="1038"/>
            <w:tcBorders>
              <w:bottom w:sz="12" w:val="single" w:space="0"/>
              <w:right w:sz="6" w:val="dotted" w:space="0"/>
            </w:tcBorders>
            <w:vAlign w:val="center"/>
          </w:tcPr>
          <w:p>
            <w:pPr>
              <w:spacing w:after="20" w:before="20"/>
              <w:jc w:val="right"/>
            </w:pPr>
            <w:r>
              <w:rPr>
                <w:rStyle w:val="tableCharacter"/>
              </w:rPr>
              <w:t>0.00</w:t>
            </w:r>
          </w:p>
        </w:tc>
        <w:tc>
          <w:tcPr>
            <w:tcW w:type="dxa" w:w="1038"/>
            <w:tcBorders>
              <w:bottom w:sz="12" w:val="single" w:space="0"/>
              <w:right w:sz="6" w:val="dotted" w:space="0"/>
            </w:tcBorders>
            <w:vAlign w:val="center"/>
          </w:tcPr>
          <w:p>
            <w:pPr>
              <w:spacing w:after="20" w:before="20"/>
              <w:jc w:val="right"/>
            </w:pPr>
            <w:r>
              <w:rPr>
                <w:rStyle w:val="tableCharacter"/>
              </w:rPr>
              <w:t>0.00</w:t>
            </w:r>
          </w:p>
        </w:tc>
        <w:tc>
          <w:tcPr>
            <w:tcW w:type="dxa" w:w="1038"/>
            <w:tcBorders>
              <w:bottom w:sz="12" w:val="single" w:space="0"/>
              <w:right w:sz="6" w:val="dotted" w:space="0"/>
            </w:tcBorders>
            <w:vAlign w:val="center"/>
          </w:tcPr>
          <w:p>
            <w:pPr>
              <w:spacing w:after="20" w:before="20"/>
              <w:jc w:val="right"/>
            </w:pPr>
            <w:r>
              <w:rPr>
                <w:rStyle w:val="tableCharacter"/>
              </w:rPr>
              <w:t>0.00</w:t>
            </w:r>
          </w:p>
        </w:tc>
        <w:tc>
          <w:tcPr>
            <w:tcW w:type="dxa" w:w="1038"/>
            <w:tcBorders>
              <w:bottom w:sz="12" w:val="single" w:space="0"/>
            </w:tcBorders>
            <w:vAlign w:val="center"/>
          </w:tcPr>
          <w:p>
            <w:pPr>
              <w:spacing w:after="20" w:before="20"/>
              <w:jc w:val="right"/>
            </w:pPr>
            <w:r>
              <w:rPr>
                <w:rStyle w:val="tableCharacter"/>
              </w:rPr>
              <w:t>0.00</w:t>
            </w:r>
          </w:p>
        </w:tc>
      </w:tr>
    </w:tbl>
    <w:p>
      <w:pPr>
        <w:pStyle w:val="paragraph"/>
      </w:pPr>
      <w:r>
        <w:rPr>
          <w:rStyle w:val="zero"/>
        </w:rPr>
        <w:t>8、本期重要的坏账准备收回或转回情况</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单位名称</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收回或转回金额</w:t>
            </w:r>
          </w:p>
        </w:tc>
        <w:tc>
          <w:tcPr>
            <w:tcW w:type="dxa" w:w="2769"/>
            <w:tcBorders>
              <w:top w:sz="12" w:val="single" w:space="0"/>
              <w:bottom w:sz="6" w:val="dotted" w:space="0"/>
            </w:tcBorders>
            <w:vAlign w:val="center"/>
          </w:tcPr>
          <w:p>
            <w:pPr>
              <w:spacing w:after="20" w:before="20"/>
              <w:jc w:val="center"/>
            </w:pPr>
            <w:r>
              <w:rPr>
                <w:rStyle w:val="tableCharacter"/>
              </w:rPr>
              <w:t>收回方式</w:t>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12" w:val="single" w:space="0"/>
              <w:right w:sz="6" w:val="dotted" w:space="0"/>
            </w:tcBorders>
            <w:vAlign w:val="center"/>
          </w:tcPr>
          <w:p>
            <w:pPr>
              <w:spacing w:after="20" w:before="20"/>
              <w:jc w:val="center"/>
            </w:pPr>
            <w:r>
              <w:rPr>
                <w:rStyle w:val="tableCharacter"/>
              </w:rPr>
              <w:t>合计</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r>
          </w:p>
        </w:tc>
      </w:tr>
    </w:tbl>
    <w:p>
      <w:pPr>
        <w:pStyle w:val="paragraph"/>
      </w:pPr>
      <w:r>
        <w:rPr>
          <w:rStyle w:val="zero"/>
        </w:rPr>
        <w:t>9、本期实际核销的应收票据情况</w:t>
      </w:r>
    </w:p>
    <w:tbl>
      <w:tblPr>
        <w:tblW w:type="auto" w:w="0"/>
        <w:tblLayout w:type="autofit"/>
        <w:tblLook w:firstColumn="1" w:firstRow="1" w:lastColumn="0" w:lastRow="0" w:noHBand="0" w:noVBand="1" w:val="04A0"/>
      </w:tblPr>
      <w:tblGrid>
        <w:gridCol w:w="1384"/>
        <w:gridCol w:w="1384"/>
        <w:gridCol w:w="1384"/>
        <w:gridCol w:w="1384"/>
        <w:gridCol w:w="1384"/>
        <w:gridCol w:w="1384"/>
      </w:tblGrid>
      <w:tr>
        <w:tc>
          <w:tcPr>
            <w:tcW w:type="dxa" w:w="1384"/>
            <w:tcBorders>
              <w:top w:sz="12" w:val="single" w:space="0"/>
              <w:bottom w:sz="6" w:val="dotted" w:space="0"/>
              <w:right w:sz="6" w:val="dotted" w:space="0"/>
            </w:tcBorders>
            <w:vAlign w:val="center"/>
          </w:tcPr>
          <w:p>
            <w:pPr>
              <w:spacing w:after="20" w:before="20"/>
              <w:jc w:val="center"/>
            </w:pPr>
            <w:r>
              <w:rPr>
                <w:rStyle w:val="tableCharacter"/>
              </w:rPr>
              <w:t>单位名称</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款项性质</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核销金额</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核销原因</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履行的核销程序</w:t>
            </w:r>
          </w:p>
        </w:tc>
        <w:tc>
          <w:tcPr>
            <w:tcW w:type="dxa" w:w="1384"/>
            <w:tcBorders>
              <w:top w:sz="12" w:val="single" w:space="0"/>
              <w:bottom w:sz="6" w:val="dotted" w:space="0"/>
            </w:tcBorders>
            <w:vAlign w:val="center"/>
          </w:tcPr>
          <w:p>
            <w:pPr>
              <w:spacing w:after="20" w:before="20"/>
              <w:jc w:val="center"/>
            </w:pPr>
            <w:r>
              <w:rPr>
                <w:rStyle w:val="tableCharacter"/>
              </w:rPr>
              <w:t>款项是否由关联交易产生</w:t>
            </w:r>
          </w:p>
        </w:tc>
      </w:tr>
      <w:tr>
        <w:tc>
          <w:tcPr>
            <w:tcW w:type="dxa" w:w="1384"/>
            <w:tcBorders>
              <w:bottom w:sz="6" w:val="dotted" w:space="0"/>
              <w:right w:sz="6" w:val="dotted" w:space="0"/>
            </w:tcBorders>
            <w:vAlign w:val="center"/>
          </w:tcPr>
          <w:p>
            <w:pPr>
              <w:spacing w:after="20" w:before="20"/>
              <w:jc w:val="left"/>
            </w:pPr>
            <w:r>
              <w:rPr>
                <w:rStyle w:val="tableCharacter"/>
              </w:rPr>
              <w:t>银行承兑汇票</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t>0.00</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t>商业承兑汇票</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t>0.00</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12" w:val="single" w:space="0"/>
              <w:right w:sz="6" w:val="dotted" w:space="0"/>
            </w:tcBorders>
            <w:vAlign w:val="center"/>
          </w:tcPr>
          <w:p>
            <w:pPr>
              <w:spacing w:after="20" w:before="20"/>
              <w:jc w:val="center"/>
            </w:pPr>
            <w:r>
              <w:rPr>
                <w:rStyle w:val="tableCharacter"/>
              </w:rPr>
              <w:t>合计</w:t>
            </w:r>
          </w:p>
        </w:tc>
        <w:tc>
          <w:tcPr>
            <w:tcW w:type="dxa" w:w="1384"/>
            <w:tcBorders>
              <w:bottom w:sz="12" w:val="single" w:space="0"/>
              <w:right w:sz="6" w:val="dotted" w:space="0"/>
            </w:tcBorders>
            <w:vAlign w:val="center"/>
          </w:tcPr>
          <w:p>
            <w:pPr>
              <w:spacing w:after="20" w:before="20"/>
              <w:jc w:val="right"/>
            </w:pPr>
            <w:r>
              <w:rPr>
                <w:rStyle w:val="tableCharacter"/>
              </w:rPr>
            </w:r>
          </w:p>
        </w:tc>
        <w:tc>
          <w:tcPr>
            <w:tcW w:type="dxa" w:w="1384"/>
            <w:tcBorders>
              <w:bottom w:sz="12" w:val="single" w:space="0"/>
              <w:right w:sz="6" w:val="dotted" w:space="0"/>
            </w:tcBorders>
            <w:vAlign w:val="center"/>
          </w:tcPr>
          <w:p>
            <w:pPr>
              <w:spacing w:after="20" w:before="20"/>
              <w:jc w:val="right"/>
            </w:pPr>
            <w:r>
              <w:rPr>
                <w:rStyle w:val="tableCharacter"/>
              </w:rPr>
              <w:t>0.00</w:t>
            </w:r>
          </w:p>
        </w:tc>
        <w:tc>
          <w:tcPr>
            <w:tcW w:type="dxa" w:w="1384"/>
            <w:tcBorders>
              <w:bottom w:sz="12" w:val="single" w:space="0"/>
              <w:right w:sz="6" w:val="dotted" w:space="0"/>
            </w:tcBorders>
            <w:vAlign w:val="center"/>
          </w:tcPr>
          <w:p>
            <w:pPr>
              <w:spacing w:after="20" w:before="20"/>
              <w:jc w:val="right"/>
            </w:pPr>
            <w:r>
              <w:rPr>
                <w:rStyle w:val="tableCharacter"/>
              </w:rPr>
            </w:r>
          </w:p>
        </w:tc>
        <w:tc>
          <w:tcPr>
            <w:tcW w:type="dxa" w:w="1384"/>
            <w:tcBorders>
              <w:bottom w:sz="12" w:val="single" w:space="0"/>
              <w:right w:sz="6" w:val="dotted" w:space="0"/>
            </w:tcBorders>
            <w:vAlign w:val="center"/>
          </w:tcPr>
          <w:p>
            <w:pPr>
              <w:spacing w:after="20" w:before="20"/>
              <w:jc w:val="right"/>
            </w:pPr>
            <w:r>
              <w:rPr>
                <w:rStyle w:val="tableCharacter"/>
              </w:rPr>
            </w:r>
          </w:p>
        </w:tc>
        <w:tc>
          <w:tcPr>
            <w:tcW w:type="dxa" w:w="1384"/>
            <w:tcBorders>
              <w:bottom w:sz="12" w:val="single" w:space="0"/>
            </w:tcBorders>
            <w:vAlign w:val="center"/>
          </w:tcPr>
          <w:p>
            <w:pPr>
              <w:spacing w:after="20" w:before="20"/>
              <w:jc w:val="right"/>
            </w:pPr>
            <w:r>
              <w:rPr>
                <w:rStyle w:val="tableCharacter"/>
              </w:rPr>
            </w:r>
          </w:p>
        </w:tc>
      </w:tr>
    </w:tbl>
    <w:p>
      <w:pPr>
        <w:pStyle w:val="Heading2"/>
      </w:pPr>
      <w:r>
        <w:rPr>
          <w:rStyle w:val="first"/>
          <w:b/>
        </w:rPr>
        <w:t>（三）应收账款</w:t>
      </w:r>
    </w:p>
    <w:tbl>
      <w:tblPr>
        <w:tblW w:type="auto" w:w="0"/>
        <w:tblLayout w:type="autofit"/>
        <w:tblLook w:firstColumn="1" w:firstRow="1" w:lastColumn="0" w:lastRow="0" w:noHBand="0" w:noVBand="1" w:val="04A0"/>
      </w:tblPr>
      <w:tblGrid>
        <w:gridCol w:w="1384"/>
        <w:gridCol w:w="1384"/>
        <w:gridCol w:w="1384"/>
        <w:gridCol w:w="1384"/>
        <w:gridCol w:w="1384"/>
        <w:gridCol w:w="1384"/>
      </w:tblGrid>
      <w:tr>
        <w:tc>
          <w:tcPr>
            <w:tcW w:type="dxa" w:w="1384"/>
            <w:vMerge w:val="restart"/>
            <w:tcBorders>
              <w:top w:sz="12" w:val="single" w:space="0"/>
              <w:bottom w:sz="6" w:val="dotted" w:space="0"/>
              <w:right w:sz="6" w:val="dotted" w:space="0"/>
            </w:tcBorders>
            <w:vAlign w:val="center"/>
          </w:tcPr>
          <w:p>
            <w:pPr>
              <w:spacing w:after="20" w:before="20"/>
              <w:jc w:val="center"/>
            </w:pPr>
            <w:r>
              <w:rPr>
                <w:rStyle w:val="tableCharacter"/>
              </w:rPr>
              <w:t>种类</w:t>
            </w:r>
          </w:p>
        </w:tc>
        <w:tc>
          <w:tcPr>
            <w:tcW w:type="dxa" w:w="6920"/>
            <w:gridSpan w:val="5"/>
            <w:tcBorders>
              <w:top w:sz="12" w:val="single" w:space="0"/>
              <w:bottom w:sz="6" w:val="dotted" w:space="0"/>
              <w:right w:sz="6" w:val="dotted" w:space="0"/>
            </w:tcBorders>
            <w:vAlign w:val="center"/>
          </w:tcPr>
          <w:p>
            <w:pPr>
              <w:spacing w:after="20" w:before="20"/>
              <w:jc w:val="center"/>
            </w:pPr>
            <w:r>
              <w:rPr>
                <w:rStyle w:val="tableCharacter"/>
              </w:rPr>
              <w:t>期末数</w:t>
            </w:r>
          </w:p>
        </w:tc>
      </w:tr>
      <w:tr>
        <w:tc>
          <w:tcPr>
            <w:tcW w:type="dxa" w:w="1384"/>
            <w:vMerge/>
            <w:tcBorders>
              <w:bottom w:sz="6" w:val="dotted" w:space="0"/>
              <w:right w:sz="6" w:val="dotted" w:space="0"/>
            </w:tcBorders>
          </w:tcPr>
          <w:p/>
        </w:tc>
        <w:tc>
          <w:tcPr>
            <w:tcW w:type="dxa" w:w="2768"/>
            <w:gridSpan w:val="2"/>
            <w:tcBorders>
              <w:bottom w:sz="6" w:val="dotted" w:space="0"/>
              <w:right w:sz="6" w:val="dotted" w:space="0"/>
            </w:tcBorders>
            <w:vAlign w:val="center"/>
          </w:tcPr>
          <w:p>
            <w:pPr>
              <w:spacing w:after="20" w:before="20"/>
              <w:jc w:val="center"/>
            </w:pPr>
            <w:r>
              <w:rPr>
                <w:rStyle w:val="tableCharacter"/>
              </w:rPr>
              <w:t>账面余额</w:t>
            </w:r>
          </w:p>
        </w:tc>
        <w:tc>
          <w:tcPr>
            <w:tcW w:type="dxa" w:w="2768"/>
            <w:gridSpan w:val="2"/>
            <w:tcBorders>
              <w:bottom w:sz="6" w:val="dotted" w:space="0"/>
              <w:right w:sz="6" w:val="dotted" w:space="0"/>
            </w:tcBorders>
            <w:vAlign w:val="center"/>
          </w:tcPr>
          <w:p>
            <w:pPr>
              <w:spacing w:after="20" w:before="20"/>
              <w:jc w:val="center"/>
            </w:pPr>
            <w:r>
              <w:rPr>
                <w:rStyle w:val="tableCharacter"/>
              </w:rPr>
              <w:t>坏账准备</w:t>
            </w:r>
          </w:p>
        </w:tc>
        <w:tc>
          <w:tcPr>
            <w:tcW w:type="dxa" w:w="1384"/>
            <w:vMerge w:val="restart"/>
            <w:tcBorders>
              <w:bottom w:sz="6" w:val="dotted" w:space="0"/>
            </w:tcBorders>
            <w:vAlign w:val="center"/>
          </w:tcPr>
          <w:p>
            <w:pPr>
              <w:spacing w:after="20" w:before="20"/>
              <w:jc w:val="center"/>
            </w:pPr>
            <w:r>
              <w:rPr>
                <w:rStyle w:val="tableCharacter"/>
              </w:rPr>
              <w:t>账面价值</w:t>
            </w:r>
          </w:p>
        </w:tc>
      </w:tr>
      <w:tr>
        <w:tc>
          <w:tcPr>
            <w:tcW w:type="dxa" w:w="1384"/>
            <w:vMerge/>
            <w:tcBorders>
              <w:bottom w:sz="6" w:val="dotted" w:space="0"/>
              <w:right w:sz="6" w:val="dotted" w:space="0"/>
            </w:tcBorders>
          </w:tcPr>
          <w:p/>
        </w:tc>
        <w:tc>
          <w:tcPr>
            <w:tcW w:type="dxa" w:w="1384"/>
            <w:tcBorders>
              <w:bottom w:sz="6" w:val="dotted" w:space="0"/>
              <w:right w:sz="6" w:val="dotted" w:space="0"/>
            </w:tcBorders>
            <w:vAlign w:val="center"/>
          </w:tcPr>
          <w:p>
            <w:pPr>
              <w:spacing w:after="20" w:before="20"/>
              <w:jc w:val="center"/>
            </w:pPr>
            <w:r>
              <w:rPr>
                <w:rStyle w:val="tableCharacter"/>
              </w:rPr>
              <w:t>金额</w:t>
            </w:r>
          </w:p>
        </w:tc>
        <w:tc>
          <w:tcPr>
            <w:tcW w:type="dxa" w:w="1384"/>
            <w:tcBorders>
              <w:bottom w:sz="6" w:val="dotted" w:space="0"/>
              <w:right w:sz="6" w:val="dotted" w:space="0"/>
            </w:tcBorders>
            <w:vAlign w:val="center"/>
          </w:tcPr>
          <w:p>
            <w:pPr>
              <w:spacing w:after="20" w:before="20"/>
              <w:jc w:val="center"/>
            </w:pPr>
            <w:r>
              <w:rPr>
                <w:rStyle w:val="tableCharacter"/>
              </w:rPr>
              <w:t>比例(%)</w:t>
            </w:r>
          </w:p>
        </w:tc>
        <w:tc>
          <w:tcPr>
            <w:tcW w:type="dxa" w:w="1384"/>
            <w:tcBorders>
              <w:bottom w:sz="6" w:val="dotted" w:space="0"/>
              <w:right w:sz="6" w:val="dotted" w:space="0"/>
            </w:tcBorders>
            <w:vAlign w:val="center"/>
          </w:tcPr>
          <w:p>
            <w:pPr>
              <w:spacing w:after="20" w:before="20"/>
              <w:jc w:val="center"/>
            </w:pPr>
            <w:r>
              <w:rPr>
                <w:rStyle w:val="tableCharacter"/>
              </w:rPr>
              <w:t>金额</w:t>
            </w:r>
          </w:p>
        </w:tc>
        <w:tc>
          <w:tcPr>
            <w:tcW w:type="dxa" w:w="1384"/>
            <w:tcBorders>
              <w:bottom w:sz="6" w:val="dotted" w:space="0"/>
              <w:right w:sz="6" w:val="dotted" w:space="0"/>
            </w:tcBorders>
            <w:vAlign w:val="center"/>
          </w:tcPr>
          <w:p>
            <w:pPr>
              <w:spacing w:after="20" w:before="20"/>
              <w:jc w:val="center"/>
            </w:pPr>
            <w:r>
              <w:rPr>
                <w:rStyle w:val="tableCharacter"/>
              </w:rPr>
              <w:t>计提比例(%)</w:t>
            </w:r>
          </w:p>
        </w:tc>
        <w:tc>
          <w:tcPr>
            <w:tcW w:type="dxa" w:w="1384"/>
            <w:vMerge/>
            <w:tcBorders>
              <w:bottom w:sz="6" w:val="dotted" w:space="0"/>
            </w:tcBorders>
          </w:tcPr>
          <w:p/>
        </w:tc>
      </w:tr>
      <w:tr>
        <w:tc>
          <w:tcPr>
            <w:tcW w:type="dxa" w:w="1384"/>
            <w:tcBorders>
              <w:bottom w:sz="6" w:val="dotted" w:space="0"/>
              <w:right w:sz="6" w:val="dotted" w:space="0"/>
            </w:tcBorders>
            <w:vAlign w:val="center"/>
          </w:tcPr>
          <w:p>
            <w:pPr>
              <w:spacing w:after="20" w:before="20"/>
              <w:jc w:val="left"/>
            </w:pPr>
            <w:r>
              <w:rPr>
                <w:rStyle w:val="tableCharacter"/>
              </w:rPr>
              <w:t>单项计提坏账准备</w:t>
            </w:r>
          </w:p>
        </w:tc>
        <w:tc>
          <w:tcPr>
            <w:tcW w:type="dxa" w:w="1384"/>
            <w:tcBorders>
              <w:bottom w:sz="6" w:val="dotted" w:space="0"/>
              <w:right w:sz="6" w:val="dotted" w:space="0"/>
            </w:tcBorders>
            <w:vAlign w:val="center"/>
          </w:tcPr>
          <w:p>
            <w:pPr>
              <w:spacing w:after="20" w:before="20"/>
              <w:jc w:val="right"/>
            </w:pPr>
            <w:r>
              <w:rPr>
                <w:rStyle w:val="tableCharacter"/>
              </w:rPr>
              <w:t>0.00</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t>0.00</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t>0.00</w:t>
            </w:r>
          </w:p>
        </w:tc>
      </w:tr>
      <w:tr>
        <w:tc>
          <w:tcPr>
            <w:tcW w:type="dxa" w:w="1384"/>
            <w:tcBorders>
              <w:bottom w:sz="6" w:val="dotted" w:space="0"/>
              <w:right w:sz="6" w:val="dotted" w:space="0"/>
            </w:tcBorders>
            <w:vAlign w:val="center"/>
          </w:tcPr>
          <w:p>
            <w:pPr>
              <w:spacing w:after="20" w:before="20"/>
              <w:jc w:val="left"/>
            </w:pPr>
            <w:r>
              <w:rPr>
                <w:rStyle w:val="tableCharacter"/>
              </w:rPr>
              <w:t>按组合计提坏账准备</w:t>
            </w:r>
          </w:p>
        </w:tc>
        <w:tc>
          <w:tcPr>
            <w:tcW w:type="dxa" w:w="1384"/>
            <w:tcBorders>
              <w:bottom w:sz="6" w:val="dotted" w:space="0"/>
              <w:right w:sz="6" w:val="dotted" w:space="0"/>
            </w:tcBorders>
            <w:vAlign w:val="center"/>
          </w:tcPr>
          <w:p>
            <w:pPr>
              <w:spacing w:after="20" w:before="20"/>
              <w:jc w:val="right"/>
            </w:pPr>
            <w:r>
              <w:rPr>
                <w:rStyle w:val="tableCharacter"/>
              </w:rPr>
              <w:t>0.00</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t>0.00</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t>0.00</w:t>
            </w:r>
          </w:p>
        </w:tc>
      </w:tr>
      <w:tr>
        <w:tc>
          <w:tcPr>
            <w:tcW w:type="dxa" w:w="1384"/>
            <w:tcBorders>
              <w:bottom w:sz="12" w:val="single" w:space="0"/>
              <w:right w:sz="6" w:val="dotted" w:space="0"/>
            </w:tcBorders>
            <w:vAlign w:val="center"/>
          </w:tcPr>
          <w:p>
            <w:pPr>
              <w:spacing w:after="20" w:before="20"/>
              <w:jc w:val="center"/>
            </w:pPr>
            <w:r>
              <w:rPr>
                <w:rStyle w:val="tableCharacter"/>
              </w:rPr>
              <w:t>合  计</w:t>
            </w:r>
          </w:p>
        </w:tc>
        <w:tc>
          <w:tcPr>
            <w:tcW w:type="dxa" w:w="1384"/>
            <w:tcBorders>
              <w:bottom w:sz="12" w:val="single" w:space="0"/>
              <w:right w:sz="6" w:val="dotted" w:space="0"/>
            </w:tcBorders>
            <w:vAlign w:val="center"/>
          </w:tcPr>
          <w:p>
            <w:pPr>
              <w:spacing w:after="20" w:before="20"/>
              <w:jc w:val="right"/>
            </w:pPr>
            <w:r>
              <w:rPr>
                <w:rStyle w:val="tableCharacter"/>
              </w:rPr>
              <w:t>0.00</w:t>
            </w:r>
          </w:p>
        </w:tc>
        <w:tc>
          <w:tcPr>
            <w:tcW w:type="dxa" w:w="1384"/>
            <w:tcBorders>
              <w:bottom w:sz="12" w:val="single" w:space="0"/>
              <w:right w:sz="6" w:val="dotted" w:space="0"/>
            </w:tcBorders>
            <w:vAlign w:val="center"/>
          </w:tcPr>
          <w:p>
            <w:pPr>
              <w:spacing w:after="20" w:before="20"/>
              <w:jc w:val="right"/>
            </w:pPr>
            <w:r>
              <w:rPr>
                <w:rStyle w:val="tableCharacter"/>
              </w:rPr>
            </w:r>
          </w:p>
        </w:tc>
        <w:tc>
          <w:tcPr>
            <w:tcW w:type="dxa" w:w="1384"/>
            <w:tcBorders>
              <w:bottom w:sz="12" w:val="single" w:space="0"/>
              <w:right w:sz="6" w:val="dotted" w:space="0"/>
            </w:tcBorders>
            <w:vAlign w:val="center"/>
          </w:tcPr>
          <w:p>
            <w:pPr>
              <w:spacing w:after="20" w:before="20"/>
              <w:jc w:val="right"/>
            </w:pPr>
            <w:r>
              <w:rPr>
                <w:rStyle w:val="tableCharacter"/>
              </w:rPr>
              <w:t>0.00</w:t>
            </w:r>
          </w:p>
        </w:tc>
        <w:tc>
          <w:tcPr>
            <w:tcW w:type="dxa" w:w="1384"/>
            <w:tcBorders>
              <w:bottom w:sz="12" w:val="single" w:space="0"/>
              <w:right w:sz="6" w:val="dotted" w:space="0"/>
            </w:tcBorders>
            <w:vAlign w:val="center"/>
          </w:tcPr>
          <w:p>
            <w:pPr>
              <w:spacing w:after="20" w:before="20"/>
              <w:jc w:val="right"/>
            </w:pPr>
            <w:r>
              <w:rPr>
                <w:rStyle w:val="tableCharacter"/>
              </w:rPr>
              <w:t>—</w:t>
            </w:r>
          </w:p>
        </w:tc>
        <w:tc>
          <w:tcPr>
            <w:tcW w:type="dxa" w:w="1384"/>
            <w:tcBorders>
              <w:bottom w:sz="12" w:val="single" w:space="0"/>
            </w:tcBorders>
            <w:vAlign w:val="center"/>
          </w:tcPr>
          <w:p>
            <w:pPr>
              <w:spacing w:after="20" w:before="20"/>
              <w:jc w:val="right"/>
            </w:pPr>
            <w:r>
              <w:rPr>
                <w:rStyle w:val="tableCharacter"/>
              </w:rPr>
              <w:t>0.00</w:t>
            </w:r>
          </w:p>
        </w:tc>
      </w:tr>
    </w:tbl>
    <w:p>
      <w:pPr>
        <w:pStyle w:val="paragraph"/>
      </w:pPr>
      <w:r>
        <w:rPr>
          <w:rStyle w:val="zero"/>
        </w:rPr>
        <w:t>（续）</w:t>
      </w:r>
    </w:p>
    <w:tbl>
      <w:tblPr>
        <w:tblW w:type="auto" w:w="0"/>
        <w:tblLayout w:type="autofit"/>
        <w:tblLook w:firstColumn="1" w:firstRow="1" w:lastColumn="0" w:lastRow="0" w:noHBand="0" w:noVBand="1" w:val="04A0"/>
      </w:tblPr>
      <w:tblGrid>
        <w:gridCol w:w="1384"/>
        <w:gridCol w:w="1384"/>
        <w:gridCol w:w="1384"/>
        <w:gridCol w:w="1384"/>
        <w:gridCol w:w="1384"/>
        <w:gridCol w:w="1384"/>
      </w:tblGrid>
      <w:tr>
        <w:tc>
          <w:tcPr>
            <w:tcW w:type="dxa" w:w="1384"/>
            <w:vMerge w:val="restart"/>
            <w:tcBorders>
              <w:top w:sz="12" w:val="single" w:space="0"/>
              <w:bottom w:sz="6" w:val="dotted" w:space="0"/>
              <w:right w:sz="6" w:val="dotted" w:space="0"/>
            </w:tcBorders>
            <w:vAlign w:val="center"/>
          </w:tcPr>
          <w:p>
            <w:pPr>
              <w:spacing w:after="20" w:before="20"/>
              <w:jc w:val="center"/>
            </w:pPr>
            <w:r>
              <w:rPr>
                <w:rStyle w:val="tableCharacter"/>
              </w:rPr>
              <w:t>种类</w:t>
            </w:r>
          </w:p>
        </w:tc>
        <w:tc>
          <w:tcPr>
            <w:tcW w:type="dxa" w:w="6920"/>
            <w:gridSpan w:val="5"/>
            <w:tcBorders>
              <w:top w:sz="12" w:val="single" w:space="0"/>
              <w:bottom w:sz="6" w:val="dotted" w:space="0"/>
              <w:right w:sz="6" w:val="dotted" w:space="0"/>
            </w:tcBorders>
            <w:vAlign w:val="center"/>
          </w:tcPr>
          <w:p>
            <w:pPr>
              <w:spacing w:after="20" w:before="20"/>
              <w:jc w:val="center"/>
            </w:pPr>
            <w:r>
              <w:rPr>
                <w:rStyle w:val="tableCharacter"/>
              </w:rPr>
              <w:t>期末数</w:t>
            </w:r>
          </w:p>
        </w:tc>
      </w:tr>
      <w:tr>
        <w:tc>
          <w:tcPr>
            <w:tcW w:type="dxa" w:w="1384"/>
            <w:vMerge/>
            <w:tcBorders>
              <w:bottom w:sz="6" w:val="dotted" w:space="0"/>
              <w:right w:sz="6" w:val="dotted" w:space="0"/>
            </w:tcBorders>
          </w:tcPr>
          <w:p/>
        </w:tc>
        <w:tc>
          <w:tcPr>
            <w:tcW w:type="dxa" w:w="2768"/>
            <w:gridSpan w:val="2"/>
            <w:tcBorders>
              <w:bottom w:sz="6" w:val="dotted" w:space="0"/>
              <w:right w:sz="6" w:val="dotted" w:space="0"/>
            </w:tcBorders>
            <w:vAlign w:val="center"/>
          </w:tcPr>
          <w:p>
            <w:pPr>
              <w:spacing w:after="20" w:before="20"/>
              <w:jc w:val="center"/>
            </w:pPr>
            <w:r>
              <w:rPr>
                <w:rStyle w:val="tableCharacter"/>
              </w:rPr>
              <w:t>账面余额</w:t>
            </w:r>
          </w:p>
        </w:tc>
        <w:tc>
          <w:tcPr>
            <w:tcW w:type="dxa" w:w="2768"/>
            <w:gridSpan w:val="2"/>
            <w:tcBorders>
              <w:bottom w:sz="6" w:val="dotted" w:space="0"/>
              <w:right w:sz="6" w:val="dotted" w:space="0"/>
            </w:tcBorders>
            <w:vAlign w:val="center"/>
          </w:tcPr>
          <w:p>
            <w:pPr>
              <w:spacing w:after="20" w:before="20"/>
              <w:jc w:val="center"/>
            </w:pPr>
            <w:r>
              <w:rPr>
                <w:rStyle w:val="tableCharacter"/>
              </w:rPr>
              <w:t>坏账准备</w:t>
            </w:r>
          </w:p>
        </w:tc>
        <w:tc>
          <w:tcPr>
            <w:tcW w:type="dxa" w:w="1384"/>
            <w:vMerge w:val="restart"/>
            <w:tcBorders>
              <w:bottom w:sz="6" w:val="dotted" w:space="0"/>
            </w:tcBorders>
            <w:vAlign w:val="center"/>
          </w:tcPr>
          <w:p>
            <w:pPr>
              <w:spacing w:after="20" w:before="20"/>
              <w:jc w:val="center"/>
            </w:pPr>
            <w:r>
              <w:rPr>
                <w:rStyle w:val="tableCharacter"/>
              </w:rPr>
              <w:t>账面价值</w:t>
            </w:r>
          </w:p>
        </w:tc>
      </w:tr>
      <w:tr>
        <w:tc>
          <w:tcPr>
            <w:tcW w:type="dxa" w:w="1384"/>
            <w:vMerge/>
            <w:tcBorders>
              <w:bottom w:sz="6" w:val="dotted" w:space="0"/>
              <w:right w:sz="6" w:val="dotted" w:space="0"/>
            </w:tcBorders>
          </w:tcPr>
          <w:p/>
        </w:tc>
        <w:tc>
          <w:tcPr>
            <w:tcW w:type="dxa" w:w="1384"/>
            <w:tcBorders>
              <w:bottom w:sz="6" w:val="dotted" w:space="0"/>
              <w:right w:sz="6" w:val="dotted" w:space="0"/>
            </w:tcBorders>
            <w:vAlign w:val="center"/>
          </w:tcPr>
          <w:p>
            <w:pPr>
              <w:spacing w:after="20" w:before="20"/>
              <w:jc w:val="center"/>
            </w:pPr>
            <w:r>
              <w:rPr>
                <w:rStyle w:val="tableCharacter"/>
              </w:rPr>
              <w:t>金额</w:t>
            </w:r>
          </w:p>
        </w:tc>
        <w:tc>
          <w:tcPr>
            <w:tcW w:type="dxa" w:w="1384"/>
            <w:tcBorders>
              <w:bottom w:sz="6" w:val="dotted" w:space="0"/>
              <w:right w:sz="6" w:val="dotted" w:space="0"/>
            </w:tcBorders>
            <w:vAlign w:val="center"/>
          </w:tcPr>
          <w:p>
            <w:pPr>
              <w:spacing w:after="20" w:before="20"/>
              <w:jc w:val="center"/>
            </w:pPr>
            <w:r>
              <w:rPr>
                <w:rStyle w:val="tableCharacter"/>
              </w:rPr>
              <w:t>比例(%)</w:t>
            </w:r>
          </w:p>
        </w:tc>
        <w:tc>
          <w:tcPr>
            <w:tcW w:type="dxa" w:w="1384"/>
            <w:tcBorders>
              <w:bottom w:sz="6" w:val="dotted" w:space="0"/>
              <w:right w:sz="6" w:val="dotted" w:space="0"/>
            </w:tcBorders>
            <w:vAlign w:val="center"/>
          </w:tcPr>
          <w:p>
            <w:pPr>
              <w:spacing w:after="20" w:before="20"/>
              <w:jc w:val="center"/>
            </w:pPr>
            <w:r>
              <w:rPr>
                <w:rStyle w:val="tableCharacter"/>
              </w:rPr>
              <w:t>金额</w:t>
            </w:r>
          </w:p>
        </w:tc>
        <w:tc>
          <w:tcPr>
            <w:tcW w:type="dxa" w:w="1384"/>
            <w:tcBorders>
              <w:bottom w:sz="6" w:val="dotted" w:space="0"/>
              <w:right w:sz="6" w:val="dotted" w:space="0"/>
            </w:tcBorders>
            <w:vAlign w:val="center"/>
          </w:tcPr>
          <w:p>
            <w:pPr>
              <w:spacing w:after="20" w:before="20"/>
              <w:jc w:val="center"/>
            </w:pPr>
            <w:r>
              <w:rPr>
                <w:rStyle w:val="tableCharacter"/>
              </w:rPr>
              <w:t>计提比例(%)</w:t>
            </w:r>
          </w:p>
        </w:tc>
        <w:tc>
          <w:tcPr>
            <w:tcW w:type="dxa" w:w="1384"/>
            <w:vMerge/>
            <w:tcBorders>
              <w:bottom w:sz="6" w:val="dotted" w:space="0"/>
            </w:tcBorders>
          </w:tcPr>
          <w:p/>
        </w:tc>
      </w:tr>
      <w:tr>
        <w:tc>
          <w:tcPr>
            <w:tcW w:type="dxa" w:w="1384"/>
            <w:tcBorders>
              <w:bottom w:sz="6" w:val="dotted" w:space="0"/>
              <w:right w:sz="6" w:val="dotted" w:space="0"/>
            </w:tcBorders>
            <w:vAlign w:val="center"/>
          </w:tcPr>
          <w:p>
            <w:pPr>
              <w:spacing w:after="20" w:before="20"/>
              <w:jc w:val="left"/>
            </w:pPr>
            <w:r>
              <w:rPr>
                <w:rStyle w:val="tableCharacter"/>
              </w:rPr>
              <w:t>单项金额重大并单项计提坏账准备的应收账款</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t>0.00</w:t>
            </w:r>
          </w:p>
        </w:tc>
      </w:tr>
      <w:tr>
        <w:tc>
          <w:tcPr>
            <w:tcW w:type="dxa" w:w="1384"/>
            <w:tcBorders>
              <w:bottom w:sz="6" w:val="dotted" w:space="0"/>
              <w:right w:sz="6" w:val="dotted" w:space="0"/>
            </w:tcBorders>
            <w:vAlign w:val="center"/>
          </w:tcPr>
          <w:p>
            <w:pPr>
              <w:spacing w:after="20" w:before="20"/>
              <w:jc w:val="left"/>
            </w:pPr>
            <w:r>
              <w:rPr>
                <w:rStyle w:val="tableCharacter"/>
              </w:rPr>
              <w:t>按信用风险特征组合计提坏账准备的应收账款</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t>0.00</w:t>
            </w:r>
          </w:p>
        </w:tc>
      </w:tr>
      <w:tr>
        <w:tc>
          <w:tcPr>
            <w:tcW w:type="dxa" w:w="1384"/>
            <w:tcBorders>
              <w:bottom w:sz="6" w:val="dotted" w:space="0"/>
              <w:right w:sz="6" w:val="dotted" w:space="0"/>
            </w:tcBorders>
            <w:vAlign w:val="center"/>
          </w:tcPr>
          <w:p>
            <w:pPr>
              <w:spacing w:after="20" w:before="20"/>
              <w:jc w:val="left"/>
            </w:pPr>
            <w:r>
              <w:rPr>
                <w:rStyle w:val="tableCharacter"/>
              </w:rPr>
              <w:t>单项金额虽不重大但单项计提坏账准备的应收账款</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t>0.00</w:t>
            </w:r>
          </w:p>
        </w:tc>
      </w:tr>
      <w:tr>
        <w:tc>
          <w:tcPr>
            <w:tcW w:type="dxa" w:w="1384"/>
            <w:tcBorders>
              <w:bottom w:sz="12" w:val="single" w:space="0"/>
              <w:right w:sz="6" w:val="dotted" w:space="0"/>
            </w:tcBorders>
            <w:vAlign w:val="center"/>
          </w:tcPr>
          <w:p>
            <w:pPr>
              <w:spacing w:after="20" w:before="20"/>
              <w:jc w:val="center"/>
            </w:pPr>
            <w:r>
              <w:rPr>
                <w:rStyle w:val="tableCharacter"/>
              </w:rPr>
              <w:t>合  计</w:t>
            </w:r>
          </w:p>
        </w:tc>
        <w:tc>
          <w:tcPr>
            <w:tcW w:type="dxa" w:w="1384"/>
            <w:tcBorders>
              <w:bottom w:sz="12" w:val="single" w:space="0"/>
              <w:right w:sz="6" w:val="dotted" w:space="0"/>
            </w:tcBorders>
            <w:vAlign w:val="center"/>
          </w:tcPr>
          <w:p>
            <w:pPr>
              <w:spacing w:after="20" w:before="20"/>
              <w:jc w:val="right"/>
            </w:pPr>
            <w:r>
              <w:rPr>
                <w:rStyle w:val="tableCharacter"/>
              </w:rPr>
              <w:t>0.00</w:t>
            </w:r>
          </w:p>
        </w:tc>
        <w:tc>
          <w:tcPr>
            <w:tcW w:type="dxa" w:w="1384"/>
            <w:tcBorders>
              <w:bottom w:sz="12" w:val="single" w:space="0"/>
              <w:right w:sz="6" w:val="dotted" w:space="0"/>
            </w:tcBorders>
            <w:vAlign w:val="center"/>
          </w:tcPr>
          <w:p>
            <w:pPr>
              <w:spacing w:after="20" w:before="20"/>
              <w:jc w:val="right"/>
            </w:pPr>
            <w:r>
              <w:rPr>
                <w:rStyle w:val="tableCharacter"/>
              </w:rPr>
            </w:r>
          </w:p>
        </w:tc>
        <w:tc>
          <w:tcPr>
            <w:tcW w:type="dxa" w:w="1384"/>
            <w:tcBorders>
              <w:bottom w:sz="12" w:val="single" w:space="0"/>
              <w:right w:sz="6" w:val="dotted" w:space="0"/>
            </w:tcBorders>
            <w:vAlign w:val="center"/>
          </w:tcPr>
          <w:p>
            <w:pPr>
              <w:spacing w:after="20" w:before="20"/>
              <w:jc w:val="right"/>
            </w:pPr>
            <w:r>
              <w:rPr>
                <w:rStyle w:val="tableCharacter"/>
              </w:rPr>
              <w:t>0.00</w:t>
            </w:r>
          </w:p>
        </w:tc>
        <w:tc>
          <w:tcPr>
            <w:tcW w:type="dxa" w:w="1384"/>
            <w:tcBorders>
              <w:bottom w:sz="12" w:val="single" w:space="0"/>
              <w:right w:sz="6" w:val="dotted" w:space="0"/>
            </w:tcBorders>
            <w:vAlign w:val="center"/>
          </w:tcPr>
          <w:p>
            <w:pPr>
              <w:spacing w:after="20" w:before="20"/>
              <w:jc w:val="right"/>
            </w:pPr>
            <w:r>
              <w:rPr>
                <w:rStyle w:val="tableCharacter"/>
              </w:rPr>
              <w:t>—</w:t>
            </w:r>
          </w:p>
        </w:tc>
        <w:tc>
          <w:tcPr>
            <w:tcW w:type="dxa" w:w="1384"/>
            <w:tcBorders>
              <w:bottom w:sz="12" w:val="single" w:space="0"/>
            </w:tcBorders>
            <w:vAlign w:val="center"/>
          </w:tcPr>
          <w:p>
            <w:pPr>
              <w:spacing w:after="20" w:before="20"/>
              <w:jc w:val="right"/>
            </w:pPr>
            <w:r>
              <w:rPr>
                <w:rStyle w:val="tableCharacter"/>
              </w:rPr>
              <w:t>0.00</w:t>
            </w:r>
          </w:p>
        </w:tc>
      </w:tr>
    </w:tbl>
    <w:p>
      <w:pPr>
        <w:pStyle w:val="paragraph"/>
      </w:pPr>
      <w:r>
        <w:rPr>
          <w:rStyle w:val="zero"/>
        </w:rPr>
        <w:t>1、期末单项计提坏账准备的应收账款</w:t>
      </w:r>
    </w:p>
    <w:tbl>
      <w:tblPr>
        <w:tblW w:type="auto" w:w="0"/>
        <w:tblLayout w:type="autofit"/>
        <w:tblLook w:firstColumn="1" w:firstRow="1" w:lastColumn="0" w:lastRow="0" w:noHBand="0" w:noVBand="1" w:val="04A0"/>
      </w:tblPr>
      <w:tblGrid>
        <w:gridCol w:w="1384"/>
        <w:gridCol w:w="1384"/>
        <w:gridCol w:w="1384"/>
        <w:gridCol w:w="1384"/>
        <w:gridCol w:w="1384"/>
        <w:gridCol w:w="1384"/>
      </w:tblGrid>
      <w:tr>
        <w:tc>
          <w:tcPr>
            <w:tcW w:type="dxa" w:w="1384"/>
            <w:tcBorders>
              <w:top w:sz="12" w:val="single" w:space="0"/>
              <w:bottom w:sz="6" w:val="dotted" w:space="0"/>
              <w:right w:sz="6" w:val="dotted" w:space="0"/>
            </w:tcBorders>
            <w:vAlign w:val="center"/>
          </w:tcPr>
          <w:p>
            <w:pPr>
              <w:spacing w:after="20" w:before="20"/>
              <w:jc w:val="center"/>
            </w:pPr>
            <w:r>
              <w:rPr>
                <w:rStyle w:val="tableCharacter"/>
              </w:rPr>
              <w:t>债务人名称</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账面余额</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坏账准备</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账龄</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计提比例（%）</w:t>
            </w:r>
          </w:p>
        </w:tc>
        <w:tc>
          <w:tcPr>
            <w:tcW w:type="dxa" w:w="1384"/>
            <w:tcBorders>
              <w:top w:sz="12" w:val="single" w:space="0"/>
              <w:bottom w:sz="6" w:val="dotted" w:space="0"/>
            </w:tcBorders>
            <w:vAlign w:val="center"/>
          </w:tcPr>
          <w:p>
            <w:pPr>
              <w:spacing w:after="20" w:before="20"/>
              <w:jc w:val="center"/>
            </w:pPr>
            <w:r>
              <w:rPr>
                <w:rStyle w:val="tableCharacter"/>
              </w:rPr>
              <w:t>计提理由</w:t>
            </w:r>
          </w:p>
        </w:tc>
      </w:tr>
      <w:tr>
        <w:tc>
          <w:tcPr>
            <w:tcW w:type="dxa" w:w="1384"/>
            <w:tcBorders>
              <w:bottom w:sz="6" w:val="dotted" w:space="0"/>
              <w:right w:sz="6" w:val="dotted" w:space="0"/>
            </w:tcBorders>
            <w:vAlign w:val="center"/>
          </w:tcPr>
          <w:p>
            <w:pPr>
              <w:spacing w:after="20" w:before="20"/>
              <w:jc w:val="lef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12" w:val="single" w:space="0"/>
              <w:right w:sz="6" w:val="dotted" w:space="0"/>
            </w:tcBorders>
            <w:vAlign w:val="center"/>
          </w:tcPr>
          <w:p>
            <w:pPr>
              <w:spacing w:after="20" w:before="20"/>
              <w:jc w:val="center"/>
            </w:pPr>
            <w:r>
              <w:rPr>
                <w:rStyle w:val="tableCharacter"/>
              </w:rPr>
              <w:t>合  计</w:t>
            </w:r>
          </w:p>
        </w:tc>
        <w:tc>
          <w:tcPr>
            <w:tcW w:type="dxa" w:w="1384"/>
            <w:tcBorders>
              <w:bottom w:sz="12" w:val="single" w:space="0"/>
              <w:right w:sz="6" w:val="dotted" w:space="0"/>
            </w:tcBorders>
            <w:vAlign w:val="center"/>
          </w:tcPr>
          <w:p>
            <w:pPr>
              <w:spacing w:after="20" w:before="20"/>
              <w:jc w:val="right"/>
            </w:pPr>
            <w:r>
              <w:rPr>
                <w:rStyle w:val="tableCharacter"/>
              </w:rPr>
              <w:t>0.00</w:t>
            </w:r>
          </w:p>
        </w:tc>
        <w:tc>
          <w:tcPr>
            <w:tcW w:type="dxa" w:w="1384"/>
            <w:tcBorders>
              <w:bottom w:sz="12" w:val="single" w:space="0"/>
              <w:right w:sz="6" w:val="dotted" w:space="0"/>
            </w:tcBorders>
            <w:vAlign w:val="center"/>
          </w:tcPr>
          <w:p>
            <w:pPr>
              <w:spacing w:after="20" w:before="20"/>
              <w:jc w:val="right"/>
            </w:pPr>
            <w:r>
              <w:rPr>
                <w:rStyle w:val="tableCharacter"/>
              </w:rPr>
              <w:t>0.00</w:t>
            </w:r>
          </w:p>
        </w:tc>
        <w:tc>
          <w:tcPr>
            <w:tcW w:type="dxa" w:w="1384"/>
            <w:tcBorders>
              <w:bottom w:sz="12" w:val="single" w:space="0"/>
              <w:right w:sz="6" w:val="dotted" w:space="0"/>
            </w:tcBorders>
            <w:vAlign w:val="center"/>
          </w:tcPr>
          <w:p>
            <w:pPr>
              <w:spacing w:after="20" w:before="20"/>
              <w:jc w:val="right"/>
            </w:pPr>
            <w:r>
              <w:rPr>
                <w:rStyle w:val="tableCharacter"/>
              </w:rPr>
              <w:t>—</w:t>
            </w:r>
          </w:p>
        </w:tc>
        <w:tc>
          <w:tcPr>
            <w:tcW w:type="dxa" w:w="1384"/>
            <w:tcBorders>
              <w:bottom w:sz="12" w:val="single" w:space="0"/>
              <w:right w:sz="6" w:val="dotted" w:space="0"/>
            </w:tcBorders>
            <w:vAlign w:val="center"/>
          </w:tcPr>
          <w:p>
            <w:pPr>
              <w:spacing w:after="20" w:before="20"/>
              <w:jc w:val="right"/>
            </w:pPr>
            <w:r>
              <w:rPr>
                <w:rStyle w:val="tableCharacter"/>
              </w:rPr>
              <w:t>—</w:t>
            </w:r>
          </w:p>
        </w:tc>
        <w:tc>
          <w:tcPr>
            <w:tcW w:type="dxa" w:w="1384"/>
            <w:tcBorders>
              <w:bottom w:sz="12" w:val="single" w:space="0"/>
            </w:tcBorders>
            <w:vAlign w:val="center"/>
          </w:tcPr>
          <w:p>
            <w:pPr>
              <w:spacing w:after="20" w:before="20"/>
              <w:jc w:val="right"/>
            </w:pPr>
            <w:r>
              <w:rPr>
                <w:rStyle w:val="tableCharacter"/>
              </w:rPr>
              <w:t>—</w:t>
            </w:r>
          </w:p>
        </w:tc>
      </w:tr>
    </w:tbl>
    <w:p>
      <w:pPr>
        <w:pStyle w:val="paragraph"/>
      </w:pPr>
      <w:r>
        <w:rPr>
          <w:rStyle w:val="zero"/>
        </w:rPr>
        <w:t>2、采用组合计提坏账准备的应收账款</w:t>
      </w:r>
    </w:p>
    <w:tbl>
      <w:tblPr>
        <w:tblW w:type="auto" w:w="0"/>
        <w:tblLayout w:type="autofit"/>
        <w:tblLook w:firstColumn="1" w:firstRow="1" w:lastColumn="0" w:lastRow="0" w:noHBand="0" w:noVBand="1" w:val="04A0"/>
      </w:tblPr>
      <w:tblGrid>
        <w:gridCol w:w="2076"/>
        <w:gridCol w:w="2076"/>
        <w:gridCol w:w="2076"/>
        <w:gridCol w:w="2076"/>
      </w:tblGrid>
      <w:tr>
        <w:tc>
          <w:tcPr>
            <w:tcW w:type="dxa" w:w="2076"/>
            <w:vMerge w:val="restart"/>
            <w:tcBorders>
              <w:top w:sz="12" w:val="single" w:space="0"/>
              <w:bottom w:sz="6" w:val="dotted" w:space="0"/>
              <w:right w:sz="6" w:val="dotted" w:space="0"/>
            </w:tcBorders>
            <w:vAlign w:val="center"/>
          </w:tcPr>
          <w:p>
            <w:pPr>
              <w:spacing w:after="20" w:before="20"/>
              <w:jc w:val="center"/>
            </w:pPr>
            <w:r>
              <w:rPr>
                <w:rStyle w:val="tableCharacter"/>
              </w:rPr>
              <w:t>组合名称</w:t>
            </w:r>
          </w:p>
        </w:tc>
        <w:tc>
          <w:tcPr>
            <w:tcW w:type="dxa" w:w="6228"/>
            <w:gridSpan w:val="3"/>
            <w:tcBorders>
              <w:top w:sz="12" w:val="single" w:space="0"/>
              <w:bottom w:sz="6" w:val="dotted" w:space="0"/>
              <w:right w:sz="6" w:val="dotted" w:space="0"/>
            </w:tcBorders>
            <w:vAlign w:val="center"/>
          </w:tcPr>
          <w:p>
            <w:pPr>
              <w:spacing w:after="20" w:before="20"/>
              <w:jc w:val="center"/>
            </w:pPr>
            <w:r>
              <w:rPr>
                <w:rStyle w:val="tableCharacter"/>
              </w:rPr>
              <w:t>期末数</w:t>
            </w:r>
          </w:p>
        </w:tc>
      </w:tr>
      <w:tr>
        <w:tc>
          <w:tcPr>
            <w:tcW w:type="dxa" w:w="2076"/>
            <w:vMerge/>
            <w:tcBorders>
              <w:bottom w:sz="6" w:val="dotted" w:space="0"/>
              <w:right w:sz="6" w:val="dotted" w:space="0"/>
            </w:tcBorders>
          </w:tcPr>
          <w:p/>
        </w:tc>
        <w:tc>
          <w:tcPr>
            <w:tcW w:type="dxa" w:w="2076"/>
            <w:tcBorders>
              <w:bottom w:sz="6" w:val="dotted" w:space="0"/>
              <w:right w:sz="6" w:val="dotted" w:space="0"/>
            </w:tcBorders>
            <w:vAlign w:val="center"/>
          </w:tcPr>
          <w:p>
            <w:pPr>
              <w:spacing w:after="20" w:before="20"/>
              <w:jc w:val="center"/>
            </w:pPr>
            <w:r>
              <w:rPr>
                <w:rStyle w:val="tableCharacter"/>
              </w:rPr>
              <w:t>账面余额</w:t>
            </w:r>
          </w:p>
        </w:tc>
        <w:tc>
          <w:tcPr>
            <w:tcW w:type="dxa" w:w="2076"/>
            <w:tcBorders>
              <w:bottom w:sz="6" w:val="dotted" w:space="0"/>
              <w:right w:sz="6" w:val="dotted" w:space="0"/>
            </w:tcBorders>
            <w:vAlign w:val="center"/>
          </w:tcPr>
          <w:p>
            <w:pPr>
              <w:spacing w:after="20" w:before="20"/>
              <w:jc w:val="center"/>
            </w:pPr>
            <w:r>
              <w:rPr>
                <w:rStyle w:val="tableCharacter"/>
              </w:rPr>
              <w:t>坏账准备</w:t>
            </w:r>
          </w:p>
        </w:tc>
        <w:tc>
          <w:tcPr>
            <w:tcW w:type="dxa" w:w="2076"/>
            <w:tcBorders>
              <w:bottom w:sz="6" w:val="dotted" w:space="0"/>
            </w:tcBorders>
            <w:vAlign w:val="center"/>
          </w:tcPr>
          <w:p>
            <w:pPr>
              <w:spacing w:after="20" w:before="20"/>
              <w:jc w:val="center"/>
            </w:pPr>
            <w:r>
              <w:rPr>
                <w:rStyle w:val="tableCharacter"/>
              </w:rPr>
              <w:t>计提比例(%)</w:t>
            </w:r>
          </w:p>
        </w:tc>
      </w:tr>
      <w:tr>
        <w:tc>
          <w:tcPr>
            <w:tcW w:type="dxa" w:w="2076"/>
            <w:tcBorders>
              <w:bottom w:sz="6" w:val="dotted" w:space="0"/>
              <w:right w:sz="6" w:val="dotted" w:space="0"/>
            </w:tcBorders>
            <w:vAlign w:val="center"/>
          </w:tcPr>
          <w:p>
            <w:pPr>
              <w:spacing w:after="20" w:before="20"/>
              <w:jc w:val="left"/>
            </w:pPr>
            <w:r>
              <w:rPr>
                <w:rStyle w:val="tableCharacter"/>
              </w:rPr>
              <w:t>组合1名称</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组合2名称</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12" w:val="single" w:space="0"/>
              <w:right w:sz="6" w:val="dotted" w:space="0"/>
            </w:tcBorders>
            <w:vAlign w:val="center"/>
          </w:tcPr>
          <w:p>
            <w:pPr>
              <w:spacing w:after="20" w:before="20"/>
              <w:jc w:val="center"/>
            </w:pPr>
            <w:r>
              <w:rPr>
                <w:rStyle w:val="tableCharacter"/>
              </w:rPr>
              <w:t>合计</w:t>
            </w:r>
          </w:p>
        </w:tc>
        <w:tc>
          <w:tcPr>
            <w:tcW w:type="dxa" w:w="2076"/>
            <w:tcBorders>
              <w:bottom w:sz="12" w:val="single" w:space="0"/>
              <w:right w:sz="6" w:val="dotted" w:space="0"/>
            </w:tcBorders>
            <w:vAlign w:val="center"/>
          </w:tcPr>
          <w:p>
            <w:pPr>
              <w:spacing w:after="20" w:before="20"/>
              <w:jc w:val="right"/>
            </w:pPr>
            <w:r>
              <w:rPr>
                <w:rStyle w:val="tableCharacter"/>
              </w:rPr>
              <w:t>0.00</w:t>
            </w:r>
          </w:p>
        </w:tc>
        <w:tc>
          <w:tcPr>
            <w:tcW w:type="dxa" w:w="2076"/>
            <w:tcBorders>
              <w:bottom w:sz="12" w:val="single" w:space="0"/>
              <w:right w:sz="6" w:val="dotted" w:space="0"/>
            </w:tcBorders>
            <w:vAlign w:val="center"/>
          </w:tcPr>
          <w:p>
            <w:pPr>
              <w:spacing w:after="20" w:before="20"/>
              <w:jc w:val="right"/>
            </w:pPr>
            <w:r>
              <w:rPr>
                <w:rStyle w:val="tableCharacter"/>
              </w:rPr>
              <w:t>0.00</w:t>
            </w:r>
          </w:p>
        </w:tc>
        <w:tc>
          <w:tcPr>
            <w:tcW w:type="dxa" w:w="2076"/>
            <w:tcBorders>
              <w:bottom w:sz="12" w:val="single" w:space="0"/>
            </w:tcBorders>
            <w:vAlign w:val="center"/>
          </w:tcPr>
          <w:p>
            <w:pPr>
              <w:spacing w:after="20" w:before="20"/>
              <w:jc w:val="right"/>
            </w:pPr>
            <w:r>
              <w:rPr>
                <w:rStyle w:val="tableCharacter"/>
              </w:rPr>
            </w:r>
          </w:p>
        </w:tc>
      </w:tr>
    </w:tbl>
    <w:p>
      <w:pPr>
        <w:pStyle w:val="paragraph"/>
      </w:pPr>
      <w:r>
        <w:rPr>
          <w:rStyle w:val="zero"/>
        </w:rPr>
        <w:t>组合1名称:</w:t>
      </w:r>
    </w:p>
    <w:tbl>
      <w:tblPr>
        <w:tblW w:type="auto" w:w="0"/>
        <w:tblLayout w:type="autofit"/>
        <w:tblLook w:firstColumn="1" w:firstRow="1" w:lastColumn="0" w:lastRow="0" w:noHBand="0" w:noVBand="1" w:val="04A0"/>
      </w:tblPr>
      <w:tblGrid>
        <w:gridCol w:w="2076"/>
        <w:gridCol w:w="2076"/>
        <w:gridCol w:w="2076"/>
        <w:gridCol w:w="2076"/>
      </w:tblGrid>
      <w:tr>
        <w:tc>
          <w:tcPr>
            <w:tcW w:type="dxa" w:w="2076"/>
            <w:vMerge w:val="restart"/>
            <w:tcBorders>
              <w:top w:sz="12" w:val="single" w:space="0"/>
              <w:bottom w:sz="6" w:val="dotted" w:space="0"/>
              <w:right w:sz="6" w:val="dotted" w:space="0"/>
            </w:tcBorders>
            <w:vAlign w:val="center"/>
          </w:tcPr>
          <w:p>
            <w:pPr>
              <w:spacing w:after="20" w:before="20"/>
              <w:jc w:val="center"/>
            </w:pPr>
            <w:r>
              <w:rPr>
                <w:rStyle w:val="tableCharacter"/>
              </w:rPr>
              <w:t>项目</w:t>
            </w:r>
          </w:p>
        </w:tc>
        <w:tc>
          <w:tcPr>
            <w:tcW w:type="dxa" w:w="6228"/>
            <w:gridSpan w:val="3"/>
            <w:tcBorders>
              <w:top w:sz="12" w:val="single" w:space="0"/>
              <w:bottom w:sz="6" w:val="dotted" w:space="0"/>
              <w:right w:sz="6" w:val="dotted" w:space="0"/>
            </w:tcBorders>
            <w:vAlign w:val="center"/>
          </w:tcPr>
          <w:p>
            <w:pPr>
              <w:spacing w:after="20" w:before="20"/>
              <w:jc w:val="center"/>
            </w:pPr>
            <w:r>
              <w:rPr>
                <w:rStyle w:val="tableCharacter"/>
              </w:rPr>
              <w:t>期末数</w:t>
            </w:r>
          </w:p>
        </w:tc>
      </w:tr>
      <w:tr>
        <w:tc>
          <w:tcPr>
            <w:tcW w:type="dxa" w:w="2076"/>
            <w:vMerge/>
            <w:tcBorders>
              <w:bottom w:sz="6" w:val="dotted" w:space="0"/>
              <w:right w:sz="6" w:val="dotted" w:space="0"/>
            </w:tcBorders>
          </w:tcPr>
          <w:p/>
        </w:tc>
        <w:tc>
          <w:tcPr>
            <w:tcW w:type="dxa" w:w="2076"/>
            <w:tcBorders>
              <w:bottom w:sz="6" w:val="dotted" w:space="0"/>
              <w:right w:sz="6" w:val="dotted" w:space="0"/>
            </w:tcBorders>
            <w:vAlign w:val="center"/>
          </w:tcPr>
          <w:p>
            <w:pPr>
              <w:spacing w:after="20" w:before="20"/>
              <w:jc w:val="center"/>
            </w:pPr>
            <w:r>
              <w:rPr>
                <w:rStyle w:val="tableCharacter"/>
              </w:rPr>
              <w:t>账面余额</w:t>
            </w:r>
          </w:p>
        </w:tc>
        <w:tc>
          <w:tcPr>
            <w:tcW w:type="dxa" w:w="2076"/>
            <w:tcBorders>
              <w:bottom w:sz="6" w:val="dotted" w:space="0"/>
              <w:right w:sz="6" w:val="dotted" w:space="0"/>
            </w:tcBorders>
            <w:vAlign w:val="center"/>
          </w:tcPr>
          <w:p>
            <w:pPr>
              <w:spacing w:after="20" w:before="20"/>
              <w:jc w:val="center"/>
            </w:pPr>
            <w:r>
              <w:rPr>
                <w:rStyle w:val="tableCharacter"/>
              </w:rPr>
              <w:t>坏账准备</w:t>
            </w:r>
          </w:p>
        </w:tc>
        <w:tc>
          <w:tcPr>
            <w:tcW w:type="dxa" w:w="2076"/>
            <w:tcBorders>
              <w:bottom w:sz="6" w:val="dotted" w:space="0"/>
            </w:tcBorders>
            <w:vAlign w:val="center"/>
          </w:tcPr>
          <w:p>
            <w:pPr>
              <w:spacing w:after="20" w:before="20"/>
              <w:jc w:val="center"/>
            </w:pPr>
            <w:r>
              <w:rPr>
                <w:rStyle w:val="tableCharacter"/>
              </w:rPr>
              <w:t>计提比例(%)</w:t>
            </w:r>
          </w:p>
        </w:tc>
      </w:tr>
      <w:tr>
        <w:tc>
          <w:tcPr>
            <w:tcW w:type="dxa" w:w="2076"/>
            <w:tcBorders>
              <w:bottom w:sz="6" w:val="dotted" w:space="0"/>
              <w:right w:sz="6" w:val="dotted" w:space="0"/>
            </w:tcBorders>
            <w:vAlign w:val="center"/>
          </w:tcPr>
          <w:p>
            <w:pPr>
              <w:spacing w:after="20" w:before="20"/>
              <w:jc w:val="left"/>
            </w:pPr>
            <w:r>
              <w:rPr>
                <w:rStyle w:val="tableCharacter"/>
              </w:rPr>
              <w:t>1年以内</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1-2年</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2-3年</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3-4年</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4-5年</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5年以上</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12" w:val="single" w:space="0"/>
              <w:right w:sz="6" w:val="dotted" w:space="0"/>
            </w:tcBorders>
            <w:vAlign w:val="center"/>
          </w:tcPr>
          <w:p>
            <w:pPr>
              <w:spacing w:after="20" w:before="20"/>
              <w:jc w:val="center"/>
            </w:pPr>
            <w:r>
              <w:rPr>
                <w:rStyle w:val="tableCharacter"/>
              </w:rPr>
              <w:t>合计</w:t>
            </w:r>
          </w:p>
        </w:tc>
        <w:tc>
          <w:tcPr>
            <w:tcW w:type="dxa" w:w="2076"/>
            <w:tcBorders>
              <w:bottom w:sz="12" w:val="single" w:space="0"/>
              <w:right w:sz="6" w:val="dotted" w:space="0"/>
            </w:tcBorders>
            <w:vAlign w:val="center"/>
          </w:tcPr>
          <w:p>
            <w:pPr>
              <w:spacing w:after="20" w:before="20"/>
              <w:jc w:val="right"/>
            </w:pPr>
            <w:r>
              <w:rPr>
                <w:rStyle w:val="tableCharacter"/>
              </w:rPr>
              <w:t>0.00</w:t>
            </w:r>
          </w:p>
        </w:tc>
        <w:tc>
          <w:tcPr>
            <w:tcW w:type="dxa" w:w="2076"/>
            <w:tcBorders>
              <w:bottom w:sz="12" w:val="single" w:space="0"/>
              <w:right w:sz="6" w:val="dotted" w:space="0"/>
            </w:tcBorders>
            <w:vAlign w:val="center"/>
          </w:tcPr>
          <w:p>
            <w:pPr>
              <w:spacing w:after="20" w:before="20"/>
              <w:jc w:val="right"/>
            </w:pPr>
            <w:r>
              <w:rPr>
                <w:rStyle w:val="tableCharacter"/>
              </w:rPr>
              <w:t>0.00</w:t>
            </w:r>
          </w:p>
        </w:tc>
        <w:tc>
          <w:tcPr>
            <w:tcW w:type="dxa" w:w="2076"/>
            <w:tcBorders>
              <w:bottom w:sz="12" w:val="single" w:space="0"/>
            </w:tcBorders>
            <w:vAlign w:val="center"/>
          </w:tcPr>
          <w:p>
            <w:pPr>
              <w:spacing w:after="20" w:before="20"/>
              <w:jc w:val="right"/>
            </w:pPr>
            <w:r>
              <w:rPr>
                <w:rStyle w:val="tableCharacter"/>
              </w:rPr>
            </w:r>
          </w:p>
        </w:tc>
      </w:tr>
    </w:tbl>
    <w:p>
      <w:pPr>
        <w:pStyle w:val="paragraph"/>
      </w:pPr>
      <w:r>
        <w:rPr>
          <w:rStyle w:val="zero"/>
        </w:rPr>
        <w:t>组合2名称:</w:t>
      </w:r>
    </w:p>
    <w:tbl>
      <w:tblPr>
        <w:tblW w:type="auto" w:w="0"/>
        <w:tblLayout w:type="autofit"/>
        <w:tblLook w:firstColumn="1" w:firstRow="1" w:lastColumn="0" w:lastRow="0" w:noHBand="0" w:noVBand="1" w:val="04A0"/>
      </w:tblPr>
      <w:tblGrid>
        <w:gridCol w:w="2076"/>
        <w:gridCol w:w="2076"/>
        <w:gridCol w:w="2076"/>
        <w:gridCol w:w="2076"/>
      </w:tblGrid>
      <w:tr>
        <w:tc>
          <w:tcPr>
            <w:tcW w:type="dxa" w:w="2076"/>
            <w:vMerge w:val="restart"/>
            <w:tcBorders>
              <w:top w:sz="12" w:val="single" w:space="0"/>
              <w:bottom w:sz="6" w:val="dotted" w:space="0"/>
              <w:right w:sz="6" w:val="dotted" w:space="0"/>
            </w:tcBorders>
            <w:vAlign w:val="center"/>
          </w:tcPr>
          <w:p>
            <w:pPr>
              <w:spacing w:after="20" w:before="20"/>
              <w:jc w:val="center"/>
            </w:pPr>
            <w:r>
              <w:rPr>
                <w:rStyle w:val="tableCharacter"/>
              </w:rPr>
              <w:t>项目</w:t>
            </w:r>
          </w:p>
        </w:tc>
        <w:tc>
          <w:tcPr>
            <w:tcW w:type="dxa" w:w="6228"/>
            <w:gridSpan w:val="3"/>
            <w:tcBorders>
              <w:top w:sz="12" w:val="single" w:space="0"/>
              <w:bottom w:sz="6" w:val="dotted" w:space="0"/>
              <w:right w:sz="6" w:val="dotted" w:space="0"/>
            </w:tcBorders>
            <w:vAlign w:val="center"/>
          </w:tcPr>
          <w:p>
            <w:pPr>
              <w:spacing w:after="20" w:before="20"/>
              <w:jc w:val="center"/>
            </w:pPr>
            <w:r>
              <w:rPr>
                <w:rStyle w:val="tableCharacter"/>
              </w:rPr>
              <w:t>期末数</w:t>
            </w:r>
          </w:p>
        </w:tc>
      </w:tr>
      <w:tr>
        <w:tc>
          <w:tcPr>
            <w:tcW w:type="dxa" w:w="2076"/>
            <w:vMerge/>
            <w:tcBorders>
              <w:bottom w:sz="6" w:val="dotted" w:space="0"/>
              <w:right w:sz="6" w:val="dotted" w:space="0"/>
            </w:tcBorders>
          </w:tcPr>
          <w:p/>
        </w:tc>
        <w:tc>
          <w:tcPr>
            <w:tcW w:type="dxa" w:w="2076"/>
            <w:tcBorders>
              <w:bottom w:sz="6" w:val="dotted" w:space="0"/>
              <w:right w:sz="6" w:val="dotted" w:space="0"/>
            </w:tcBorders>
            <w:vAlign w:val="center"/>
          </w:tcPr>
          <w:p>
            <w:pPr>
              <w:spacing w:after="20" w:before="20"/>
              <w:jc w:val="center"/>
            </w:pPr>
            <w:r>
              <w:rPr>
                <w:rStyle w:val="tableCharacter"/>
              </w:rPr>
              <w:t>账面余额</w:t>
            </w:r>
          </w:p>
        </w:tc>
        <w:tc>
          <w:tcPr>
            <w:tcW w:type="dxa" w:w="2076"/>
            <w:tcBorders>
              <w:bottom w:sz="6" w:val="dotted" w:space="0"/>
              <w:right w:sz="6" w:val="dotted" w:space="0"/>
            </w:tcBorders>
            <w:vAlign w:val="center"/>
          </w:tcPr>
          <w:p>
            <w:pPr>
              <w:spacing w:after="20" w:before="20"/>
              <w:jc w:val="center"/>
            </w:pPr>
            <w:r>
              <w:rPr>
                <w:rStyle w:val="tableCharacter"/>
              </w:rPr>
              <w:t>坏账准备</w:t>
            </w:r>
          </w:p>
        </w:tc>
        <w:tc>
          <w:tcPr>
            <w:tcW w:type="dxa" w:w="2076"/>
            <w:tcBorders>
              <w:bottom w:sz="6" w:val="dotted" w:space="0"/>
            </w:tcBorders>
            <w:vAlign w:val="center"/>
          </w:tcPr>
          <w:p>
            <w:pPr>
              <w:spacing w:after="20" w:before="20"/>
              <w:jc w:val="center"/>
            </w:pPr>
            <w:r>
              <w:rPr>
                <w:rStyle w:val="tableCharacter"/>
              </w:rPr>
              <w:t>计提比例(%)</w:t>
            </w:r>
          </w:p>
        </w:tc>
      </w:tr>
      <w:tr>
        <w:tc>
          <w:tcPr>
            <w:tcW w:type="dxa" w:w="2076"/>
            <w:tcBorders>
              <w:bottom w:sz="6" w:val="dotted" w:space="0"/>
              <w:right w:sz="6" w:val="dotted" w:space="0"/>
            </w:tcBorders>
            <w:vAlign w:val="center"/>
          </w:tcPr>
          <w:p>
            <w:pPr>
              <w:spacing w:after="20" w:before="20"/>
              <w:jc w:val="left"/>
            </w:pPr>
            <w:r>
              <w:rPr>
                <w:rStyle w:val="tableCharacter"/>
              </w:rPr>
              <w:t>1年以内</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1-2年</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2-3年</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3-4年</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4-5年</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5年以上</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12" w:val="single" w:space="0"/>
              <w:right w:sz="6" w:val="dotted" w:space="0"/>
            </w:tcBorders>
            <w:vAlign w:val="center"/>
          </w:tcPr>
          <w:p>
            <w:pPr>
              <w:spacing w:after="20" w:before="20"/>
              <w:jc w:val="center"/>
            </w:pPr>
            <w:r>
              <w:rPr>
                <w:rStyle w:val="tableCharacter"/>
              </w:rPr>
              <w:t>合计</w:t>
            </w:r>
          </w:p>
        </w:tc>
        <w:tc>
          <w:tcPr>
            <w:tcW w:type="dxa" w:w="2076"/>
            <w:tcBorders>
              <w:bottom w:sz="12" w:val="single" w:space="0"/>
              <w:right w:sz="6" w:val="dotted" w:space="0"/>
            </w:tcBorders>
            <w:vAlign w:val="center"/>
          </w:tcPr>
          <w:p>
            <w:pPr>
              <w:spacing w:after="20" w:before="20"/>
              <w:jc w:val="right"/>
            </w:pPr>
            <w:r>
              <w:rPr>
                <w:rStyle w:val="tableCharacter"/>
              </w:rPr>
              <w:t>0.00</w:t>
            </w:r>
          </w:p>
        </w:tc>
        <w:tc>
          <w:tcPr>
            <w:tcW w:type="dxa" w:w="2076"/>
            <w:tcBorders>
              <w:bottom w:sz="12" w:val="single" w:space="0"/>
              <w:right w:sz="6" w:val="dotted" w:space="0"/>
            </w:tcBorders>
            <w:vAlign w:val="center"/>
          </w:tcPr>
          <w:p>
            <w:pPr>
              <w:spacing w:after="20" w:before="20"/>
              <w:jc w:val="right"/>
            </w:pPr>
            <w:r>
              <w:rPr>
                <w:rStyle w:val="tableCharacter"/>
              </w:rPr>
              <w:t>0.00</w:t>
            </w:r>
          </w:p>
        </w:tc>
        <w:tc>
          <w:tcPr>
            <w:tcW w:type="dxa" w:w="2076"/>
            <w:tcBorders>
              <w:bottom w:sz="12" w:val="single" w:space="0"/>
            </w:tcBorders>
            <w:vAlign w:val="center"/>
          </w:tcPr>
          <w:p>
            <w:pPr>
              <w:spacing w:after="20" w:before="20"/>
              <w:jc w:val="right"/>
            </w:pPr>
            <w:r>
              <w:rPr>
                <w:rStyle w:val="tableCharacter"/>
              </w:rPr>
            </w:r>
          </w:p>
        </w:tc>
      </w:tr>
    </w:tbl>
    <w:p>
      <w:pPr>
        <w:pStyle w:val="paragraph"/>
      </w:pPr>
      <w:r>
        <w:rPr>
          <w:rStyle w:val="zero"/>
        </w:rPr>
        <w:t>3、坏账准备变动明细情况</w:t>
      </w:r>
    </w:p>
    <w:tbl>
      <w:tblPr>
        <w:tblW w:type="auto" w:w="0"/>
        <w:tblLayout w:type="autofit"/>
        <w:tblLook w:firstColumn="1" w:firstRow="1" w:lastColumn="0" w:lastRow="0" w:noHBand="0" w:noVBand="1" w:val="04A0"/>
      </w:tblPr>
      <w:tblGrid>
        <w:gridCol w:w="1038"/>
        <w:gridCol w:w="1038"/>
        <w:gridCol w:w="1038"/>
        <w:gridCol w:w="1038"/>
        <w:gridCol w:w="1038"/>
        <w:gridCol w:w="1038"/>
        <w:gridCol w:w="1038"/>
        <w:gridCol w:w="1038"/>
      </w:tblGrid>
      <w:tr>
        <w:tc>
          <w:tcPr>
            <w:tcW w:type="dxa" w:w="1038"/>
            <w:vMerge w:val="restart"/>
            <w:tcBorders>
              <w:top w:sz="12" w:val="single" w:space="0"/>
              <w:bottom w:sz="6" w:val="dotted" w:space="0"/>
              <w:right w:sz="6" w:val="dotted" w:space="0"/>
            </w:tcBorders>
            <w:vAlign w:val="center"/>
          </w:tcPr>
          <w:p>
            <w:pPr>
              <w:spacing w:after="20" w:before="20"/>
              <w:jc w:val="center"/>
            </w:pPr>
            <w:r>
              <w:rPr>
                <w:rStyle w:val="tableCharacter"/>
              </w:rPr>
              <w:t>项目</w:t>
            </w:r>
          </w:p>
        </w:tc>
        <w:tc>
          <w:tcPr>
            <w:tcW w:type="dxa" w:w="1038"/>
            <w:vMerge w:val="restart"/>
            <w:tcBorders>
              <w:top w:sz="12" w:val="single" w:space="0"/>
              <w:bottom w:sz="6" w:val="dotted" w:space="0"/>
              <w:right w:sz="6" w:val="dotted" w:space="0"/>
            </w:tcBorders>
            <w:vAlign w:val="center"/>
          </w:tcPr>
          <w:p>
            <w:pPr>
              <w:spacing w:after="20" w:before="20"/>
              <w:jc w:val="center"/>
            </w:pPr>
            <w:r>
              <w:rPr>
                <w:rStyle w:val="tableCharacter"/>
              </w:rPr>
              <w:t>期初数</w:t>
            </w:r>
          </w:p>
        </w:tc>
        <w:tc>
          <w:tcPr>
            <w:tcW w:type="dxa" w:w="2076"/>
            <w:gridSpan w:val="2"/>
            <w:tcBorders>
              <w:top w:sz="12" w:val="single" w:space="0"/>
              <w:bottom w:sz="6" w:val="dotted" w:space="0"/>
              <w:right w:sz="6" w:val="dotted" w:space="0"/>
            </w:tcBorders>
            <w:vAlign w:val="center"/>
          </w:tcPr>
          <w:p>
            <w:pPr>
              <w:spacing w:after="20" w:before="20"/>
              <w:jc w:val="center"/>
            </w:pPr>
            <w:r>
              <w:rPr>
                <w:rStyle w:val="tableCharacter"/>
              </w:rPr>
              <w:t>本期增加</w:t>
            </w:r>
          </w:p>
        </w:tc>
        <w:tc>
          <w:tcPr>
            <w:tcW w:type="dxa" w:w="3114"/>
            <w:gridSpan w:val="3"/>
            <w:tcBorders>
              <w:top w:sz="12" w:val="single" w:space="0"/>
              <w:bottom w:sz="6" w:val="dotted" w:space="0"/>
              <w:right w:sz="6" w:val="dotted" w:space="0"/>
            </w:tcBorders>
            <w:vAlign w:val="center"/>
          </w:tcPr>
          <w:p>
            <w:pPr>
              <w:spacing w:after="20" w:before="20"/>
              <w:jc w:val="center"/>
            </w:pPr>
            <w:r>
              <w:rPr>
                <w:rStyle w:val="tableCharacter"/>
              </w:rPr>
              <w:t>本期减少</w:t>
            </w:r>
          </w:p>
        </w:tc>
        <w:tc>
          <w:tcPr>
            <w:tcW w:type="dxa" w:w="1038"/>
            <w:vMerge w:val="restart"/>
            <w:tcBorders>
              <w:top w:sz="12" w:val="single" w:space="0"/>
              <w:bottom w:sz="6" w:val="dotted" w:space="0"/>
            </w:tcBorders>
            <w:vAlign w:val="center"/>
          </w:tcPr>
          <w:p>
            <w:pPr>
              <w:spacing w:after="20" w:before="20"/>
              <w:jc w:val="center"/>
            </w:pPr>
            <w:r>
              <w:rPr>
                <w:rStyle w:val="tableCharacter"/>
              </w:rPr>
              <w:t>期末数</w:t>
            </w:r>
          </w:p>
        </w:tc>
      </w:tr>
      <w:tr>
        <w:tc>
          <w:tcPr>
            <w:tcW w:type="dxa" w:w="1038"/>
            <w:vMerge/>
            <w:tcBorders>
              <w:bottom w:sz="6" w:val="dotted" w:space="0"/>
              <w:right w:sz="6" w:val="dotted" w:space="0"/>
            </w:tcBorders>
          </w:tcPr>
          <w:p/>
        </w:tc>
        <w:tc>
          <w:tcPr>
            <w:tcW w:type="dxa" w:w="1038"/>
            <w:vMerge/>
            <w:tcBorders>
              <w:bottom w:sz="6" w:val="dotted" w:space="0"/>
              <w:right w:sz="6" w:val="dotted" w:space="0"/>
            </w:tcBorders>
          </w:tcPr>
          <w:p/>
        </w:tc>
        <w:tc>
          <w:tcPr>
            <w:tcW w:type="dxa" w:w="1038"/>
            <w:tcBorders>
              <w:bottom w:sz="6" w:val="dotted" w:space="0"/>
              <w:right w:sz="6" w:val="dotted" w:space="0"/>
            </w:tcBorders>
            <w:vAlign w:val="center"/>
          </w:tcPr>
          <w:p>
            <w:pPr>
              <w:spacing w:after="20" w:before="20"/>
              <w:jc w:val="center"/>
            </w:pPr>
            <w:r>
              <w:rPr>
                <w:rStyle w:val="tableCharacter"/>
              </w:rPr>
              <w:t>计提</w:t>
            </w:r>
          </w:p>
        </w:tc>
        <w:tc>
          <w:tcPr>
            <w:tcW w:type="dxa" w:w="1038"/>
            <w:tcBorders>
              <w:bottom w:sz="6" w:val="dotted" w:space="0"/>
              <w:right w:sz="6" w:val="dotted" w:space="0"/>
            </w:tcBorders>
            <w:vAlign w:val="center"/>
          </w:tcPr>
          <w:p>
            <w:pPr>
              <w:spacing w:after="20" w:before="20"/>
              <w:jc w:val="center"/>
            </w:pPr>
            <w:r>
              <w:rPr>
                <w:rStyle w:val="tableCharacter"/>
              </w:rPr>
              <w:t>其他</w:t>
            </w:r>
          </w:p>
        </w:tc>
        <w:tc>
          <w:tcPr>
            <w:tcW w:type="dxa" w:w="1038"/>
            <w:tcBorders>
              <w:bottom w:sz="6" w:val="dotted" w:space="0"/>
              <w:right w:sz="6" w:val="dotted" w:space="0"/>
            </w:tcBorders>
            <w:vAlign w:val="center"/>
          </w:tcPr>
          <w:p>
            <w:pPr>
              <w:spacing w:after="20" w:before="20"/>
              <w:jc w:val="center"/>
            </w:pPr>
            <w:r>
              <w:rPr>
                <w:rStyle w:val="tableCharacter"/>
              </w:rPr>
              <w:t>转回</w:t>
            </w:r>
          </w:p>
        </w:tc>
        <w:tc>
          <w:tcPr>
            <w:tcW w:type="dxa" w:w="1038"/>
            <w:tcBorders>
              <w:bottom w:sz="6" w:val="dotted" w:space="0"/>
              <w:right w:sz="6" w:val="dotted" w:space="0"/>
            </w:tcBorders>
            <w:vAlign w:val="center"/>
          </w:tcPr>
          <w:p>
            <w:pPr>
              <w:spacing w:after="20" w:before="20"/>
              <w:jc w:val="center"/>
            </w:pPr>
            <w:r>
              <w:rPr>
                <w:rStyle w:val="tableCharacter"/>
              </w:rPr>
              <w:t>核销</w:t>
            </w:r>
          </w:p>
        </w:tc>
        <w:tc>
          <w:tcPr>
            <w:tcW w:type="dxa" w:w="1038"/>
            <w:tcBorders>
              <w:bottom w:sz="6" w:val="dotted" w:space="0"/>
              <w:right w:sz="6" w:val="dotted" w:space="0"/>
            </w:tcBorders>
            <w:vAlign w:val="center"/>
          </w:tcPr>
          <w:p>
            <w:pPr>
              <w:spacing w:after="20" w:before="20"/>
              <w:jc w:val="center"/>
            </w:pPr>
            <w:r>
              <w:rPr>
                <w:rStyle w:val="tableCharacter"/>
              </w:rPr>
              <w:t>其他</w:t>
            </w:r>
          </w:p>
        </w:tc>
        <w:tc>
          <w:tcPr>
            <w:tcW w:type="dxa" w:w="1038"/>
            <w:vMerge/>
            <w:tcBorders>
              <w:bottom w:sz="6" w:val="dotted" w:space="0"/>
            </w:tcBorders>
          </w:tcPr>
          <w:p/>
        </w:tc>
      </w:tr>
      <w:tr>
        <w:tc>
          <w:tcPr>
            <w:tcW w:type="dxa" w:w="1038"/>
            <w:tcBorders>
              <w:bottom w:sz="6" w:val="dotted" w:space="0"/>
              <w:right w:sz="6" w:val="dotted" w:space="0"/>
            </w:tcBorders>
            <w:vAlign w:val="center"/>
          </w:tcPr>
          <w:p>
            <w:pPr>
              <w:spacing w:after="20" w:before="20"/>
              <w:jc w:val="left"/>
            </w:pPr>
            <w:r>
              <w:rPr>
                <w:rStyle w:val="tableCharacter"/>
              </w:rPr>
              <w:t>单项计提坏账准备</w:t>
            </w:r>
          </w:p>
        </w:tc>
        <w:tc>
          <w:tcPr>
            <w:tcW w:type="dxa" w:w="1038"/>
            <w:tcBorders>
              <w:bottom w:sz="6" w:val="dotted" w:space="0"/>
              <w:right w:sz="6" w:val="dotted" w:space="0"/>
            </w:tcBorders>
            <w:vAlign w:val="center"/>
          </w:tcPr>
          <w:p>
            <w:pPr>
              <w:spacing w:after="20" w:before="20"/>
              <w:jc w:val="right"/>
            </w:pPr>
            <w:r>
              <w:rPr>
                <w:rStyle w:val="tableCharacter"/>
              </w:rPr>
              <w:t>0.00</w:t>
            </w:r>
          </w:p>
        </w:tc>
        <w:tc>
          <w:tcPr>
            <w:tcW w:type="dxa" w:w="1038"/>
            <w:tcBorders>
              <w:bottom w:sz="6" w:val="dotted" w:space="0"/>
              <w:right w:sz="6" w:val="dotted" w:space="0"/>
            </w:tcBorders>
            <w:vAlign w:val="center"/>
          </w:tcPr>
          <w:p>
            <w:pPr>
              <w:spacing w:after="20" w:before="20"/>
              <w:jc w:val="right"/>
            </w:pPr>
            <w:r>
              <w:rPr>
                <w:rStyle w:val="tableCharacter"/>
              </w:rPr>
              <w:t>0.00</w:t>
            </w:r>
          </w:p>
        </w:tc>
        <w:tc>
          <w:tcPr>
            <w:tcW w:type="dxa" w:w="1038"/>
            <w:tcBorders>
              <w:bottom w:sz="6" w:val="dotted" w:space="0"/>
              <w:right w:sz="6" w:val="dotted" w:space="0"/>
            </w:tcBorders>
            <w:vAlign w:val="center"/>
          </w:tcPr>
          <w:p>
            <w:pPr>
              <w:spacing w:after="20" w:before="20"/>
              <w:jc w:val="right"/>
            </w:pPr>
            <w:r>
              <w:rPr>
                <w:rStyle w:val="tableCharacter"/>
              </w:rPr>
            </w:r>
          </w:p>
        </w:tc>
        <w:tc>
          <w:tcPr>
            <w:tcW w:type="dxa" w:w="1038"/>
            <w:tcBorders>
              <w:bottom w:sz="6" w:val="dotted" w:space="0"/>
              <w:right w:sz="6" w:val="dotted" w:space="0"/>
            </w:tcBorders>
            <w:vAlign w:val="center"/>
          </w:tcPr>
          <w:p>
            <w:pPr>
              <w:spacing w:after="20" w:before="20"/>
              <w:jc w:val="right"/>
            </w:pPr>
            <w:r>
              <w:rPr>
                <w:rStyle w:val="tableCharacter"/>
              </w:rPr>
              <w:t>0.00</w:t>
            </w:r>
          </w:p>
        </w:tc>
        <w:tc>
          <w:tcPr>
            <w:tcW w:type="dxa" w:w="1038"/>
            <w:tcBorders>
              <w:bottom w:sz="6" w:val="dotted" w:space="0"/>
              <w:right w:sz="6" w:val="dotted" w:space="0"/>
            </w:tcBorders>
            <w:vAlign w:val="center"/>
          </w:tcPr>
          <w:p>
            <w:pPr>
              <w:spacing w:after="20" w:before="20"/>
              <w:jc w:val="right"/>
            </w:pPr>
            <w:r>
              <w:rPr>
                <w:rStyle w:val="tableCharacter"/>
              </w:rPr>
              <w:t>0.00</w:t>
            </w:r>
          </w:p>
        </w:tc>
        <w:tc>
          <w:tcPr>
            <w:tcW w:type="dxa" w:w="1038"/>
            <w:tcBorders>
              <w:bottom w:sz="6" w:val="dotted" w:space="0"/>
              <w:right w:sz="6" w:val="dotted" w:space="0"/>
            </w:tcBorders>
            <w:vAlign w:val="center"/>
          </w:tcPr>
          <w:p>
            <w:pPr>
              <w:spacing w:after="20" w:before="20"/>
              <w:jc w:val="right"/>
            </w:pPr>
            <w:r>
              <w:rPr>
                <w:rStyle w:val="tableCharacter"/>
              </w:rPr>
            </w:r>
          </w:p>
        </w:tc>
        <w:tc>
          <w:tcPr>
            <w:tcW w:type="dxa" w:w="1038"/>
            <w:tcBorders>
              <w:bottom w:sz="6" w:val="dotted" w:space="0"/>
            </w:tcBorders>
            <w:vAlign w:val="center"/>
          </w:tcPr>
          <w:p>
            <w:pPr>
              <w:spacing w:after="20" w:before="20"/>
              <w:jc w:val="right"/>
            </w:pPr>
            <w:r>
              <w:rPr>
                <w:rStyle w:val="tableCharacter"/>
              </w:rPr>
              <w:t>0.00</w:t>
            </w:r>
          </w:p>
        </w:tc>
      </w:tr>
      <w:tr>
        <w:tc>
          <w:tcPr>
            <w:tcW w:type="dxa" w:w="1038"/>
            <w:tcBorders>
              <w:bottom w:sz="6" w:val="dotted" w:space="0"/>
              <w:right w:sz="6" w:val="dotted" w:space="0"/>
            </w:tcBorders>
            <w:vAlign w:val="center"/>
          </w:tcPr>
          <w:p>
            <w:pPr>
              <w:spacing w:after="20" w:before="20"/>
              <w:jc w:val="left"/>
            </w:pPr>
            <w:r>
              <w:rPr>
                <w:rStyle w:val="tableCharacter"/>
              </w:rPr>
              <w:t>按组合计提坏账准备</w:t>
            </w:r>
          </w:p>
        </w:tc>
        <w:tc>
          <w:tcPr>
            <w:tcW w:type="dxa" w:w="1038"/>
            <w:tcBorders>
              <w:bottom w:sz="6" w:val="dotted" w:space="0"/>
              <w:right w:sz="6" w:val="dotted" w:space="0"/>
            </w:tcBorders>
            <w:vAlign w:val="center"/>
          </w:tcPr>
          <w:p>
            <w:pPr>
              <w:spacing w:after="20" w:before="20"/>
              <w:jc w:val="right"/>
            </w:pPr>
            <w:r>
              <w:rPr>
                <w:rStyle w:val="tableCharacter"/>
              </w:rPr>
              <w:t>0.00</w:t>
            </w:r>
          </w:p>
        </w:tc>
        <w:tc>
          <w:tcPr>
            <w:tcW w:type="dxa" w:w="1038"/>
            <w:tcBorders>
              <w:bottom w:sz="6" w:val="dotted" w:space="0"/>
              <w:right w:sz="6" w:val="dotted" w:space="0"/>
            </w:tcBorders>
            <w:vAlign w:val="center"/>
          </w:tcPr>
          <w:p>
            <w:pPr>
              <w:spacing w:after="20" w:before="20"/>
              <w:jc w:val="right"/>
            </w:pPr>
            <w:r>
              <w:rPr>
                <w:rStyle w:val="tableCharacter"/>
              </w:rPr>
              <w:t>0.00</w:t>
            </w:r>
          </w:p>
        </w:tc>
        <w:tc>
          <w:tcPr>
            <w:tcW w:type="dxa" w:w="1038"/>
            <w:tcBorders>
              <w:bottom w:sz="6" w:val="dotted" w:space="0"/>
              <w:right w:sz="6" w:val="dotted" w:space="0"/>
            </w:tcBorders>
            <w:vAlign w:val="center"/>
          </w:tcPr>
          <w:p>
            <w:pPr>
              <w:spacing w:after="20" w:before="20"/>
              <w:jc w:val="right"/>
            </w:pPr>
            <w:r>
              <w:rPr>
                <w:rStyle w:val="tableCharacter"/>
              </w:rPr>
            </w:r>
          </w:p>
        </w:tc>
        <w:tc>
          <w:tcPr>
            <w:tcW w:type="dxa" w:w="1038"/>
            <w:tcBorders>
              <w:bottom w:sz="6" w:val="dotted" w:space="0"/>
              <w:right w:sz="6" w:val="dotted" w:space="0"/>
            </w:tcBorders>
            <w:vAlign w:val="center"/>
          </w:tcPr>
          <w:p>
            <w:pPr>
              <w:spacing w:after="20" w:before="20"/>
              <w:jc w:val="right"/>
            </w:pPr>
            <w:r>
              <w:rPr>
                <w:rStyle w:val="tableCharacter"/>
              </w:rPr>
              <w:t>0.00</w:t>
            </w:r>
          </w:p>
        </w:tc>
        <w:tc>
          <w:tcPr>
            <w:tcW w:type="dxa" w:w="1038"/>
            <w:tcBorders>
              <w:bottom w:sz="6" w:val="dotted" w:space="0"/>
              <w:right w:sz="6" w:val="dotted" w:space="0"/>
            </w:tcBorders>
            <w:vAlign w:val="center"/>
          </w:tcPr>
          <w:p>
            <w:pPr>
              <w:spacing w:after="20" w:before="20"/>
              <w:jc w:val="right"/>
            </w:pPr>
            <w:r>
              <w:rPr>
                <w:rStyle w:val="tableCharacter"/>
              </w:rPr>
              <w:t>0.00</w:t>
            </w:r>
          </w:p>
        </w:tc>
        <w:tc>
          <w:tcPr>
            <w:tcW w:type="dxa" w:w="1038"/>
            <w:tcBorders>
              <w:bottom w:sz="6" w:val="dotted" w:space="0"/>
              <w:right w:sz="6" w:val="dotted" w:space="0"/>
            </w:tcBorders>
            <w:vAlign w:val="center"/>
          </w:tcPr>
          <w:p>
            <w:pPr>
              <w:spacing w:after="20" w:before="20"/>
              <w:jc w:val="right"/>
            </w:pPr>
            <w:r>
              <w:rPr>
                <w:rStyle w:val="tableCharacter"/>
              </w:rPr>
            </w:r>
          </w:p>
        </w:tc>
        <w:tc>
          <w:tcPr>
            <w:tcW w:type="dxa" w:w="1038"/>
            <w:tcBorders>
              <w:bottom w:sz="6" w:val="dotted" w:space="0"/>
            </w:tcBorders>
            <w:vAlign w:val="center"/>
          </w:tcPr>
          <w:p>
            <w:pPr>
              <w:spacing w:after="20" w:before="20"/>
              <w:jc w:val="right"/>
            </w:pPr>
            <w:r>
              <w:rPr>
                <w:rStyle w:val="tableCharacter"/>
              </w:rPr>
              <w:t>0.00</w:t>
            </w:r>
          </w:p>
        </w:tc>
      </w:tr>
      <w:tr>
        <w:tc>
          <w:tcPr>
            <w:tcW w:type="dxa" w:w="1038"/>
            <w:tcBorders>
              <w:bottom w:sz="12" w:val="single" w:space="0"/>
              <w:right w:sz="6" w:val="dotted" w:space="0"/>
            </w:tcBorders>
            <w:vAlign w:val="center"/>
          </w:tcPr>
          <w:p>
            <w:pPr>
              <w:spacing w:after="20" w:before="20"/>
              <w:jc w:val="center"/>
            </w:pPr>
            <w:r>
              <w:rPr>
                <w:rStyle w:val="tableCharacter"/>
              </w:rPr>
              <w:t>合计</w:t>
            </w:r>
          </w:p>
        </w:tc>
        <w:tc>
          <w:tcPr>
            <w:tcW w:type="dxa" w:w="1038"/>
            <w:tcBorders>
              <w:bottom w:sz="12" w:val="single" w:space="0"/>
              <w:right w:sz="6" w:val="dotted" w:space="0"/>
            </w:tcBorders>
            <w:vAlign w:val="center"/>
          </w:tcPr>
          <w:p>
            <w:pPr>
              <w:spacing w:after="20" w:before="20"/>
              <w:jc w:val="right"/>
            </w:pPr>
            <w:r>
              <w:rPr>
                <w:rStyle w:val="tableCharacter"/>
              </w:rPr>
              <w:t>0.00</w:t>
            </w:r>
          </w:p>
        </w:tc>
        <w:tc>
          <w:tcPr>
            <w:tcW w:type="dxa" w:w="1038"/>
            <w:tcBorders>
              <w:bottom w:sz="12" w:val="single" w:space="0"/>
              <w:right w:sz="6" w:val="dotted" w:space="0"/>
            </w:tcBorders>
            <w:vAlign w:val="center"/>
          </w:tcPr>
          <w:p>
            <w:pPr>
              <w:spacing w:after="20" w:before="20"/>
              <w:jc w:val="right"/>
            </w:pPr>
            <w:r>
              <w:rPr>
                <w:rStyle w:val="tableCharacter"/>
              </w:rPr>
              <w:t>0.00</w:t>
            </w:r>
          </w:p>
        </w:tc>
        <w:tc>
          <w:tcPr>
            <w:tcW w:type="dxa" w:w="1038"/>
            <w:tcBorders>
              <w:bottom w:sz="12" w:val="single" w:space="0"/>
              <w:right w:sz="6" w:val="dotted" w:space="0"/>
            </w:tcBorders>
            <w:vAlign w:val="center"/>
          </w:tcPr>
          <w:p>
            <w:pPr>
              <w:spacing w:after="20" w:before="20"/>
              <w:jc w:val="right"/>
            </w:pPr>
            <w:r>
              <w:rPr>
                <w:rStyle w:val="tableCharacter"/>
              </w:rPr>
              <w:t>0.00</w:t>
            </w:r>
          </w:p>
        </w:tc>
        <w:tc>
          <w:tcPr>
            <w:tcW w:type="dxa" w:w="1038"/>
            <w:tcBorders>
              <w:bottom w:sz="12" w:val="single" w:space="0"/>
              <w:right w:sz="6" w:val="dotted" w:space="0"/>
            </w:tcBorders>
            <w:vAlign w:val="center"/>
          </w:tcPr>
          <w:p>
            <w:pPr>
              <w:spacing w:after="20" w:before="20"/>
              <w:jc w:val="right"/>
            </w:pPr>
            <w:r>
              <w:rPr>
                <w:rStyle w:val="tableCharacter"/>
              </w:rPr>
              <w:t>0.00</w:t>
            </w:r>
          </w:p>
        </w:tc>
        <w:tc>
          <w:tcPr>
            <w:tcW w:type="dxa" w:w="1038"/>
            <w:tcBorders>
              <w:bottom w:sz="12" w:val="single" w:space="0"/>
              <w:right w:sz="6" w:val="dotted" w:space="0"/>
            </w:tcBorders>
            <w:vAlign w:val="center"/>
          </w:tcPr>
          <w:p>
            <w:pPr>
              <w:spacing w:after="20" w:before="20"/>
              <w:jc w:val="right"/>
            </w:pPr>
            <w:r>
              <w:rPr>
                <w:rStyle w:val="tableCharacter"/>
              </w:rPr>
              <w:t>0.00</w:t>
            </w:r>
          </w:p>
        </w:tc>
        <w:tc>
          <w:tcPr>
            <w:tcW w:type="dxa" w:w="1038"/>
            <w:tcBorders>
              <w:bottom w:sz="12" w:val="single" w:space="0"/>
              <w:right w:sz="6" w:val="dotted" w:space="0"/>
            </w:tcBorders>
            <w:vAlign w:val="center"/>
          </w:tcPr>
          <w:p>
            <w:pPr>
              <w:spacing w:after="20" w:before="20"/>
              <w:jc w:val="right"/>
            </w:pPr>
            <w:r>
              <w:rPr>
                <w:rStyle w:val="tableCharacter"/>
              </w:rPr>
              <w:t>0.00</w:t>
            </w:r>
          </w:p>
        </w:tc>
        <w:tc>
          <w:tcPr>
            <w:tcW w:type="dxa" w:w="1038"/>
            <w:tcBorders>
              <w:bottom w:sz="12" w:val="single" w:space="0"/>
            </w:tcBorders>
            <w:vAlign w:val="center"/>
          </w:tcPr>
          <w:p>
            <w:pPr>
              <w:spacing w:after="20" w:before="20"/>
              <w:jc w:val="right"/>
            </w:pPr>
            <w:r>
              <w:rPr>
                <w:rStyle w:val="tableCharacter"/>
              </w:rPr>
              <w:t>0.00</w:t>
            </w:r>
          </w:p>
        </w:tc>
      </w:tr>
    </w:tbl>
    <w:p>
      <w:pPr>
        <w:pStyle w:val="paragraph"/>
      </w:pPr>
      <w:r>
        <w:rPr>
          <w:rStyle w:val="zero"/>
        </w:rPr>
        <w:t>4、本期重要的坏账准备收回或转回情况</w:t>
      </w:r>
    </w:p>
    <w:tbl>
      <w:tblPr>
        <w:tblW w:type="auto" w:w="0"/>
        <w:tblLayout w:type="autofit"/>
        <w:tblLook w:firstColumn="1" w:firstRow="1" w:lastColumn="0" w:lastRow="0" w:noHBand="0" w:noVBand="1" w:val="04A0"/>
      </w:tblPr>
      <w:tblGrid>
        <w:gridCol w:w="2076"/>
        <w:gridCol w:w="2076"/>
        <w:gridCol w:w="2076"/>
        <w:gridCol w:w="2076"/>
      </w:tblGrid>
      <w:tr>
        <w:tc>
          <w:tcPr>
            <w:tcW w:type="dxa" w:w="2076"/>
            <w:tcBorders>
              <w:top w:sz="12" w:val="single" w:space="0"/>
              <w:bottom w:sz="6" w:val="dotted" w:space="0"/>
              <w:right w:sz="6" w:val="dotted" w:space="0"/>
            </w:tcBorders>
            <w:vAlign w:val="center"/>
          </w:tcPr>
          <w:p>
            <w:pPr>
              <w:spacing w:after="20" w:before="20"/>
              <w:jc w:val="center"/>
            </w:pPr>
            <w:r>
              <w:rPr>
                <w:rStyle w:val="tableCharacter"/>
              </w:rPr>
              <w:t>债务人名称</w:t>
            </w:r>
          </w:p>
        </w:tc>
        <w:tc>
          <w:tcPr>
            <w:tcW w:type="dxa" w:w="2076"/>
            <w:tcBorders>
              <w:top w:sz="12" w:val="single" w:space="0"/>
              <w:bottom w:sz="6" w:val="dotted" w:space="0"/>
              <w:right w:sz="6" w:val="dotted" w:space="0"/>
            </w:tcBorders>
            <w:vAlign w:val="center"/>
          </w:tcPr>
          <w:p>
            <w:pPr>
              <w:spacing w:after="20" w:before="20"/>
              <w:jc w:val="center"/>
            </w:pPr>
            <w:r>
              <w:rPr>
                <w:rStyle w:val="tableCharacter"/>
              </w:rPr>
              <w:t>转回或收回金额</w:t>
            </w:r>
          </w:p>
        </w:tc>
        <w:tc>
          <w:tcPr>
            <w:tcW w:type="dxa" w:w="2076"/>
            <w:tcBorders>
              <w:top w:sz="12" w:val="single" w:space="0"/>
              <w:bottom w:sz="6" w:val="dotted" w:space="0"/>
              <w:right w:sz="6" w:val="dotted" w:space="0"/>
            </w:tcBorders>
            <w:vAlign w:val="center"/>
          </w:tcPr>
          <w:p>
            <w:pPr>
              <w:spacing w:after="20" w:before="20"/>
              <w:jc w:val="center"/>
            </w:pPr>
            <w:r>
              <w:rPr>
                <w:rStyle w:val="tableCharacter"/>
              </w:rPr>
              <w:t>转回或收回前累计已计提坏账准备金额</w:t>
            </w:r>
          </w:p>
        </w:tc>
        <w:tc>
          <w:tcPr>
            <w:tcW w:type="dxa" w:w="2076"/>
            <w:tcBorders>
              <w:top w:sz="12" w:val="single" w:space="0"/>
              <w:bottom w:sz="6" w:val="dotted" w:space="0"/>
            </w:tcBorders>
            <w:vAlign w:val="center"/>
          </w:tcPr>
          <w:p>
            <w:pPr>
              <w:spacing w:after="20" w:before="20"/>
              <w:jc w:val="center"/>
            </w:pPr>
            <w:r>
              <w:rPr>
                <w:rStyle w:val="tableCharacter"/>
              </w:rPr>
              <w:t>转回或收回原因、方式</w:t>
            </w:r>
          </w:p>
        </w:tc>
      </w:tr>
      <w:tr>
        <w:tc>
          <w:tcPr>
            <w:tcW w:type="dxa" w:w="2076"/>
            <w:tcBorders>
              <w:bottom w:sz="6" w:val="dotted" w:space="0"/>
              <w:right w:sz="6" w:val="dotted" w:space="0"/>
            </w:tcBorders>
            <w:vAlign w:val="center"/>
          </w:tcPr>
          <w:p>
            <w:pPr>
              <w:spacing w:after="20" w:before="20"/>
              <w:jc w:val="left"/>
            </w:pPr>
            <w:r>
              <w:rPr>
                <w:rStyle w:val="tableCharacter"/>
              </w:rPr>
              <w:t xml:space="preserve">　</w:t>
            </w:r>
          </w:p>
        </w:tc>
        <w:tc>
          <w:tcPr>
            <w:tcW w:type="dxa" w:w="2076"/>
            <w:tcBorders>
              <w:bottom w:sz="6" w:val="dotted" w:space="0"/>
              <w:right w:sz="6" w:val="dotted" w:space="0"/>
            </w:tcBorders>
            <w:vAlign w:val="center"/>
          </w:tcPr>
          <w:p>
            <w:pPr>
              <w:spacing w:after="20" w:before="20"/>
              <w:jc w:val="right"/>
            </w:pPr>
            <w:r>
              <w:rPr>
                <w:rStyle w:val="tableCharacter"/>
              </w:rPr>
              <w:t xml:space="preserve">　</w:t>
            </w:r>
          </w:p>
        </w:tc>
        <w:tc>
          <w:tcPr>
            <w:tcW w:type="dxa" w:w="2076"/>
            <w:tcBorders>
              <w:bottom w:sz="6" w:val="dotted" w:space="0"/>
              <w:right w:sz="6" w:val="dotted" w:space="0"/>
            </w:tcBorders>
            <w:vAlign w:val="center"/>
          </w:tcPr>
          <w:p>
            <w:pPr>
              <w:spacing w:after="20" w:before="20"/>
              <w:jc w:val="right"/>
            </w:pPr>
            <w:r>
              <w:rPr>
                <w:rStyle w:val="tableCharacter"/>
              </w:rPr>
              <w:t xml:space="preserve">　</w:t>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 xml:space="preserve">　</w:t>
            </w:r>
          </w:p>
        </w:tc>
        <w:tc>
          <w:tcPr>
            <w:tcW w:type="dxa" w:w="2076"/>
            <w:tcBorders>
              <w:bottom w:sz="6" w:val="dotted" w:space="0"/>
              <w:right w:sz="6" w:val="dotted" w:space="0"/>
            </w:tcBorders>
            <w:vAlign w:val="center"/>
          </w:tcPr>
          <w:p>
            <w:pPr>
              <w:spacing w:after="20" w:before="20"/>
              <w:jc w:val="right"/>
            </w:pPr>
            <w:r>
              <w:rPr>
                <w:rStyle w:val="tableCharacter"/>
              </w:rPr>
              <w:t xml:space="preserve">　</w:t>
            </w:r>
          </w:p>
        </w:tc>
        <w:tc>
          <w:tcPr>
            <w:tcW w:type="dxa" w:w="2076"/>
            <w:tcBorders>
              <w:bottom w:sz="6" w:val="dotted" w:space="0"/>
              <w:right w:sz="6" w:val="dotted" w:space="0"/>
            </w:tcBorders>
            <w:vAlign w:val="center"/>
          </w:tcPr>
          <w:p>
            <w:pPr>
              <w:spacing w:after="20" w:before="20"/>
              <w:jc w:val="right"/>
            </w:pPr>
            <w:r>
              <w:rPr>
                <w:rStyle w:val="tableCharacter"/>
              </w:rPr>
              <w:t xml:space="preserve">　</w:t>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12" w:val="single" w:space="0"/>
              <w:right w:sz="6" w:val="dotted" w:space="0"/>
            </w:tcBorders>
            <w:vAlign w:val="center"/>
          </w:tcPr>
          <w:p>
            <w:pPr>
              <w:spacing w:after="20" w:before="20"/>
              <w:jc w:val="center"/>
            </w:pPr>
            <w:r>
              <w:rPr>
                <w:rStyle w:val="tableCharacter"/>
              </w:rPr>
              <w:t>合　计</w:t>
            </w:r>
          </w:p>
        </w:tc>
        <w:tc>
          <w:tcPr>
            <w:tcW w:type="dxa" w:w="2076"/>
            <w:tcBorders>
              <w:bottom w:sz="12" w:val="single" w:space="0"/>
              <w:right w:sz="6" w:val="dotted" w:space="0"/>
            </w:tcBorders>
            <w:vAlign w:val="center"/>
          </w:tcPr>
          <w:p>
            <w:pPr>
              <w:spacing w:after="20" w:before="20"/>
              <w:jc w:val="right"/>
            </w:pPr>
            <w:r>
              <w:rPr>
                <w:rStyle w:val="tableCharacter"/>
              </w:rPr>
              <w:t>0.00</w:t>
            </w:r>
          </w:p>
        </w:tc>
        <w:tc>
          <w:tcPr>
            <w:tcW w:type="dxa" w:w="2076"/>
            <w:tcBorders>
              <w:bottom w:sz="12" w:val="single" w:space="0"/>
              <w:right w:sz="6" w:val="dotted" w:space="0"/>
            </w:tcBorders>
            <w:vAlign w:val="center"/>
          </w:tcPr>
          <w:p>
            <w:pPr>
              <w:spacing w:after="20" w:before="20"/>
              <w:jc w:val="right"/>
            </w:pPr>
            <w:r>
              <w:rPr>
                <w:rStyle w:val="tableCharacter"/>
              </w:rPr>
              <w:t>0.00</w:t>
            </w:r>
          </w:p>
        </w:tc>
        <w:tc>
          <w:tcPr>
            <w:tcW w:type="dxa" w:w="2076"/>
            <w:tcBorders>
              <w:bottom w:sz="12" w:val="single" w:space="0"/>
            </w:tcBorders>
            <w:vAlign w:val="center"/>
          </w:tcPr>
          <w:p>
            <w:pPr>
              <w:spacing w:after="20" w:before="20"/>
              <w:jc w:val="right"/>
            </w:pPr>
            <w:r>
              <w:rPr>
                <w:rStyle w:val="tableCharacter"/>
              </w:rPr>
              <w:t>-</w:t>
            </w:r>
          </w:p>
        </w:tc>
      </w:tr>
    </w:tbl>
    <w:p>
      <w:pPr>
        <w:pStyle w:val="paragraph"/>
      </w:pPr>
      <w:r>
        <w:rPr>
          <w:rStyle w:val="zero"/>
        </w:rPr>
        <w:t>5、本期实际核销的应收账款情况</w:t>
      </w:r>
    </w:p>
    <w:tbl>
      <w:tblPr>
        <w:tblW w:type="auto" w:w="0"/>
        <w:tblLayout w:type="autofit"/>
        <w:tblLook w:firstColumn="1" w:firstRow="1" w:lastColumn="0" w:lastRow="0" w:noHBand="0" w:noVBand="1" w:val="04A0"/>
      </w:tblPr>
      <w:tblGrid>
        <w:gridCol w:w="1384"/>
        <w:gridCol w:w="1384"/>
        <w:gridCol w:w="1384"/>
        <w:gridCol w:w="1384"/>
        <w:gridCol w:w="1384"/>
        <w:gridCol w:w="1384"/>
      </w:tblGrid>
      <w:tr>
        <w:tc>
          <w:tcPr>
            <w:tcW w:type="dxa" w:w="1384"/>
            <w:tcBorders>
              <w:top w:sz="12" w:val="single" w:space="0"/>
              <w:bottom w:sz="6" w:val="dotted" w:space="0"/>
              <w:right w:sz="6" w:val="dotted" w:space="0"/>
            </w:tcBorders>
            <w:vAlign w:val="center"/>
          </w:tcPr>
          <w:p>
            <w:pPr>
              <w:spacing w:after="20" w:before="20"/>
              <w:jc w:val="center"/>
            </w:pPr>
            <w:r>
              <w:rPr>
                <w:rStyle w:val="tableCharacter"/>
              </w:rPr>
              <w:t>债务人名称</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应收账款性质</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核销金额</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核销原因</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履行的核销程序</w:t>
            </w:r>
          </w:p>
        </w:tc>
        <w:tc>
          <w:tcPr>
            <w:tcW w:type="dxa" w:w="1384"/>
            <w:tcBorders>
              <w:top w:sz="12" w:val="single" w:space="0"/>
              <w:bottom w:sz="6" w:val="dotted" w:space="0"/>
            </w:tcBorders>
            <w:vAlign w:val="center"/>
          </w:tcPr>
          <w:p>
            <w:pPr>
              <w:spacing w:after="20" w:before="20"/>
              <w:jc w:val="center"/>
            </w:pPr>
            <w:r>
              <w:rPr>
                <w:rStyle w:val="tableCharacter"/>
              </w:rPr>
              <w:t>是否因关联交易产生</w:t>
            </w:r>
          </w:p>
        </w:tc>
      </w:tr>
      <w:tr>
        <w:tc>
          <w:tcPr>
            <w:tcW w:type="dxa" w:w="1384"/>
            <w:tcBorders>
              <w:bottom w:sz="6" w:val="dotted" w:space="0"/>
              <w:right w:sz="6" w:val="dotted" w:space="0"/>
            </w:tcBorders>
            <w:vAlign w:val="center"/>
          </w:tcPr>
          <w:p>
            <w:pPr>
              <w:spacing w:after="20" w:before="20"/>
              <w:jc w:val="lef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12" w:val="single" w:space="0"/>
              <w:right w:sz="6" w:val="dotted" w:space="0"/>
            </w:tcBorders>
            <w:vAlign w:val="center"/>
          </w:tcPr>
          <w:p>
            <w:pPr>
              <w:spacing w:after="20" w:before="20"/>
              <w:jc w:val="center"/>
            </w:pPr>
            <w:r>
              <w:rPr>
                <w:rStyle w:val="tableCharacter"/>
              </w:rPr>
              <w:t>合　计</w:t>
            </w:r>
          </w:p>
        </w:tc>
        <w:tc>
          <w:tcPr>
            <w:tcW w:type="dxa" w:w="1384"/>
            <w:tcBorders>
              <w:bottom w:sz="12" w:val="single" w:space="0"/>
              <w:right w:sz="6" w:val="dotted" w:space="0"/>
            </w:tcBorders>
            <w:vAlign w:val="center"/>
          </w:tcPr>
          <w:p>
            <w:pPr>
              <w:spacing w:after="20" w:before="20"/>
              <w:jc w:val="right"/>
            </w:pPr>
            <w:r>
              <w:rPr>
                <w:rStyle w:val="tableCharacter"/>
              </w:rPr>
              <w:t>-</w:t>
            </w:r>
          </w:p>
        </w:tc>
        <w:tc>
          <w:tcPr>
            <w:tcW w:type="dxa" w:w="1384"/>
            <w:tcBorders>
              <w:bottom w:sz="12" w:val="single" w:space="0"/>
              <w:right w:sz="6" w:val="dotted" w:space="0"/>
            </w:tcBorders>
            <w:vAlign w:val="center"/>
          </w:tcPr>
          <w:p>
            <w:pPr>
              <w:spacing w:after="20" w:before="20"/>
              <w:jc w:val="right"/>
            </w:pPr>
            <w:r>
              <w:rPr>
                <w:rStyle w:val="tableCharacter"/>
              </w:rPr>
              <w:t>0.00</w:t>
            </w:r>
          </w:p>
        </w:tc>
        <w:tc>
          <w:tcPr>
            <w:tcW w:type="dxa" w:w="1384"/>
            <w:tcBorders>
              <w:bottom w:sz="12" w:val="single" w:space="0"/>
              <w:right w:sz="6" w:val="dotted" w:space="0"/>
            </w:tcBorders>
            <w:vAlign w:val="center"/>
          </w:tcPr>
          <w:p>
            <w:pPr>
              <w:spacing w:after="20" w:before="20"/>
              <w:jc w:val="right"/>
            </w:pPr>
            <w:r>
              <w:rPr>
                <w:rStyle w:val="tableCharacter"/>
              </w:rPr>
              <w:t>-</w:t>
            </w:r>
          </w:p>
        </w:tc>
        <w:tc>
          <w:tcPr>
            <w:tcW w:type="dxa" w:w="1384"/>
            <w:tcBorders>
              <w:bottom w:sz="12" w:val="single" w:space="0"/>
              <w:right w:sz="6" w:val="dotted" w:space="0"/>
            </w:tcBorders>
            <w:vAlign w:val="center"/>
          </w:tcPr>
          <w:p>
            <w:pPr>
              <w:spacing w:after="20" w:before="20"/>
              <w:jc w:val="right"/>
            </w:pPr>
            <w:r>
              <w:rPr>
                <w:rStyle w:val="tableCharacter"/>
              </w:rPr>
              <w:t>-</w:t>
            </w:r>
          </w:p>
        </w:tc>
        <w:tc>
          <w:tcPr>
            <w:tcW w:type="dxa" w:w="1384"/>
            <w:tcBorders>
              <w:bottom w:sz="12" w:val="single" w:space="0"/>
            </w:tcBorders>
            <w:vAlign w:val="center"/>
          </w:tcPr>
          <w:p>
            <w:pPr>
              <w:spacing w:after="20" w:before="20"/>
              <w:jc w:val="right"/>
            </w:pPr>
            <w:r>
              <w:rPr>
                <w:rStyle w:val="tableCharacter"/>
              </w:rPr>
              <w:t>-</w:t>
            </w:r>
          </w:p>
        </w:tc>
      </w:tr>
    </w:tbl>
    <w:p>
      <w:pPr>
        <w:pStyle w:val="paragraph"/>
      </w:pPr>
      <w:r>
        <w:rPr>
          <w:rStyle w:val="zero"/>
        </w:rPr>
        <w:t>6、按欠款方归集的年末余额前五名的应收账款情况</w:t>
      </w:r>
    </w:p>
    <w:tbl>
      <w:tblPr>
        <w:tblW w:type="auto" w:w="0"/>
        <w:tblLayout w:type="autofit"/>
        <w:tblLook w:firstColumn="1" w:firstRow="1" w:lastColumn="0" w:lastRow="0" w:noHBand="0" w:noVBand="1" w:val="04A0"/>
      </w:tblPr>
      <w:tblGrid>
        <w:gridCol w:w="2076"/>
        <w:gridCol w:w="2076"/>
        <w:gridCol w:w="2076"/>
        <w:gridCol w:w="2076"/>
      </w:tblGrid>
      <w:tr>
        <w:tc>
          <w:tcPr>
            <w:tcW w:type="dxa" w:w="2076"/>
            <w:tcBorders>
              <w:top w:sz="12" w:val="single" w:space="0"/>
              <w:bottom w:sz="6" w:val="dotted" w:space="0"/>
              <w:right w:sz="6" w:val="dotted" w:space="0"/>
            </w:tcBorders>
            <w:vAlign w:val="center"/>
          </w:tcPr>
          <w:p>
            <w:pPr>
              <w:spacing w:after="20" w:before="20"/>
              <w:jc w:val="center"/>
            </w:pPr>
            <w:r>
              <w:rPr>
                <w:rStyle w:val="tableCharacter"/>
              </w:rPr>
              <w:t>债务人名称</w:t>
            </w:r>
          </w:p>
        </w:tc>
        <w:tc>
          <w:tcPr>
            <w:tcW w:type="dxa" w:w="2076"/>
            <w:tcBorders>
              <w:top w:sz="12" w:val="single" w:space="0"/>
              <w:bottom w:sz="6" w:val="dotted" w:space="0"/>
              <w:right w:sz="6" w:val="dotted" w:space="0"/>
            </w:tcBorders>
            <w:vAlign w:val="center"/>
          </w:tcPr>
          <w:p>
            <w:pPr>
              <w:spacing w:after="20" w:before="20"/>
              <w:jc w:val="center"/>
            </w:pPr>
            <w:r>
              <w:rPr>
                <w:rStyle w:val="tableCharacter"/>
              </w:rPr>
              <w:t>账面余额</w:t>
            </w:r>
          </w:p>
        </w:tc>
        <w:tc>
          <w:tcPr>
            <w:tcW w:type="dxa" w:w="2076"/>
            <w:tcBorders>
              <w:top w:sz="12" w:val="single" w:space="0"/>
              <w:bottom w:sz="6" w:val="dotted" w:space="0"/>
              <w:right w:sz="6" w:val="dotted" w:space="0"/>
            </w:tcBorders>
            <w:vAlign w:val="center"/>
          </w:tcPr>
          <w:p>
            <w:pPr>
              <w:spacing w:after="20" w:before="20"/>
              <w:jc w:val="center"/>
            </w:pPr>
            <w:r>
              <w:rPr>
                <w:rStyle w:val="tableCharacter"/>
              </w:rPr>
              <w:t>占应收账款合计的比例（%）</w:t>
            </w:r>
          </w:p>
        </w:tc>
        <w:tc>
          <w:tcPr>
            <w:tcW w:type="dxa" w:w="2076"/>
            <w:tcBorders>
              <w:top w:sz="12" w:val="single" w:space="0"/>
              <w:bottom w:sz="6" w:val="dotted" w:space="0"/>
            </w:tcBorders>
            <w:vAlign w:val="center"/>
          </w:tcPr>
          <w:p>
            <w:pPr>
              <w:spacing w:after="20" w:before="20"/>
              <w:jc w:val="center"/>
            </w:pPr>
            <w:r>
              <w:rPr>
                <w:rStyle w:val="tableCharacter"/>
              </w:rPr>
              <w:t>坏账准备</w:t>
            </w:r>
          </w:p>
        </w:tc>
      </w:tr>
      <w:tr>
        <w:tc>
          <w:tcPr>
            <w:tcW w:type="dxa" w:w="2076"/>
            <w:tcBorders>
              <w:bottom w:sz="6" w:val="dotted" w:space="0"/>
              <w:right w:sz="6" w:val="dotted" w:space="0"/>
            </w:tcBorders>
            <w:vAlign w:val="center"/>
          </w:tcPr>
          <w:p>
            <w:pPr>
              <w:spacing w:after="20" w:before="20"/>
              <w:jc w:val="left"/>
            </w:pPr>
            <w:r>
              <w:rPr>
                <w:rStyle w:val="tableCharacter"/>
              </w:rPr>
              <w:t>0.00</w:t>
            </w:r>
          </w:p>
        </w:tc>
        <w:tc>
          <w:tcPr>
            <w:tcW w:type="dxa" w:w="2076"/>
            <w:tcBorders>
              <w:bottom w:sz="6" w:val="dotted" w:space="0"/>
              <w:right w:sz="6" w:val="dotted" w:space="0"/>
            </w:tcBorders>
            <w:vAlign w:val="center"/>
          </w:tcPr>
          <w:p>
            <w:pPr>
              <w:spacing w:after="20" w:before="20"/>
              <w:jc w:val="right"/>
            </w:pPr>
            <w:r>
              <w:rPr>
                <w:rStyle w:val="tableCharacter"/>
              </w:rPr>
              <w:t>0.00</w:t>
            </w:r>
          </w:p>
        </w:tc>
        <w:tc>
          <w:tcPr>
            <w:tcW w:type="dxa" w:w="2076"/>
            <w:tcBorders>
              <w:bottom w:sz="6" w:val="dotted" w:space="0"/>
              <w:right w:sz="6" w:val="dotted" w:space="0"/>
            </w:tcBorders>
            <w:vAlign w:val="center"/>
          </w:tcPr>
          <w:p>
            <w:pPr>
              <w:spacing w:after="20" w:before="20"/>
              <w:jc w:val="right"/>
            </w:pPr>
            <w:r>
              <w:rPr>
                <w:rStyle w:val="tableCharacter"/>
              </w:rPr>
              <w:t>0.00</w:t>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0.00</w:t>
            </w:r>
          </w:p>
        </w:tc>
        <w:tc>
          <w:tcPr>
            <w:tcW w:type="dxa" w:w="2076"/>
            <w:tcBorders>
              <w:bottom w:sz="6" w:val="dotted" w:space="0"/>
              <w:right w:sz="6" w:val="dotted" w:space="0"/>
            </w:tcBorders>
            <w:vAlign w:val="center"/>
          </w:tcPr>
          <w:p>
            <w:pPr>
              <w:spacing w:after="20" w:before="20"/>
              <w:jc w:val="right"/>
            </w:pPr>
            <w:r>
              <w:rPr>
                <w:rStyle w:val="tableCharacter"/>
              </w:rPr>
              <w:t>0.00</w:t>
            </w:r>
          </w:p>
        </w:tc>
        <w:tc>
          <w:tcPr>
            <w:tcW w:type="dxa" w:w="2076"/>
            <w:tcBorders>
              <w:bottom w:sz="6" w:val="dotted" w:space="0"/>
              <w:right w:sz="6" w:val="dotted" w:space="0"/>
            </w:tcBorders>
            <w:vAlign w:val="center"/>
          </w:tcPr>
          <w:p>
            <w:pPr>
              <w:spacing w:after="20" w:before="20"/>
              <w:jc w:val="right"/>
            </w:pPr>
            <w:r>
              <w:rPr>
                <w:rStyle w:val="tableCharacter"/>
              </w:rPr>
              <w:t>0.00</w:t>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0.00</w:t>
            </w:r>
          </w:p>
        </w:tc>
        <w:tc>
          <w:tcPr>
            <w:tcW w:type="dxa" w:w="2076"/>
            <w:tcBorders>
              <w:bottom w:sz="6" w:val="dotted" w:space="0"/>
              <w:right w:sz="6" w:val="dotted" w:space="0"/>
            </w:tcBorders>
            <w:vAlign w:val="center"/>
          </w:tcPr>
          <w:p>
            <w:pPr>
              <w:spacing w:after="20" w:before="20"/>
              <w:jc w:val="right"/>
            </w:pPr>
            <w:r>
              <w:rPr>
                <w:rStyle w:val="tableCharacter"/>
              </w:rPr>
              <w:t>0.00</w:t>
            </w:r>
          </w:p>
        </w:tc>
        <w:tc>
          <w:tcPr>
            <w:tcW w:type="dxa" w:w="2076"/>
            <w:tcBorders>
              <w:bottom w:sz="6" w:val="dotted" w:space="0"/>
              <w:right w:sz="6" w:val="dotted" w:space="0"/>
            </w:tcBorders>
            <w:vAlign w:val="center"/>
          </w:tcPr>
          <w:p>
            <w:pPr>
              <w:spacing w:after="20" w:before="20"/>
              <w:jc w:val="right"/>
            </w:pPr>
            <w:r>
              <w:rPr>
                <w:rStyle w:val="tableCharacter"/>
              </w:rPr>
              <w:t>0.00</w:t>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0.00</w:t>
            </w:r>
          </w:p>
        </w:tc>
        <w:tc>
          <w:tcPr>
            <w:tcW w:type="dxa" w:w="2076"/>
            <w:tcBorders>
              <w:bottom w:sz="6" w:val="dotted" w:space="0"/>
              <w:right w:sz="6" w:val="dotted" w:space="0"/>
            </w:tcBorders>
            <w:vAlign w:val="center"/>
          </w:tcPr>
          <w:p>
            <w:pPr>
              <w:spacing w:after="20" w:before="20"/>
              <w:jc w:val="right"/>
            </w:pPr>
            <w:r>
              <w:rPr>
                <w:rStyle w:val="tableCharacter"/>
              </w:rPr>
              <w:t>0.00</w:t>
            </w:r>
          </w:p>
        </w:tc>
        <w:tc>
          <w:tcPr>
            <w:tcW w:type="dxa" w:w="2076"/>
            <w:tcBorders>
              <w:bottom w:sz="6" w:val="dotted" w:space="0"/>
              <w:right w:sz="6" w:val="dotted" w:space="0"/>
            </w:tcBorders>
            <w:vAlign w:val="center"/>
          </w:tcPr>
          <w:p>
            <w:pPr>
              <w:spacing w:after="20" w:before="20"/>
              <w:jc w:val="right"/>
            </w:pPr>
            <w:r>
              <w:rPr>
                <w:rStyle w:val="tableCharacter"/>
              </w:rPr>
              <w:t>0.00</w:t>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0.00</w:t>
            </w:r>
          </w:p>
        </w:tc>
        <w:tc>
          <w:tcPr>
            <w:tcW w:type="dxa" w:w="2076"/>
            <w:tcBorders>
              <w:bottom w:sz="6" w:val="dotted" w:space="0"/>
              <w:right w:sz="6" w:val="dotted" w:space="0"/>
            </w:tcBorders>
            <w:vAlign w:val="center"/>
          </w:tcPr>
          <w:p>
            <w:pPr>
              <w:spacing w:after="20" w:before="20"/>
              <w:jc w:val="right"/>
            </w:pPr>
            <w:r>
              <w:rPr>
                <w:rStyle w:val="tableCharacter"/>
              </w:rPr>
              <w:t>0.00</w:t>
            </w:r>
          </w:p>
        </w:tc>
        <w:tc>
          <w:tcPr>
            <w:tcW w:type="dxa" w:w="2076"/>
            <w:tcBorders>
              <w:bottom w:sz="6" w:val="dotted" w:space="0"/>
              <w:right w:sz="6" w:val="dotted" w:space="0"/>
            </w:tcBorders>
            <w:vAlign w:val="center"/>
          </w:tcPr>
          <w:p>
            <w:pPr>
              <w:spacing w:after="20" w:before="20"/>
              <w:jc w:val="right"/>
            </w:pPr>
            <w:r>
              <w:rPr>
                <w:rStyle w:val="tableCharacter"/>
              </w:rPr>
              <w:t>0.00</w:t>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12" w:val="single" w:space="0"/>
              <w:right w:sz="6" w:val="dotted" w:space="0"/>
            </w:tcBorders>
            <w:vAlign w:val="center"/>
          </w:tcPr>
          <w:p>
            <w:pPr>
              <w:spacing w:after="20" w:before="20"/>
              <w:jc w:val="center"/>
            </w:pPr>
            <w:r>
              <w:rPr>
                <w:rStyle w:val="tableCharacter"/>
              </w:rPr>
              <w:t>合   计</w:t>
            </w:r>
          </w:p>
        </w:tc>
        <w:tc>
          <w:tcPr>
            <w:tcW w:type="dxa" w:w="2076"/>
            <w:tcBorders>
              <w:bottom w:sz="12" w:val="single" w:space="0"/>
              <w:right w:sz="6" w:val="dotted" w:space="0"/>
            </w:tcBorders>
            <w:vAlign w:val="center"/>
          </w:tcPr>
          <w:p>
            <w:pPr>
              <w:spacing w:after="20" w:before="20"/>
              <w:jc w:val="right"/>
            </w:pPr>
            <w:r>
              <w:rPr>
                <w:rStyle w:val="tableCharacter"/>
              </w:rPr>
              <w:t>0.00</w:t>
            </w:r>
          </w:p>
        </w:tc>
        <w:tc>
          <w:tcPr>
            <w:tcW w:type="dxa" w:w="2076"/>
            <w:tcBorders>
              <w:bottom w:sz="12" w:val="single" w:space="0"/>
              <w:right w:sz="6" w:val="dotted" w:space="0"/>
            </w:tcBorders>
            <w:vAlign w:val="center"/>
          </w:tcPr>
          <w:p>
            <w:pPr>
              <w:spacing w:after="20" w:before="20"/>
              <w:jc w:val="right"/>
            </w:pPr>
            <w:r>
              <w:rPr>
                <w:rStyle w:val="tableCharacter"/>
              </w:rPr>
              <w:t>0.00</w:t>
            </w:r>
          </w:p>
        </w:tc>
        <w:tc>
          <w:tcPr>
            <w:tcW w:type="dxa" w:w="2076"/>
            <w:tcBorders>
              <w:bottom w:sz="12" w:val="single" w:space="0"/>
            </w:tcBorders>
            <w:vAlign w:val="center"/>
          </w:tcPr>
          <w:p>
            <w:pPr>
              <w:spacing w:after="20" w:before="20"/>
              <w:jc w:val="right"/>
            </w:pPr>
            <w:r>
              <w:rPr>
                <w:rStyle w:val="tableCharacter"/>
              </w:rPr>
            </w:r>
          </w:p>
        </w:tc>
      </w:tr>
    </w:tbl>
    <w:p>
      <w:pPr>
        <w:pStyle w:val="paragraph"/>
      </w:pPr>
      <w:r>
        <w:rPr>
          <w:rStyle w:val="zero"/>
        </w:rPr>
        <w:t>7、由金融资产转移而终止确认的应收账款</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债务人名称</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终止确认金额</w:t>
            </w:r>
          </w:p>
        </w:tc>
        <w:tc>
          <w:tcPr>
            <w:tcW w:type="dxa" w:w="2769"/>
            <w:tcBorders>
              <w:top w:sz="12" w:val="single" w:space="0"/>
              <w:bottom w:sz="6" w:val="dotted" w:space="0"/>
            </w:tcBorders>
            <w:vAlign w:val="center"/>
          </w:tcPr>
          <w:p>
            <w:pPr>
              <w:spacing w:after="20" w:before="20"/>
              <w:jc w:val="center"/>
            </w:pPr>
            <w:r>
              <w:rPr>
                <w:rStyle w:val="tableCharacter"/>
              </w:rPr>
              <w:t>与终止确认相关的利得和损失（损失以"-"填列）</w:t>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12" w:val="single" w:space="0"/>
              <w:right w:sz="6" w:val="dotted" w:space="0"/>
            </w:tcBorders>
            <w:vAlign w:val="center"/>
          </w:tcPr>
          <w:p>
            <w:pPr>
              <w:spacing w:after="20" w:before="20"/>
              <w:jc w:val="center"/>
            </w:pPr>
            <w:r>
              <w:rPr>
                <w:rStyle w:val="tableCharacter"/>
              </w:rPr>
              <w:t>合　计</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t>0.00</w:t>
            </w:r>
          </w:p>
        </w:tc>
      </w:tr>
    </w:tbl>
    <w:p>
      <w:pPr>
        <w:pStyle w:val="paragraph"/>
      </w:pPr>
      <w:r>
        <w:rPr>
          <w:rStyle w:val="zero"/>
        </w:rPr>
        <w:t>8、转移应收账款且继续涉入形成的资产、负债</w:t>
      </w:r>
    </w:p>
    <w:tbl>
      <w:tblPr>
        <w:tblW w:type="auto" w:w="0"/>
        <w:tblLayout w:type="autofit"/>
        <w:tblLook w:firstColumn="1" w:firstRow="1" w:lastColumn="0" w:lastRow="0" w:noHBand="0" w:noVBand="1" w:val="04A0"/>
      </w:tblPr>
      <w:tblGrid>
        <w:gridCol w:w="4153"/>
        <w:gridCol w:w="4153"/>
      </w:tblGrid>
      <w:tr>
        <w:tc>
          <w:tcPr>
            <w:tcW w:type="dxa" w:w="4153"/>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4153"/>
            <w:tcBorders>
              <w:top w:sz="12" w:val="single" w:space="0"/>
              <w:bottom w:sz="6" w:val="dotted" w:space="0"/>
            </w:tcBorders>
            <w:vAlign w:val="center"/>
          </w:tcPr>
          <w:p>
            <w:pPr>
              <w:spacing w:after="20" w:before="20"/>
              <w:jc w:val="center"/>
            </w:pPr>
            <w:r>
              <w:rPr>
                <w:rStyle w:val="tableCharacter"/>
              </w:rPr>
              <w:t>年末金额</w:t>
            </w:r>
          </w:p>
        </w:tc>
      </w:tr>
      <w:tr>
        <w:tc>
          <w:tcPr>
            <w:tcW w:type="dxa" w:w="4153"/>
            <w:tcBorders>
              <w:bottom w:sz="6" w:val="dotted" w:space="0"/>
              <w:right w:sz="6" w:val="dotted" w:space="0"/>
            </w:tcBorders>
            <w:vAlign w:val="center"/>
          </w:tcPr>
          <w:p>
            <w:pPr>
              <w:spacing w:after="20" w:before="20"/>
              <w:jc w:val="left"/>
            </w:pPr>
            <w:r>
              <w:rPr>
                <w:rStyle w:val="tableCharacter"/>
              </w:rPr>
              <w:t>资产：</w:t>
            </w:r>
          </w:p>
        </w:tc>
        <w:tc>
          <w:tcPr>
            <w:tcW w:type="dxa" w:w="4153"/>
            <w:tcBorders>
              <w:bottom w:sz="6" w:val="dotted" w:space="0"/>
            </w:tcBorders>
            <w:vAlign w:val="center"/>
          </w:tcPr>
          <w:p>
            <w:pPr>
              <w:spacing w:after="20" w:before="20"/>
              <w:jc w:val="right"/>
            </w:pPr>
            <w:r>
              <w:rPr>
                <w:rStyle w:val="tableCharacter"/>
              </w:rPr>
            </w:r>
          </w:p>
        </w:tc>
      </w:tr>
      <w:tr>
        <w:tc>
          <w:tcPr>
            <w:tcW w:type="dxa" w:w="4153"/>
            <w:tcBorders>
              <w:bottom w:sz="6" w:val="dotted" w:space="0"/>
              <w:right w:sz="6" w:val="dotted" w:space="0"/>
            </w:tcBorders>
            <w:vAlign w:val="center"/>
          </w:tcPr>
          <w:p>
            <w:pPr>
              <w:spacing w:after="20" w:before="20"/>
              <w:jc w:val="left"/>
            </w:pPr>
            <w:r>
              <w:rPr>
                <w:rStyle w:val="tableCharacter"/>
              </w:rPr>
            </w:r>
          </w:p>
        </w:tc>
        <w:tc>
          <w:tcPr>
            <w:tcW w:type="dxa" w:w="4153"/>
            <w:tcBorders>
              <w:bottom w:sz="6" w:val="dotted" w:space="0"/>
            </w:tcBorders>
            <w:vAlign w:val="center"/>
          </w:tcPr>
          <w:p>
            <w:pPr>
              <w:spacing w:after="20" w:before="20"/>
              <w:jc w:val="right"/>
            </w:pPr>
            <w:r>
              <w:rPr>
                <w:rStyle w:val="tableCharacter"/>
              </w:rPr>
            </w:r>
          </w:p>
        </w:tc>
      </w:tr>
      <w:tr>
        <w:tc>
          <w:tcPr>
            <w:tcW w:type="dxa" w:w="4153"/>
            <w:tcBorders>
              <w:bottom w:sz="6" w:val="dotted" w:space="0"/>
              <w:right w:sz="6" w:val="dotted" w:space="0"/>
            </w:tcBorders>
            <w:vAlign w:val="center"/>
          </w:tcPr>
          <w:p>
            <w:pPr>
              <w:spacing w:after="20" w:before="20"/>
              <w:jc w:val="left"/>
            </w:pPr>
            <w:r>
              <w:rPr>
                <w:rStyle w:val="tableCharacter"/>
              </w:rPr>
            </w:r>
          </w:p>
        </w:tc>
        <w:tc>
          <w:tcPr>
            <w:tcW w:type="dxa" w:w="4153"/>
            <w:tcBorders>
              <w:bottom w:sz="6" w:val="dotted" w:space="0"/>
            </w:tcBorders>
            <w:vAlign w:val="center"/>
          </w:tcPr>
          <w:p>
            <w:pPr>
              <w:spacing w:after="20" w:before="20"/>
              <w:jc w:val="right"/>
            </w:pPr>
            <w:r>
              <w:rPr>
                <w:rStyle w:val="tableCharacter"/>
              </w:rPr>
            </w:r>
          </w:p>
        </w:tc>
      </w:tr>
      <w:tr>
        <w:tc>
          <w:tcPr>
            <w:tcW w:type="dxa" w:w="4153"/>
            <w:tcBorders>
              <w:bottom w:sz="6" w:val="dotted" w:space="0"/>
              <w:right w:sz="6" w:val="dotted" w:space="0"/>
            </w:tcBorders>
            <w:vAlign w:val="center"/>
          </w:tcPr>
          <w:p>
            <w:pPr>
              <w:spacing w:after="20" w:before="20"/>
              <w:jc w:val="left"/>
            </w:pPr>
            <w:r>
              <w:rPr>
                <w:rStyle w:val="tableCharacter"/>
              </w:rPr>
              <w:t>资产小计</w:t>
            </w:r>
          </w:p>
        </w:tc>
        <w:tc>
          <w:tcPr>
            <w:tcW w:type="dxa" w:w="4153"/>
            <w:tcBorders>
              <w:bottom w:sz="6" w:val="dotted" w:space="0"/>
            </w:tcBorders>
            <w:vAlign w:val="center"/>
          </w:tcPr>
          <w:p>
            <w:pPr>
              <w:spacing w:after="20" w:before="20"/>
              <w:jc w:val="right"/>
            </w:pPr>
            <w:r>
              <w:rPr>
                <w:rStyle w:val="tableCharacter"/>
              </w:rPr>
              <w:t>0.00</w:t>
            </w:r>
          </w:p>
        </w:tc>
      </w:tr>
      <w:tr>
        <w:tc>
          <w:tcPr>
            <w:tcW w:type="dxa" w:w="4153"/>
            <w:tcBorders>
              <w:bottom w:sz="6" w:val="dotted" w:space="0"/>
              <w:right w:sz="6" w:val="dotted" w:space="0"/>
            </w:tcBorders>
            <w:vAlign w:val="center"/>
          </w:tcPr>
          <w:p>
            <w:pPr>
              <w:spacing w:after="20" w:before="20"/>
              <w:jc w:val="left"/>
            </w:pPr>
            <w:r>
              <w:rPr>
                <w:rStyle w:val="tableCharacter"/>
              </w:rPr>
              <w:t>负债：</w:t>
            </w:r>
          </w:p>
        </w:tc>
        <w:tc>
          <w:tcPr>
            <w:tcW w:type="dxa" w:w="4153"/>
            <w:tcBorders>
              <w:bottom w:sz="6" w:val="dotted" w:space="0"/>
            </w:tcBorders>
            <w:vAlign w:val="center"/>
          </w:tcPr>
          <w:p>
            <w:pPr>
              <w:spacing w:after="20" w:before="20"/>
              <w:jc w:val="right"/>
            </w:pPr>
            <w:r>
              <w:rPr>
                <w:rStyle w:val="tableCharacter"/>
              </w:rPr>
            </w:r>
          </w:p>
        </w:tc>
      </w:tr>
      <w:tr>
        <w:tc>
          <w:tcPr>
            <w:tcW w:type="dxa" w:w="4153"/>
            <w:tcBorders>
              <w:bottom w:sz="6" w:val="dotted" w:space="0"/>
              <w:right w:sz="6" w:val="dotted" w:space="0"/>
            </w:tcBorders>
            <w:vAlign w:val="center"/>
          </w:tcPr>
          <w:p>
            <w:pPr>
              <w:spacing w:after="20" w:before="20"/>
              <w:jc w:val="left"/>
            </w:pPr>
            <w:r>
              <w:rPr>
                <w:rStyle w:val="tableCharacter"/>
              </w:rPr>
            </w:r>
          </w:p>
        </w:tc>
        <w:tc>
          <w:tcPr>
            <w:tcW w:type="dxa" w:w="4153"/>
            <w:tcBorders>
              <w:bottom w:sz="6" w:val="dotted" w:space="0"/>
            </w:tcBorders>
            <w:vAlign w:val="center"/>
          </w:tcPr>
          <w:p>
            <w:pPr>
              <w:spacing w:after="20" w:before="20"/>
              <w:jc w:val="right"/>
            </w:pPr>
            <w:r>
              <w:rPr>
                <w:rStyle w:val="tableCharacter"/>
              </w:rPr>
            </w:r>
          </w:p>
        </w:tc>
      </w:tr>
      <w:tr>
        <w:tc>
          <w:tcPr>
            <w:tcW w:type="dxa" w:w="4153"/>
            <w:tcBorders>
              <w:bottom w:sz="6" w:val="dotted" w:space="0"/>
              <w:right w:sz="6" w:val="dotted" w:space="0"/>
            </w:tcBorders>
            <w:vAlign w:val="center"/>
          </w:tcPr>
          <w:p>
            <w:pPr>
              <w:spacing w:after="20" w:before="20"/>
              <w:jc w:val="left"/>
            </w:pPr>
            <w:r>
              <w:rPr>
                <w:rStyle w:val="tableCharacter"/>
              </w:rPr>
            </w:r>
          </w:p>
        </w:tc>
        <w:tc>
          <w:tcPr>
            <w:tcW w:type="dxa" w:w="4153"/>
            <w:tcBorders>
              <w:bottom w:sz="6" w:val="dotted" w:space="0"/>
            </w:tcBorders>
            <w:vAlign w:val="center"/>
          </w:tcPr>
          <w:p>
            <w:pPr>
              <w:spacing w:after="20" w:before="20"/>
              <w:jc w:val="right"/>
            </w:pPr>
            <w:r>
              <w:rPr>
                <w:rStyle w:val="tableCharacter"/>
              </w:rPr>
            </w:r>
          </w:p>
        </w:tc>
      </w:tr>
      <w:tr>
        <w:tc>
          <w:tcPr>
            <w:tcW w:type="dxa" w:w="4153"/>
            <w:tcBorders>
              <w:bottom w:sz="12" w:val="single" w:space="0"/>
              <w:right w:sz="6" w:val="dotted" w:space="0"/>
            </w:tcBorders>
            <w:vAlign w:val="center"/>
          </w:tcPr>
          <w:p>
            <w:pPr>
              <w:spacing w:after="20" w:before="20"/>
              <w:jc w:val="center"/>
            </w:pPr>
            <w:r>
              <w:rPr>
                <w:rStyle w:val="tableCharacter"/>
              </w:rPr>
              <w:t>负债小计</w:t>
            </w:r>
          </w:p>
        </w:tc>
        <w:tc>
          <w:tcPr>
            <w:tcW w:type="dxa" w:w="4153"/>
            <w:tcBorders>
              <w:bottom w:sz="12" w:val="single" w:space="0"/>
            </w:tcBorders>
            <w:vAlign w:val="center"/>
          </w:tcPr>
          <w:p>
            <w:pPr>
              <w:spacing w:after="20" w:before="20"/>
              <w:jc w:val="right"/>
            </w:pPr>
            <w:r>
              <w:rPr>
                <w:rStyle w:val="tableCharacter"/>
              </w:rPr>
              <w:t>0.00</w:t>
            </w:r>
          </w:p>
        </w:tc>
      </w:tr>
    </w:tbl>
    <w:p>
      <w:pPr>
        <w:pStyle w:val="Heading2"/>
      </w:pPr>
      <w:r>
        <w:rPr>
          <w:rStyle w:val="first"/>
          <w:b/>
        </w:rPr>
        <w:t>（四）预付款项</w:t>
      </w:r>
    </w:p>
    <w:p>
      <w:pPr>
        <w:pStyle w:val="paragraph"/>
      </w:pPr>
      <w:r>
        <w:rPr>
          <w:rStyle w:val="zero"/>
        </w:rPr>
        <w:t>1、按账龄列示</w:t>
      </w:r>
    </w:p>
    <w:tbl>
      <w:tblPr>
        <w:tblW w:type="auto" w:w="0"/>
        <w:tblLayout w:type="autofit"/>
        <w:tblLook w:firstColumn="1" w:firstRow="1" w:lastColumn="0" w:lastRow="0" w:noHBand="0" w:noVBand="1" w:val="04A0"/>
      </w:tblPr>
      <w:tblGrid>
        <w:gridCol w:w="923"/>
        <w:gridCol w:w="923"/>
        <w:gridCol w:w="923"/>
        <w:gridCol w:w="923"/>
        <w:gridCol w:w="923"/>
        <w:gridCol w:w="923"/>
        <w:gridCol w:w="923"/>
        <w:gridCol w:w="923"/>
        <w:gridCol w:w="923"/>
      </w:tblGrid>
      <w:tr>
        <w:tc>
          <w:tcPr>
            <w:tcW w:type="dxa" w:w="923"/>
            <w:vMerge w:val="restart"/>
            <w:tcBorders>
              <w:top w:sz="12" w:val="single" w:space="0"/>
              <w:bottom w:sz="6" w:val="dotted" w:space="0"/>
              <w:right w:sz="6" w:val="dotted" w:space="0"/>
            </w:tcBorders>
            <w:vAlign w:val="center"/>
          </w:tcPr>
          <w:p>
            <w:pPr>
              <w:spacing w:after="20" w:before="20"/>
              <w:jc w:val="center"/>
            </w:pPr>
            <w:r>
              <w:rPr>
                <w:rStyle w:val="tableCharacter"/>
              </w:rPr>
              <w:t>账  龄</w:t>
            </w:r>
          </w:p>
        </w:tc>
        <w:tc>
          <w:tcPr>
            <w:tcW w:type="dxa" w:w="3692"/>
            <w:gridSpan w:val="4"/>
            <w:tcBorders>
              <w:top w:sz="12" w:val="single" w:space="0"/>
              <w:bottom w:sz="6" w:val="dotted" w:space="0"/>
              <w:right w:sz="6" w:val="dotted" w:space="0"/>
            </w:tcBorders>
            <w:vAlign w:val="center"/>
          </w:tcPr>
          <w:p>
            <w:pPr>
              <w:spacing w:after="20" w:before="20"/>
              <w:jc w:val="center"/>
            </w:pPr>
            <w:r>
              <w:rPr>
                <w:rStyle w:val="tableCharacter"/>
              </w:rPr>
              <w:t>期末数</w:t>
            </w:r>
          </w:p>
        </w:tc>
        <w:tc>
          <w:tcPr>
            <w:tcW w:type="dxa" w:w="3692"/>
            <w:gridSpan w:val="4"/>
            <w:tcBorders>
              <w:top w:sz="12" w:val="single" w:space="0"/>
              <w:bottom w:sz="6" w:val="dotted" w:space="0"/>
              <w:right w:sz="6" w:val="dotted" w:space="0"/>
            </w:tcBorders>
            <w:vAlign w:val="center"/>
          </w:tcPr>
          <w:p>
            <w:pPr>
              <w:spacing w:after="20" w:before="20"/>
              <w:jc w:val="center"/>
            </w:pPr>
            <w:r>
              <w:rPr>
                <w:rStyle w:val="tableCharacter"/>
              </w:rPr>
              <w:t>期初数</w:t>
            </w:r>
          </w:p>
        </w:tc>
      </w:tr>
      <w:tr>
        <w:tc>
          <w:tcPr>
            <w:tcW w:type="dxa" w:w="923"/>
            <w:vMerge/>
            <w:tcBorders>
              <w:bottom w:sz="6" w:val="dotted" w:space="0"/>
              <w:right w:sz="6" w:val="dotted" w:space="0"/>
            </w:tcBorders>
          </w:tcPr>
          <w:p/>
        </w:tc>
        <w:tc>
          <w:tcPr>
            <w:tcW w:type="dxa" w:w="923"/>
            <w:tcBorders>
              <w:bottom w:sz="6" w:val="dotted" w:space="0"/>
              <w:right w:sz="6" w:val="dotted" w:space="0"/>
            </w:tcBorders>
            <w:vAlign w:val="center"/>
          </w:tcPr>
          <w:p>
            <w:pPr>
              <w:spacing w:after="20" w:before="20"/>
              <w:jc w:val="center"/>
            </w:pPr>
            <w:r>
              <w:rPr>
                <w:rStyle w:val="tableCharacter"/>
              </w:rPr>
              <w:t>账面余额</w:t>
            </w:r>
          </w:p>
        </w:tc>
        <w:tc>
          <w:tcPr>
            <w:tcW w:type="dxa" w:w="923"/>
            <w:tcBorders>
              <w:bottom w:sz="6" w:val="dotted" w:space="0"/>
              <w:right w:sz="6" w:val="dotted" w:space="0"/>
            </w:tcBorders>
            <w:vAlign w:val="center"/>
          </w:tcPr>
          <w:p>
            <w:pPr>
              <w:spacing w:after="20" w:before="20"/>
              <w:jc w:val="center"/>
            </w:pPr>
            <w:r>
              <w:rPr>
                <w:rStyle w:val="tableCharacter"/>
              </w:rPr>
              <w:t>比例(%)</w:t>
            </w:r>
          </w:p>
        </w:tc>
        <w:tc>
          <w:tcPr>
            <w:tcW w:type="dxa" w:w="923"/>
            <w:tcBorders>
              <w:bottom w:sz="6" w:val="dotted" w:space="0"/>
              <w:right w:sz="6" w:val="dotted" w:space="0"/>
            </w:tcBorders>
            <w:vAlign w:val="center"/>
          </w:tcPr>
          <w:p>
            <w:pPr>
              <w:spacing w:after="20" w:before="20"/>
              <w:jc w:val="center"/>
            </w:pPr>
            <w:r>
              <w:rPr>
                <w:rStyle w:val="tableCharacter"/>
              </w:rPr>
              <w:t>减值准备</w:t>
            </w:r>
          </w:p>
        </w:tc>
        <w:tc>
          <w:tcPr>
            <w:tcW w:type="dxa" w:w="923"/>
            <w:tcBorders>
              <w:bottom w:sz="6" w:val="dotted" w:space="0"/>
              <w:right w:sz="6" w:val="dotted" w:space="0"/>
            </w:tcBorders>
            <w:vAlign w:val="center"/>
          </w:tcPr>
          <w:p>
            <w:pPr>
              <w:spacing w:after="20" w:before="20"/>
              <w:jc w:val="center"/>
            </w:pPr>
            <w:r>
              <w:rPr>
                <w:rStyle w:val="tableCharacter"/>
              </w:rPr>
              <w:t>账面价值</w:t>
            </w:r>
          </w:p>
        </w:tc>
        <w:tc>
          <w:tcPr>
            <w:tcW w:type="dxa" w:w="923"/>
            <w:tcBorders>
              <w:bottom w:sz="6" w:val="dotted" w:space="0"/>
              <w:right w:sz="6" w:val="dotted" w:space="0"/>
            </w:tcBorders>
            <w:vAlign w:val="center"/>
          </w:tcPr>
          <w:p>
            <w:pPr>
              <w:spacing w:after="20" w:before="20"/>
              <w:jc w:val="center"/>
            </w:pPr>
            <w:r>
              <w:rPr>
                <w:rStyle w:val="tableCharacter"/>
              </w:rPr>
              <w:t>账面余额</w:t>
            </w:r>
          </w:p>
        </w:tc>
        <w:tc>
          <w:tcPr>
            <w:tcW w:type="dxa" w:w="923"/>
            <w:tcBorders>
              <w:bottom w:sz="6" w:val="dotted" w:space="0"/>
              <w:right w:sz="6" w:val="dotted" w:space="0"/>
            </w:tcBorders>
            <w:vAlign w:val="center"/>
          </w:tcPr>
          <w:p>
            <w:pPr>
              <w:spacing w:after="20" w:before="20"/>
              <w:jc w:val="center"/>
            </w:pPr>
            <w:r>
              <w:rPr>
                <w:rStyle w:val="tableCharacter"/>
              </w:rPr>
              <w:t>比例(%)</w:t>
            </w:r>
          </w:p>
        </w:tc>
        <w:tc>
          <w:tcPr>
            <w:tcW w:type="dxa" w:w="923"/>
            <w:tcBorders>
              <w:bottom w:sz="6" w:val="dotted" w:space="0"/>
              <w:right w:sz="6" w:val="dotted" w:space="0"/>
            </w:tcBorders>
            <w:vAlign w:val="center"/>
          </w:tcPr>
          <w:p>
            <w:pPr>
              <w:spacing w:after="20" w:before="20"/>
              <w:jc w:val="center"/>
            </w:pPr>
            <w:r>
              <w:rPr>
                <w:rStyle w:val="tableCharacter"/>
              </w:rPr>
              <w:t>减值准备</w:t>
            </w:r>
          </w:p>
        </w:tc>
        <w:tc>
          <w:tcPr>
            <w:tcW w:type="dxa" w:w="923"/>
            <w:tcBorders>
              <w:bottom w:sz="6" w:val="dotted" w:space="0"/>
            </w:tcBorders>
            <w:vAlign w:val="center"/>
          </w:tcPr>
          <w:p>
            <w:pPr>
              <w:spacing w:after="20" w:before="20"/>
              <w:jc w:val="center"/>
            </w:pPr>
            <w:r>
              <w:rPr>
                <w:rStyle w:val="tableCharacter"/>
              </w:rPr>
              <w:t>账面价值</w:t>
            </w:r>
          </w:p>
        </w:tc>
      </w:tr>
      <w:tr>
        <w:tc>
          <w:tcPr>
            <w:tcW w:type="dxa" w:w="923"/>
            <w:tcBorders>
              <w:bottom w:sz="6" w:val="dotted" w:space="0"/>
              <w:right w:sz="6" w:val="dotted" w:space="0"/>
            </w:tcBorders>
            <w:vAlign w:val="center"/>
          </w:tcPr>
          <w:p>
            <w:pPr>
              <w:spacing w:after="20" w:before="20"/>
              <w:jc w:val="left"/>
            </w:pPr>
            <w:r>
              <w:rPr>
                <w:rStyle w:val="tableCharacter"/>
              </w:rPr>
              <w:t>1 年以内</w:t>
            </w:r>
          </w:p>
        </w:tc>
        <w:tc>
          <w:tcPr>
            <w:tcW w:type="dxa" w:w="923"/>
            <w:tcBorders>
              <w:bottom w:sz="6" w:val="dotted" w:space="0"/>
              <w:right w:sz="6" w:val="dotted" w:space="0"/>
            </w:tcBorders>
            <w:vAlign w:val="center"/>
          </w:tcPr>
          <w:p>
            <w:pPr>
              <w:spacing w:after="20" w:before="20"/>
              <w:jc w:val="right"/>
            </w:pPr>
            <w:r>
              <w:rPr>
                <w:rStyle w:val="tableCharacter"/>
              </w:rPr>
              <w:t>0.00</w:t>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t>0.00</w:t>
            </w:r>
          </w:p>
        </w:tc>
        <w:tc>
          <w:tcPr>
            <w:tcW w:type="dxa" w:w="923"/>
            <w:tcBorders>
              <w:bottom w:sz="6" w:val="dotted" w:space="0"/>
              <w:right w:sz="6" w:val="dotted" w:space="0"/>
            </w:tcBorders>
            <w:vAlign w:val="center"/>
          </w:tcPr>
          <w:p>
            <w:pPr>
              <w:spacing w:after="20" w:before="20"/>
              <w:jc w:val="right"/>
            </w:pPr>
            <w:r>
              <w:rPr>
                <w:rStyle w:val="tableCharacter"/>
              </w:rPr>
              <w:t>0.00</w:t>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tcBorders>
            <w:vAlign w:val="center"/>
          </w:tcPr>
          <w:p>
            <w:pPr>
              <w:spacing w:after="20" w:before="20"/>
              <w:jc w:val="right"/>
            </w:pPr>
            <w:r>
              <w:rPr>
                <w:rStyle w:val="tableCharacter"/>
              </w:rPr>
              <w:t>0.00</w:t>
            </w:r>
          </w:p>
        </w:tc>
      </w:tr>
      <w:tr>
        <w:tc>
          <w:tcPr>
            <w:tcW w:type="dxa" w:w="923"/>
            <w:tcBorders>
              <w:bottom w:sz="6" w:val="dotted" w:space="0"/>
              <w:right w:sz="6" w:val="dotted" w:space="0"/>
            </w:tcBorders>
            <w:vAlign w:val="center"/>
          </w:tcPr>
          <w:p>
            <w:pPr>
              <w:spacing w:after="20" w:before="20"/>
              <w:jc w:val="left"/>
            </w:pPr>
            <w:r>
              <w:rPr>
                <w:rStyle w:val="tableCharacter"/>
              </w:rPr>
              <w:t>1-2 年</w:t>
            </w:r>
          </w:p>
        </w:tc>
        <w:tc>
          <w:tcPr>
            <w:tcW w:type="dxa" w:w="923"/>
            <w:tcBorders>
              <w:bottom w:sz="6" w:val="dotted" w:space="0"/>
              <w:right w:sz="6" w:val="dotted" w:space="0"/>
            </w:tcBorders>
            <w:vAlign w:val="center"/>
          </w:tcPr>
          <w:p>
            <w:pPr>
              <w:spacing w:after="20" w:before="20"/>
              <w:jc w:val="right"/>
            </w:pPr>
            <w:r>
              <w:rPr>
                <w:rStyle w:val="tableCharacter"/>
              </w:rPr>
              <w:t>0.00</w:t>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t>0.00</w:t>
            </w:r>
          </w:p>
        </w:tc>
        <w:tc>
          <w:tcPr>
            <w:tcW w:type="dxa" w:w="923"/>
            <w:tcBorders>
              <w:bottom w:sz="6" w:val="dotted" w:space="0"/>
              <w:right w:sz="6" w:val="dotted" w:space="0"/>
            </w:tcBorders>
            <w:vAlign w:val="center"/>
          </w:tcPr>
          <w:p>
            <w:pPr>
              <w:spacing w:after="20" w:before="20"/>
              <w:jc w:val="right"/>
            </w:pPr>
            <w:r>
              <w:rPr>
                <w:rStyle w:val="tableCharacter"/>
              </w:rPr>
              <w:t>0.00</w:t>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tcBorders>
            <w:vAlign w:val="center"/>
          </w:tcPr>
          <w:p>
            <w:pPr>
              <w:spacing w:after="20" w:before="20"/>
              <w:jc w:val="right"/>
            </w:pPr>
            <w:r>
              <w:rPr>
                <w:rStyle w:val="tableCharacter"/>
              </w:rPr>
              <w:t>0.00</w:t>
            </w:r>
          </w:p>
        </w:tc>
      </w:tr>
      <w:tr>
        <w:tc>
          <w:tcPr>
            <w:tcW w:type="dxa" w:w="923"/>
            <w:tcBorders>
              <w:bottom w:sz="6" w:val="dotted" w:space="0"/>
              <w:right w:sz="6" w:val="dotted" w:space="0"/>
            </w:tcBorders>
            <w:vAlign w:val="center"/>
          </w:tcPr>
          <w:p>
            <w:pPr>
              <w:spacing w:after="20" w:before="20"/>
              <w:jc w:val="left"/>
            </w:pPr>
            <w:r>
              <w:rPr>
                <w:rStyle w:val="tableCharacter"/>
              </w:rPr>
              <w:t>2-3 年</w:t>
            </w:r>
          </w:p>
        </w:tc>
        <w:tc>
          <w:tcPr>
            <w:tcW w:type="dxa" w:w="923"/>
            <w:tcBorders>
              <w:bottom w:sz="6" w:val="dotted" w:space="0"/>
              <w:right w:sz="6" w:val="dotted" w:space="0"/>
            </w:tcBorders>
            <w:vAlign w:val="center"/>
          </w:tcPr>
          <w:p>
            <w:pPr>
              <w:spacing w:after="20" w:before="20"/>
              <w:jc w:val="right"/>
            </w:pPr>
            <w:r>
              <w:rPr>
                <w:rStyle w:val="tableCharacter"/>
              </w:rPr>
              <w:t>0.00</w:t>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t>0.00</w:t>
            </w:r>
          </w:p>
        </w:tc>
        <w:tc>
          <w:tcPr>
            <w:tcW w:type="dxa" w:w="923"/>
            <w:tcBorders>
              <w:bottom w:sz="6" w:val="dotted" w:space="0"/>
              <w:right w:sz="6" w:val="dotted" w:space="0"/>
            </w:tcBorders>
            <w:vAlign w:val="center"/>
          </w:tcPr>
          <w:p>
            <w:pPr>
              <w:spacing w:after="20" w:before="20"/>
              <w:jc w:val="right"/>
            </w:pPr>
            <w:r>
              <w:rPr>
                <w:rStyle w:val="tableCharacter"/>
              </w:rPr>
              <w:t>0.00</w:t>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tcBorders>
            <w:vAlign w:val="center"/>
          </w:tcPr>
          <w:p>
            <w:pPr>
              <w:spacing w:after="20" w:before="20"/>
              <w:jc w:val="right"/>
            </w:pPr>
            <w:r>
              <w:rPr>
                <w:rStyle w:val="tableCharacter"/>
              </w:rPr>
              <w:t>0.00</w:t>
            </w:r>
          </w:p>
        </w:tc>
      </w:tr>
      <w:tr>
        <w:tc>
          <w:tcPr>
            <w:tcW w:type="dxa" w:w="923"/>
            <w:tcBorders>
              <w:bottom w:sz="6" w:val="dotted" w:space="0"/>
              <w:right w:sz="6" w:val="dotted" w:space="0"/>
            </w:tcBorders>
            <w:vAlign w:val="center"/>
          </w:tcPr>
          <w:p>
            <w:pPr>
              <w:spacing w:after="20" w:before="20"/>
              <w:jc w:val="left"/>
            </w:pPr>
            <w:r>
              <w:rPr>
                <w:rStyle w:val="tableCharacter"/>
              </w:rPr>
              <w:t>3 年以上</w:t>
            </w:r>
          </w:p>
        </w:tc>
        <w:tc>
          <w:tcPr>
            <w:tcW w:type="dxa" w:w="923"/>
            <w:tcBorders>
              <w:bottom w:sz="6" w:val="dotted" w:space="0"/>
              <w:right w:sz="6" w:val="dotted" w:space="0"/>
            </w:tcBorders>
            <w:vAlign w:val="center"/>
          </w:tcPr>
          <w:p>
            <w:pPr>
              <w:spacing w:after="20" w:before="20"/>
              <w:jc w:val="right"/>
            </w:pPr>
            <w:r>
              <w:rPr>
                <w:rStyle w:val="tableCharacter"/>
              </w:rPr>
              <w:t>0.00</w:t>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t>0.00</w:t>
            </w:r>
          </w:p>
        </w:tc>
        <w:tc>
          <w:tcPr>
            <w:tcW w:type="dxa" w:w="923"/>
            <w:tcBorders>
              <w:bottom w:sz="6" w:val="dotted" w:space="0"/>
              <w:right w:sz="6" w:val="dotted" w:space="0"/>
            </w:tcBorders>
            <w:vAlign w:val="center"/>
          </w:tcPr>
          <w:p>
            <w:pPr>
              <w:spacing w:after="20" w:before="20"/>
              <w:jc w:val="right"/>
            </w:pPr>
            <w:r>
              <w:rPr>
                <w:rStyle w:val="tableCharacter"/>
              </w:rPr>
              <w:t>0.00</w:t>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tcBorders>
            <w:vAlign w:val="center"/>
          </w:tcPr>
          <w:p>
            <w:pPr>
              <w:spacing w:after="20" w:before="20"/>
              <w:jc w:val="right"/>
            </w:pPr>
            <w:r>
              <w:rPr>
                <w:rStyle w:val="tableCharacter"/>
              </w:rPr>
              <w:t>0.00</w:t>
            </w:r>
          </w:p>
        </w:tc>
      </w:tr>
      <w:tr>
        <w:tc>
          <w:tcPr>
            <w:tcW w:type="dxa" w:w="923"/>
            <w:tcBorders>
              <w:bottom w:sz="12" w:val="single" w:space="0"/>
              <w:right w:sz="6" w:val="dotted" w:space="0"/>
            </w:tcBorders>
            <w:vAlign w:val="center"/>
          </w:tcPr>
          <w:p>
            <w:pPr>
              <w:spacing w:after="20" w:before="20"/>
              <w:jc w:val="center"/>
            </w:pPr>
            <w:r>
              <w:rPr>
                <w:rStyle w:val="tableCharacter"/>
              </w:rPr>
              <w:t>合  计</w:t>
            </w:r>
          </w:p>
        </w:tc>
        <w:tc>
          <w:tcPr>
            <w:tcW w:type="dxa" w:w="923"/>
            <w:tcBorders>
              <w:bottom w:sz="12" w:val="single" w:space="0"/>
              <w:right w:sz="6" w:val="dotted" w:space="0"/>
            </w:tcBorders>
            <w:vAlign w:val="center"/>
          </w:tcPr>
          <w:p>
            <w:pPr>
              <w:spacing w:after="20" w:before="20"/>
              <w:jc w:val="right"/>
            </w:pPr>
            <w:r>
              <w:rPr>
                <w:rStyle w:val="tableCharacter"/>
              </w:rPr>
              <w:t>0.00</w:t>
            </w:r>
          </w:p>
        </w:tc>
        <w:tc>
          <w:tcPr>
            <w:tcW w:type="dxa" w:w="923"/>
            <w:tcBorders>
              <w:bottom w:sz="12" w:val="single" w:space="0"/>
              <w:right w:sz="6" w:val="dotted" w:space="0"/>
            </w:tcBorders>
            <w:vAlign w:val="center"/>
          </w:tcPr>
          <w:p>
            <w:pPr>
              <w:spacing w:after="20" w:before="20"/>
              <w:jc w:val="right"/>
            </w:pPr>
            <w:r>
              <w:rPr>
                <w:rStyle w:val="tableCharacter"/>
              </w:rPr>
            </w:r>
          </w:p>
        </w:tc>
        <w:tc>
          <w:tcPr>
            <w:tcW w:type="dxa" w:w="923"/>
            <w:tcBorders>
              <w:bottom w:sz="12" w:val="single" w:space="0"/>
              <w:right w:sz="6" w:val="dotted" w:space="0"/>
            </w:tcBorders>
            <w:vAlign w:val="center"/>
          </w:tcPr>
          <w:p>
            <w:pPr>
              <w:spacing w:after="20" w:before="20"/>
              <w:jc w:val="right"/>
            </w:pPr>
            <w:r>
              <w:rPr>
                <w:rStyle w:val="tableCharacter"/>
              </w:rPr>
              <w:t>0.00</w:t>
            </w:r>
          </w:p>
        </w:tc>
        <w:tc>
          <w:tcPr>
            <w:tcW w:type="dxa" w:w="923"/>
            <w:tcBorders>
              <w:bottom w:sz="12" w:val="single" w:space="0"/>
              <w:right w:sz="6" w:val="dotted" w:space="0"/>
            </w:tcBorders>
            <w:vAlign w:val="center"/>
          </w:tcPr>
          <w:p>
            <w:pPr>
              <w:spacing w:after="20" w:before="20"/>
              <w:jc w:val="right"/>
            </w:pPr>
            <w:r>
              <w:rPr>
                <w:rStyle w:val="tableCharacter"/>
              </w:rPr>
              <w:t>0.00</w:t>
            </w:r>
          </w:p>
        </w:tc>
        <w:tc>
          <w:tcPr>
            <w:tcW w:type="dxa" w:w="923"/>
            <w:tcBorders>
              <w:bottom w:sz="12" w:val="single" w:space="0"/>
              <w:right w:sz="6" w:val="dotted" w:space="0"/>
            </w:tcBorders>
            <w:vAlign w:val="center"/>
          </w:tcPr>
          <w:p>
            <w:pPr>
              <w:spacing w:after="20" w:before="20"/>
              <w:jc w:val="right"/>
            </w:pPr>
            <w:r>
              <w:rPr>
                <w:rStyle w:val="tableCharacter"/>
              </w:rPr>
              <w:t>0.00</w:t>
            </w:r>
          </w:p>
        </w:tc>
        <w:tc>
          <w:tcPr>
            <w:tcW w:type="dxa" w:w="923"/>
            <w:tcBorders>
              <w:bottom w:sz="12" w:val="single" w:space="0"/>
              <w:right w:sz="6" w:val="dotted" w:space="0"/>
            </w:tcBorders>
            <w:vAlign w:val="center"/>
          </w:tcPr>
          <w:p>
            <w:pPr>
              <w:spacing w:after="20" w:before="20"/>
              <w:jc w:val="right"/>
            </w:pPr>
            <w:r>
              <w:rPr>
                <w:rStyle w:val="tableCharacter"/>
              </w:rPr>
            </w:r>
          </w:p>
        </w:tc>
        <w:tc>
          <w:tcPr>
            <w:tcW w:type="dxa" w:w="923"/>
            <w:tcBorders>
              <w:bottom w:sz="12" w:val="single" w:space="0"/>
              <w:right w:sz="6" w:val="dotted" w:space="0"/>
            </w:tcBorders>
            <w:vAlign w:val="center"/>
          </w:tcPr>
          <w:p>
            <w:pPr>
              <w:spacing w:after="20" w:before="20"/>
              <w:jc w:val="right"/>
            </w:pPr>
            <w:r>
              <w:rPr>
                <w:rStyle w:val="tableCharacter"/>
              </w:rPr>
              <w:t>0.00</w:t>
            </w:r>
          </w:p>
        </w:tc>
        <w:tc>
          <w:tcPr>
            <w:tcW w:type="dxa" w:w="923"/>
            <w:tcBorders>
              <w:bottom w:sz="12" w:val="single" w:space="0"/>
            </w:tcBorders>
            <w:vAlign w:val="center"/>
          </w:tcPr>
          <w:p>
            <w:pPr>
              <w:spacing w:after="20" w:before="20"/>
              <w:jc w:val="right"/>
            </w:pPr>
            <w:r>
              <w:rPr>
                <w:rStyle w:val="tableCharacter"/>
              </w:rPr>
              <w:t>0.00</w:t>
            </w:r>
          </w:p>
        </w:tc>
      </w:tr>
    </w:tbl>
    <w:p>
      <w:pPr>
        <w:pStyle w:val="paragraph"/>
      </w:pPr>
      <w:r>
        <w:rPr>
          <w:rStyle w:val="zero"/>
        </w:rPr>
        <w:t>2、账龄超过1年的大额预付款项情况</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tcBorders>
              <w:top w:sz="12" w:val="single" w:space="0"/>
              <w:bottom w:sz="6" w:val="dotted" w:space="0"/>
              <w:right w:sz="6" w:val="dotted" w:space="0"/>
            </w:tcBorders>
            <w:vAlign w:val="center"/>
          </w:tcPr>
          <w:p>
            <w:pPr>
              <w:spacing w:after="20" w:before="20"/>
              <w:jc w:val="center"/>
            </w:pPr>
            <w:r>
              <w:rPr>
                <w:rStyle w:val="tableCharacter"/>
              </w:rPr>
              <w:t>债权单位</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债务单位</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年末余额</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账龄</w:t>
            </w:r>
          </w:p>
        </w:tc>
        <w:tc>
          <w:tcPr>
            <w:tcW w:type="dxa" w:w="1661"/>
            <w:tcBorders>
              <w:top w:sz="12" w:val="single" w:space="0"/>
              <w:bottom w:sz="6" w:val="dotted" w:space="0"/>
            </w:tcBorders>
            <w:vAlign w:val="center"/>
          </w:tcPr>
          <w:p>
            <w:pPr>
              <w:spacing w:after="20" w:before="20"/>
              <w:jc w:val="center"/>
            </w:pPr>
            <w:r>
              <w:rPr>
                <w:rStyle w:val="tableCharacter"/>
              </w:rPr>
              <w:t>未结算的原因</w:t>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12" w:val="single" w:space="0"/>
              <w:right w:sz="6" w:val="dotted" w:space="0"/>
            </w:tcBorders>
            <w:vAlign w:val="center"/>
          </w:tcPr>
          <w:p>
            <w:pPr>
              <w:spacing w:after="20" w:before="20"/>
              <w:jc w:val="center"/>
            </w:pPr>
            <w:r>
              <w:rPr>
                <w:rStyle w:val="tableCharacter"/>
              </w:rPr>
              <w:t>合  计</w:t>
            </w:r>
          </w:p>
        </w:tc>
        <w:tc>
          <w:tcPr>
            <w:tcW w:type="dxa" w:w="1661"/>
            <w:tcBorders>
              <w:bottom w:sz="12" w:val="single" w:space="0"/>
              <w:right w:sz="6" w:val="dotted" w:space="0"/>
            </w:tcBorders>
            <w:vAlign w:val="center"/>
          </w:tcPr>
          <w:p>
            <w:pPr>
              <w:spacing w:after="20" w:before="20"/>
              <w:jc w:val="right"/>
            </w:pPr>
            <w:r>
              <w:rPr>
                <w:rStyle w:val="tableCharacter"/>
              </w:rPr>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right w:sz="6" w:val="dotted" w:space="0"/>
            </w:tcBorders>
            <w:vAlign w:val="center"/>
          </w:tcPr>
          <w:p>
            <w:pPr>
              <w:spacing w:after="20" w:before="20"/>
              <w:jc w:val="right"/>
            </w:pPr>
            <w:r>
              <w:rPr>
                <w:rStyle w:val="tableCharacter"/>
              </w:rPr>
              <w:t>—</w:t>
            </w:r>
          </w:p>
        </w:tc>
        <w:tc>
          <w:tcPr>
            <w:tcW w:type="dxa" w:w="1661"/>
            <w:tcBorders>
              <w:bottom w:sz="12" w:val="single" w:space="0"/>
            </w:tcBorders>
            <w:vAlign w:val="center"/>
          </w:tcPr>
          <w:p>
            <w:pPr>
              <w:spacing w:after="20" w:before="20"/>
              <w:jc w:val="right"/>
            </w:pPr>
            <w:r>
              <w:rPr>
                <w:rStyle w:val="tableCharacter"/>
              </w:rPr>
            </w:r>
          </w:p>
        </w:tc>
      </w:tr>
    </w:tbl>
    <w:p>
      <w:pPr>
        <w:pStyle w:val="paragraph"/>
      </w:pPr>
      <w:r>
        <w:rPr>
          <w:rStyle w:val="zero"/>
        </w:rPr>
        <w:t>3、按欠款方归集的年末余额前五名的预付账款情况</w:t>
      </w:r>
    </w:p>
    <w:tbl>
      <w:tblPr>
        <w:tblW w:type="auto" w:w="0"/>
        <w:tblLayout w:type="autofit"/>
        <w:tblLook w:firstColumn="1" w:firstRow="1" w:lastColumn="0" w:lastRow="0" w:noHBand="0" w:noVBand="1" w:val="04A0"/>
      </w:tblPr>
      <w:tblGrid>
        <w:gridCol w:w="2076"/>
        <w:gridCol w:w="2076"/>
        <w:gridCol w:w="2076"/>
        <w:gridCol w:w="2076"/>
      </w:tblGrid>
      <w:tr>
        <w:tc>
          <w:tcPr>
            <w:tcW w:type="dxa" w:w="2076"/>
            <w:tcBorders>
              <w:top w:sz="12" w:val="single" w:space="0"/>
              <w:bottom w:sz="6" w:val="dotted" w:space="0"/>
              <w:right w:sz="6" w:val="dotted" w:space="0"/>
            </w:tcBorders>
            <w:vAlign w:val="center"/>
          </w:tcPr>
          <w:p>
            <w:pPr>
              <w:spacing w:after="20" w:before="20"/>
              <w:jc w:val="center"/>
            </w:pPr>
            <w:r>
              <w:rPr>
                <w:rStyle w:val="tableCharacter"/>
              </w:rPr>
              <w:t>债务人名称</w:t>
            </w:r>
          </w:p>
        </w:tc>
        <w:tc>
          <w:tcPr>
            <w:tcW w:type="dxa" w:w="2076"/>
            <w:tcBorders>
              <w:top w:sz="12" w:val="single" w:space="0"/>
              <w:bottom w:sz="6" w:val="dotted" w:space="0"/>
              <w:right w:sz="6" w:val="dotted" w:space="0"/>
            </w:tcBorders>
            <w:vAlign w:val="center"/>
          </w:tcPr>
          <w:p>
            <w:pPr>
              <w:spacing w:after="20" w:before="20"/>
              <w:jc w:val="center"/>
            </w:pPr>
            <w:r>
              <w:rPr>
                <w:rStyle w:val="tableCharacter"/>
              </w:rPr>
              <w:t>账面余额</w:t>
            </w:r>
          </w:p>
        </w:tc>
        <w:tc>
          <w:tcPr>
            <w:tcW w:type="dxa" w:w="2076"/>
            <w:tcBorders>
              <w:top w:sz="12" w:val="single" w:space="0"/>
              <w:bottom w:sz="6" w:val="dotted" w:space="0"/>
              <w:right w:sz="6" w:val="dotted" w:space="0"/>
            </w:tcBorders>
            <w:vAlign w:val="center"/>
          </w:tcPr>
          <w:p>
            <w:pPr>
              <w:spacing w:after="20" w:before="20"/>
              <w:jc w:val="center"/>
            </w:pPr>
            <w:r>
              <w:rPr>
                <w:rStyle w:val="tableCharacter"/>
              </w:rPr>
              <w:t>占预付款项合计的比例（%）</w:t>
            </w:r>
          </w:p>
        </w:tc>
        <w:tc>
          <w:tcPr>
            <w:tcW w:type="dxa" w:w="2076"/>
            <w:tcBorders>
              <w:top w:sz="12" w:val="single" w:space="0"/>
              <w:bottom w:sz="6" w:val="dotted" w:space="0"/>
            </w:tcBorders>
            <w:vAlign w:val="center"/>
          </w:tcPr>
          <w:p>
            <w:pPr>
              <w:spacing w:after="20" w:before="20"/>
              <w:jc w:val="center"/>
            </w:pPr>
            <w:r>
              <w:rPr>
                <w:rStyle w:val="tableCharacter"/>
              </w:rPr>
              <w:t>坏账准备</w:t>
            </w:r>
          </w:p>
        </w:tc>
      </w:tr>
      <w:tr>
        <w:tc>
          <w:tcPr>
            <w:tcW w:type="dxa" w:w="2076"/>
            <w:tcBorders>
              <w:bottom w:sz="6" w:val="dotted" w:space="0"/>
              <w:right w:sz="6" w:val="dotted" w:space="0"/>
            </w:tcBorders>
            <w:vAlign w:val="center"/>
          </w:tcPr>
          <w:p>
            <w:pPr>
              <w:spacing w:after="20" w:before="20"/>
              <w:jc w:val="lef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12" w:val="single" w:space="0"/>
              <w:right w:sz="6" w:val="dotted" w:space="0"/>
            </w:tcBorders>
            <w:vAlign w:val="center"/>
          </w:tcPr>
          <w:p>
            <w:pPr>
              <w:spacing w:after="20" w:before="20"/>
              <w:jc w:val="center"/>
            </w:pPr>
            <w:r>
              <w:rPr>
                <w:rStyle w:val="tableCharacter"/>
              </w:rPr>
              <w:t>合   计</w:t>
            </w:r>
          </w:p>
        </w:tc>
        <w:tc>
          <w:tcPr>
            <w:tcW w:type="dxa" w:w="2076"/>
            <w:tcBorders>
              <w:bottom w:sz="12" w:val="single" w:space="0"/>
              <w:right w:sz="6" w:val="dotted" w:space="0"/>
            </w:tcBorders>
            <w:vAlign w:val="center"/>
          </w:tcPr>
          <w:p>
            <w:pPr>
              <w:spacing w:after="20" w:before="20"/>
              <w:jc w:val="right"/>
            </w:pPr>
            <w:r>
              <w:rPr>
                <w:rStyle w:val="tableCharacter"/>
              </w:rPr>
            </w:r>
          </w:p>
        </w:tc>
        <w:tc>
          <w:tcPr>
            <w:tcW w:type="dxa" w:w="2076"/>
            <w:tcBorders>
              <w:bottom w:sz="12" w:val="single" w:space="0"/>
              <w:right w:sz="6" w:val="dotted" w:space="0"/>
            </w:tcBorders>
            <w:vAlign w:val="center"/>
          </w:tcPr>
          <w:p>
            <w:pPr>
              <w:spacing w:after="20" w:before="20"/>
              <w:jc w:val="right"/>
            </w:pPr>
            <w:r>
              <w:rPr>
                <w:rStyle w:val="tableCharacter"/>
              </w:rPr>
            </w:r>
          </w:p>
        </w:tc>
        <w:tc>
          <w:tcPr>
            <w:tcW w:type="dxa" w:w="2076"/>
            <w:tcBorders>
              <w:bottom w:sz="12" w:val="single" w:space="0"/>
            </w:tcBorders>
            <w:vAlign w:val="center"/>
          </w:tcPr>
          <w:p>
            <w:pPr>
              <w:spacing w:after="20" w:before="20"/>
              <w:jc w:val="right"/>
            </w:pPr>
            <w:r>
              <w:rPr>
                <w:rStyle w:val="tableCharacter"/>
              </w:rPr>
            </w:r>
          </w:p>
        </w:tc>
      </w:tr>
    </w:tbl>
    <w:p>
      <w:pPr>
        <w:pStyle w:val="Heading2"/>
      </w:pPr>
      <w:r>
        <w:rPr>
          <w:rStyle w:val="first"/>
          <w:b/>
        </w:rPr>
        <w:t>（五）其他应收款</w:t>
      </w:r>
    </w:p>
    <w:p>
      <w:pPr>
        <w:pStyle w:val="paragraph"/>
      </w:pPr>
      <w:r>
        <w:rPr>
          <w:rStyle w:val="zero"/>
        </w:rPr>
        <w:t>1、明细情况</w:t>
      </w:r>
    </w:p>
    <w:p>
      <w:pPr>
        <w:pStyle w:val="paragraph"/>
      </w:pPr>
      <w:r>
        <w:rPr>
          <w:rStyle w:val="zero"/>
        </w:rPr>
        <w:t>（1）类别明细情况</w:t>
      </w:r>
    </w:p>
    <w:tbl>
      <w:tblPr>
        <w:tblW w:type="auto" w:w="0"/>
        <w:tblLayout w:type="autofit"/>
        <w:tblLook w:firstColumn="1" w:firstRow="1" w:lastColumn="0" w:lastRow="0" w:noHBand="0" w:noVBand="1" w:val="04A0"/>
      </w:tblPr>
      <w:tblGrid>
        <w:gridCol w:w="1384"/>
        <w:gridCol w:w="1384"/>
        <w:gridCol w:w="1384"/>
        <w:gridCol w:w="1384"/>
        <w:gridCol w:w="1384"/>
        <w:gridCol w:w="1384"/>
      </w:tblGrid>
      <w:tr>
        <w:tc>
          <w:tcPr>
            <w:tcW w:type="dxa" w:w="1384"/>
            <w:vMerge w:val="restart"/>
            <w:tcBorders>
              <w:top w:sz="12" w:val="single" w:space="0"/>
              <w:bottom w:sz="6" w:val="dotted" w:space="0"/>
              <w:right w:sz="6" w:val="dotted" w:space="0"/>
            </w:tcBorders>
            <w:vAlign w:val="center"/>
          </w:tcPr>
          <w:p>
            <w:pPr>
              <w:spacing w:after="20" w:before="20"/>
              <w:jc w:val="center"/>
            </w:pPr>
            <w:r>
              <w:rPr>
                <w:rStyle w:val="tableCharacter"/>
              </w:rPr>
              <w:t>种类</w:t>
            </w:r>
          </w:p>
        </w:tc>
        <w:tc>
          <w:tcPr>
            <w:tcW w:type="dxa" w:w="6920"/>
            <w:gridSpan w:val="5"/>
            <w:tcBorders>
              <w:top w:sz="12" w:val="single" w:space="0"/>
              <w:bottom w:sz="6" w:val="dotted" w:space="0"/>
              <w:right w:sz="6" w:val="dotted" w:space="0"/>
            </w:tcBorders>
            <w:vAlign w:val="center"/>
          </w:tcPr>
          <w:p>
            <w:pPr>
              <w:spacing w:after="20" w:before="20"/>
              <w:jc w:val="center"/>
            </w:pPr>
            <w:r>
              <w:rPr>
                <w:rStyle w:val="tableCharacter"/>
              </w:rPr>
              <w:t>期末数</w:t>
            </w:r>
          </w:p>
        </w:tc>
      </w:tr>
      <w:tr>
        <w:tc>
          <w:tcPr>
            <w:tcW w:type="dxa" w:w="1384"/>
            <w:vMerge/>
            <w:tcBorders>
              <w:bottom w:sz="6" w:val="dotted" w:space="0"/>
              <w:right w:sz="6" w:val="dotted" w:space="0"/>
            </w:tcBorders>
          </w:tcPr>
          <w:p/>
        </w:tc>
        <w:tc>
          <w:tcPr>
            <w:tcW w:type="dxa" w:w="2768"/>
            <w:gridSpan w:val="2"/>
            <w:tcBorders>
              <w:bottom w:sz="6" w:val="dotted" w:space="0"/>
              <w:right w:sz="6" w:val="dotted" w:space="0"/>
            </w:tcBorders>
            <w:vAlign w:val="center"/>
          </w:tcPr>
          <w:p>
            <w:pPr>
              <w:spacing w:after="20" w:before="20"/>
              <w:jc w:val="center"/>
            </w:pPr>
            <w:r>
              <w:rPr>
                <w:rStyle w:val="tableCharacter"/>
              </w:rPr>
              <w:t>账面余额</w:t>
            </w:r>
          </w:p>
        </w:tc>
        <w:tc>
          <w:tcPr>
            <w:tcW w:type="dxa" w:w="2768"/>
            <w:gridSpan w:val="2"/>
            <w:tcBorders>
              <w:bottom w:sz="6" w:val="dotted" w:space="0"/>
              <w:right w:sz="6" w:val="dotted" w:space="0"/>
            </w:tcBorders>
            <w:vAlign w:val="center"/>
          </w:tcPr>
          <w:p>
            <w:pPr>
              <w:spacing w:after="20" w:before="20"/>
              <w:jc w:val="center"/>
            </w:pPr>
            <w:r>
              <w:rPr>
                <w:rStyle w:val="tableCharacter"/>
              </w:rPr>
              <w:t>坏账准备</w:t>
            </w:r>
          </w:p>
        </w:tc>
        <w:tc>
          <w:tcPr>
            <w:tcW w:type="dxa" w:w="1384"/>
            <w:vMerge w:val="restart"/>
            <w:tcBorders>
              <w:bottom w:sz="6" w:val="dotted" w:space="0"/>
            </w:tcBorders>
            <w:vAlign w:val="center"/>
          </w:tcPr>
          <w:p>
            <w:pPr>
              <w:spacing w:after="20" w:before="20"/>
              <w:jc w:val="center"/>
            </w:pPr>
            <w:r>
              <w:rPr>
                <w:rStyle w:val="tableCharacter"/>
              </w:rPr>
              <w:t>账面价值</w:t>
            </w:r>
          </w:p>
        </w:tc>
      </w:tr>
      <w:tr>
        <w:tc>
          <w:tcPr>
            <w:tcW w:type="dxa" w:w="1384"/>
            <w:vMerge/>
            <w:tcBorders>
              <w:bottom w:sz="6" w:val="dotted" w:space="0"/>
              <w:right w:sz="6" w:val="dotted" w:space="0"/>
            </w:tcBorders>
          </w:tcPr>
          <w:p/>
        </w:tc>
        <w:tc>
          <w:tcPr>
            <w:tcW w:type="dxa" w:w="1384"/>
            <w:tcBorders>
              <w:bottom w:sz="6" w:val="dotted" w:space="0"/>
              <w:right w:sz="6" w:val="dotted" w:space="0"/>
            </w:tcBorders>
            <w:vAlign w:val="center"/>
          </w:tcPr>
          <w:p>
            <w:pPr>
              <w:spacing w:after="20" w:before="20"/>
              <w:jc w:val="center"/>
            </w:pPr>
            <w:r>
              <w:rPr>
                <w:rStyle w:val="tableCharacter"/>
              </w:rPr>
              <w:t>金额</w:t>
            </w:r>
          </w:p>
        </w:tc>
        <w:tc>
          <w:tcPr>
            <w:tcW w:type="dxa" w:w="1384"/>
            <w:tcBorders>
              <w:bottom w:sz="6" w:val="dotted" w:space="0"/>
              <w:right w:sz="6" w:val="dotted" w:space="0"/>
            </w:tcBorders>
            <w:vAlign w:val="center"/>
          </w:tcPr>
          <w:p>
            <w:pPr>
              <w:spacing w:after="20" w:before="20"/>
              <w:jc w:val="center"/>
            </w:pPr>
            <w:r>
              <w:rPr>
                <w:rStyle w:val="tableCharacter"/>
              </w:rPr>
              <w:t>比例(%)</w:t>
            </w:r>
          </w:p>
        </w:tc>
        <w:tc>
          <w:tcPr>
            <w:tcW w:type="dxa" w:w="1384"/>
            <w:tcBorders>
              <w:bottom w:sz="6" w:val="dotted" w:space="0"/>
              <w:right w:sz="6" w:val="dotted" w:space="0"/>
            </w:tcBorders>
            <w:vAlign w:val="center"/>
          </w:tcPr>
          <w:p>
            <w:pPr>
              <w:spacing w:after="20" w:before="20"/>
              <w:jc w:val="center"/>
            </w:pPr>
            <w:r>
              <w:rPr>
                <w:rStyle w:val="tableCharacter"/>
              </w:rPr>
              <w:t>金额</w:t>
            </w:r>
          </w:p>
        </w:tc>
        <w:tc>
          <w:tcPr>
            <w:tcW w:type="dxa" w:w="1384"/>
            <w:tcBorders>
              <w:bottom w:sz="6" w:val="dotted" w:space="0"/>
              <w:right w:sz="6" w:val="dotted" w:space="0"/>
            </w:tcBorders>
            <w:vAlign w:val="center"/>
          </w:tcPr>
          <w:p>
            <w:pPr>
              <w:spacing w:after="20" w:before="20"/>
              <w:jc w:val="center"/>
            </w:pPr>
            <w:r>
              <w:rPr>
                <w:rStyle w:val="tableCharacter"/>
              </w:rPr>
              <w:t>计提比例(%)</w:t>
            </w:r>
          </w:p>
        </w:tc>
        <w:tc>
          <w:tcPr>
            <w:tcW w:type="dxa" w:w="1384"/>
            <w:vMerge/>
            <w:tcBorders>
              <w:bottom w:sz="6" w:val="dotted" w:space="0"/>
            </w:tcBorders>
          </w:tcPr>
          <w:p/>
        </w:tc>
      </w:tr>
      <w:tr>
        <w:tc>
          <w:tcPr>
            <w:tcW w:type="dxa" w:w="1384"/>
            <w:tcBorders>
              <w:bottom w:sz="6" w:val="dotted" w:space="0"/>
              <w:right w:sz="6" w:val="dotted" w:space="0"/>
            </w:tcBorders>
            <w:vAlign w:val="center"/>
          </w:tcPr>
          <w:p>
            <w:pPr>
              <w:spacing w:after="20" w:before="20"/>
              <w:jc w:val="left"/>
            </w:pPr>
            <w:r>
              <w:rPr>
                <w:rStyle w:val="tableCharacter"/>
              </w:rPr>
              <w:t>单项计提坏账准备</w:t>
            </w:r>
          </w:p>
        </w:tc>
        <w:tc>
          <w:tcPr>
            <w:tcW w:type="dxa" w:w="1384"/>
            <w:tcBorders>
              <w:bottom w:sz="6" w:val="dotted" w:space="0"/>
              <w:right w:sz="6" w:val="dotted" w:space="0"/>
            </w:tcBorders>
            <w:vAlign w:val="center"/>
          </w:tcPr>
          <w:p>
            <w:pPr>
              <w:spacing w:after="20" w:before="20"/>
              <w:jc w:val="right"/>
            </w:pPr>
            <w:r>
              <w:rPr>
                <w:rStyle w:val="tableCharacter"/>
              </w:rPr>
              <w:t>0.00</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t>0.00</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t>0.00</w:t>
            </w:r>
          </w:p>
        </w:tc>
      </w:tr>
      <w:tr>
        <w:tc>
          <w:tcPr>
            <w:tcW w:type="dxa" w:w="1384"/>
            <w:tcBorders>
              <w:bottom w:sz="6" w:val="dotted" w:space="0"/>
              <w:right w:sz="6" w:val="dotted" w:space="0"/>
            </w:tcBorders>
            <w:vAlign w:val="center"/>
          </w:tcPr>
          <w:p>
            <w:pPr>
              <w:spacing w:after="20" w:before="20"/>
              <w:jc w:val="left"/>
            </w:pPr>
            <w:r>
              <w:rPr>
                <w:rStyle w:val="tableCharacter"/>
              </w:rPr>
              <w:t>其中：应收利息</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t>0.00</w:t>
            </w:r>
          </w:p>
        </w:tc>
      </w:tr>
      <w:tr>
        <w:tc>
          <w:tcPr>
            <w:tcW w:type="dxa" w:w="1384"/>
            <w:tcBorders>
              <w:bottom w:sz="6" w:val="dotted" w:space="0"/>
              <w:right w:sz="6" w:val="dotted" w:space="0"/>
            </w:tcBorders>
            <w:vAlign w:val="center"/>
          </w:tcPr>
          <w:p>
            <w:pPr>
              <w:spacing w:after="20" w:before="20"/>
              <w:jc w:val="left"/>
            </w:pPr>
            <w:r>
              <w:rPr>
                <w:rStyle w:val="tableCharacter"/>
              </w:rPr>
              <w:t xml:space="preserve">      应收股利</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t>0.00</w:t>
            </w:r>
          </w:p>
        </w:tc>
      </w:tr>
      <w:tr>
        <w:tc>
          <w:tcPr>
            <w:tcW w:type="dxa" w:w="1384"/>
            <w:tcBorders>
              <w:bottom w:sz="6" w:val="dotted" w:space="0"/>
              <w:right w:sz="6" w:val="dotted" w:space="0"/>
            </w:tcBorders>
            <w:vAlign w:val="center"/>
          </w:tcPr>
          <w:p>
            <w:pPr>
              <w:spacing w:after="20" w:before="20"/>
              <w:jc w:val="left"/>
            </w:pPr>
            <w:r>
              <w:rPr>
                <w:rStyle w:val="tableCharacter"/>
              </w:rPr>
              <w:t xml:space="preserve">      其他应收款</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t>0.00</w:t>
            </w:r>
          </w:p>
        </w:tc>
      </w:tr>
      <w:tr>
        <w:tc>
          <w:tcPr>
            <w:tcW w:type="dxa" w:w="1384"/>
            <w:tcBorders>
              <w:bottom w:sz="6" w:val="dotted" w:space="0"/>
              <w:right w:sz="6" w:val="dotted" w:space="0"/>
            </w:tcBorders>
            <w:vAlign w:val="center"/>
          </w:tcPr>
          <w:p>
            <w:pPr>
              <w:spacing w:after="20" w:before="20"/>
              <w:jc w:val="left"/>
            </w:pPr>
            <w:r>
              <w:rPr>
                <w:rStyle w:val="tableCharacter"/>
              </w:rPr>
              <w:t>按组合计提坏账准备</w:t>
            </w:r>
          </w:p>
        </w:tc>
        <w:tc>
          <w:tcPr>
            <w:tcW w:type="dxa" w:w="1384"/>
            <w:tcBorders>
              <w:bottom w:sz="6" w:val="dotted" w:space="0"/>
              <w:right w:sz="6" w:val="dotted" w:space="0"/>
            </w:tcBorders>
            <w:vAlign w:val="center"/>
          </w:tcPr>
          <w:p>
            <w:pPr>
              <w:spacing w:after="20" w:before="20"/>
              <w:jc w:val="right"/>
            </w:pPr>
            <w:r>
              <w:rPr>
                <w:rStyle w:val="tableCharacter"/>
              </w:rPr>
              <w:t>0.00</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t>0.00</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t>0.00</w:t>
            </w:r>
          </w:p>
        </w:tc>
      </w:tr>
      <w:tr>
        <w:tc>
          <w:tcPr>
            <w:tcW w:type="dxa" w:w="1384"/>
            <w:tcBorders>
              <w:bottom w:sz="6" w:val="dotted" w:space="0"/>
              <w:right w:sz="6" w:val="dotted" w:space="0"/>
            </w:tcBorders>
            <w:vAlign w:val="center"/>
          </w:tcPr>
          <w:p>
            <w:pPr>
              <w:spacing w:after="20" w:before="20"/>
              <w:jc w:val="left"/>
            </w:pPr>
            <w:r>
              <w:rPr>
                <w:rStyle w:val="tableCharacter"/>
              </w:rPr>
              <w:t>其中：应收利息</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t>0.00</w:t>
            </w:r>
          </w:p>
        </w:tc>
      </w:tr>
      <w:tr>
        <w:tc>
          <w:tcPr>
            <w:tcW w:type="dxa" w:w="1384"/>
            <w:tcBorders>
              <w:bottom w:sz="6" w:val="dotted" w:space="0"/>
              <w:right w:sz="6" w:val="dotted" w:space="0"/>
            </w:tcBorders>
            <w:vAlign w:val="center"/>
          </w:tcPr>
          <w:p>
            <w:pPr>
              <w:spacing w:after="20" w:before="20"/>
              <w:jc w:val="left"/>
            </w:pPr>
            <w:r>
              <w:rPr>
                <w:rStyle w:val="tableCharacter"/>
              </w:rPr>
              <w:t xml:space="preserve">      应收股利</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t>0.00</w:t>
            </w:r>
          </w:p>
        </w:tc>
      </w:tr>
      <w:tr>
        <w:tc>
          <w:tcPr>
            <w:tcW w:type="dxa" w:w="1384"/>
            <w:tcBorders>
              <w:bottom w:sz="6" w:val="dotted" w:space="0"/>
              <w:right w:sz="6" w:val="dotted" w:space="0"/>
            </w:tcBorders>
            <w:vAlign w:val="center"/>
          </w:tcPr>
          <w:p>
            <w:pPr>
              <w:spacing w:after="20" w:before="20"/>
              <w:jc w:val="left"/>
            </w:pPr>
            <w:r>
              <w:rPr>
                <w:rStyle w:val="tableCharacter"/>
              </w:rPr>
              <w:t xml:space="preserve">      其他应收款</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t>0.00</w:t>
            </w:r>
          </w:p>
        </w:tc>
      </w:tr>
      <w:tr>
        <w:tc>
          <w:tcPr>
            <w:tcW w:type="dxa" w:w="1384"/>
            <w:tcBorders>
              <w:bottom w:sz="12" w:val="single" w:space="0"/>
              <w:right w:sz="6" w:val="dotted" w:space="0"/>
            </w:tcBorders>
            <w:vAlign w:val="center"/>
          </w:tcPr>
          <w:p>
            <w:pPr>
              <w:spacing w:after="20" w:before="20"/>
              <w:jc w:val="center"/>
            </w:pPr>
            <w:r>
              <w:rPr>
                <w:rStyle w:val="tableCharacter"/>
              </w:rPr>
              <w:t>合  计</w:t>
            </w:r>
          </w:p>
        </w:tc>
        <w:tc>
          <w:tcPr>
            <w:tcW w:type="dxa" w:w="1384"/>
            <w:tcBorders>
              <w:bottom w:sz="12" w:val="single" w:space="0"/>
              <w:right w:sz="6" w:val="dotted" w:space="0"/>
            </w:tcBorders>
            <w:vAlign w:val="center"/>
          </w:tcPr>
          <w:p>
            <w:pPr>
              <w:spacing w:after="20" w:before="20"/>
              <w:jc w:val="right"/>
            </w:pPr>
            <w:r>
              <w:rPr>
                <w:rStyle w:val="tableCharacter"/>
              </w:rPr>
              <w:t>0.00</w:t>
            </w:r>
          </w:p>
        </w:tc>
        <w:tc>
          <w:tcPr>
            <w:tcW w:type="dxa" w:w="1384"/>
            <w:tcBorders>
              <w:bottom w:sz="12" w:val="single" w:space="0"/>
              <w:right w:sz="6" w:val="dotted" w:space="0"/>
            </w:tcBorders>
            <w:vAlign w:val="center"/>
          </w:tcPr>
          <w:p>
            <w:pPr>
              <w:spacing w:after="20" w:before="20"/>
              <w:jc w:val="right"/>
            </w:pPr>
            <w:r>
              <w:rPr>
                <w:rStyle w:val="tableCharacter"/>
              </w:rPr>
            </w:r>
          </w:p>
        </w:tc>
        <w:tc>
          <w:tcPr>
            <w:tcW w:type="dxa" w:w="1384"/>
            <w:tcBorders>
              <w:bottom w:sz="12" w:val="single" w:space="0"/>
              <w:right w:sz="6" w:val="dotted" w:space="0"/>
            </w:tcBorders>
            <w:vAlign w:val="center"/>
          </w:tcPr>
          <w:p>
            <w:pPr>
              <w:spacing w:after="20" w:before="20"/>
              <w:jc w:val="right"/>
            </w:pPr>
            <w:r>
              <w:rPr>
                <w:rStyle w:val="tableCharacter"/>
              </w:rPr>
              <w:t>0.00</w:t>
            </w:r>
          </w:p>
        </w:tc>
        <w:tc>
          <w:tcPr>
            <w:tcW w:type="dxa" w:w="1384"/>
            <w:tcBorders>
              <w:bottom w:sz="12" w:val="single" w:space="0"/>
              <w:right w:sz="6" w:val="dotted" w:space="0"/>
            </w:tcBorders>
            <w:vAlign w:val="center"/>
          </w:tcPr>
          <w:p>
            <w:pPr>
              <w:spacing w:after="20" w:before="20"/>
              <w:jc w:val="right"/>
            </w:pPr>
            <w:r>
              <w:rPr>
                <w:rStyle w:val="tableCharacter"/>
              </w:rPr>
            </w:r>
          </w:p>
        </w:tc>
        <w:tc>
          <w:tcPr>
            <w:tcW w:type="dxa" w:w="1384"/>
            <w:tcBorders>
              <w:bottom w:sz="12" w:val="single" w:space="0"/>
            </w:tcBorders>
            <w:vAlign w:val="center"/>
          </w:tcPr>
          <w:p>
            <w:pPr>
              <w:spacing w:after="20" w:before="20"/>
              <w:jc w:val="right"/>
            </w:pPr>
            <w:r>
              <w:rPr>
                <w:rStyle w:val="tableCharacter"/>
              </w:rPr>
              <w:t>0.00</w:t>
            </w:r>
          </w:p>
        </w:tc>
      </w:tr>
    </w:tbl>
    <w:p>
      <w:pPr>
        <w:pStyle w:val="paragraph"/>
      </w:pPr>
      <w:r>
        <w:rPr>
          <w:rStyle w:val="zero"/>
        </w:rPr>
        <w:t>（续）</w:t>
      </w:r>
    </w:p>
    <w:tbl>
      <w:tblPr>
        <w:tblW w:type="auto" w:w="0"/>
        <w:tblLayout w:type="autofit"/>
        <w:tblLook w:firstColumn="1" w:firstRow="1" w:lastColumn="0" w:lastRow="0" w:noHBand="0" w:noVBand="1" w:val="04A0"/>
      </w:tblPr>
      <w:tblGrid>
        <w:gridCol w:w="1384"/>
        <w:gridCol w:w="1384"/>
        <w:gridCol w:w="1384"/>
        <w:gridCol w:w="1384"/>
        <w:gridCol w:w="1384"/>
        <w:gridCol w:w="1384"/>
      </w:tblGrid>
      <w:tr>
        <w:tc>
          <w:tcPr>
            <w:tcW w:type="dxa" w:w="1384"/>
            <w:vMerge w:val="restart"/>
            <w:tcBorders>
              <w:top w:sz="12" w:val="single" w:space="0"/>
              <w:bottom w:sz="6" w:val="dotted" w:space="0"/>
              <w:right w:sz="6" w:val="dotted" w:space="0"/>
            </w:tcBorders>
            <w:vAlign w:val="center"/>
          </w:tcPr>
          <w:p>
            <w:pPr>
              <w:spacing w:after="20" w:before="20"/>
              <w:jc w:val="center"/>
            </w:pPr>
            <w:r>
              <w:rPr>
                <w:rStyle w:val="tableCharacter"/>
              </w:rPr>
              <w:t>种类</w:t>
            </w:r>
          </w:p>
        </w:tc>
        <w:tc>
          <w:tcPr>
            <w:tcW w:type="dxa" w:w="6920"/>
            <w:gridSpan w:val="5"/>
            <w:tcBorders>
              <w:top w:sz="12" w:val="single" w:space="0"/>
              <w:bottom w:sz="6" w:val="dotted" w:space="0"/>
              <w:right w:sz="6" w:val="dotted" w:space="0"/>
            </w:tcBorders>
            <w:vAlign w:val="center"/>
          </w:tcPr>
          <w:p>
            <w:pPr>
              <w:spacing w:after="20" w:before="20"/>
              <w:jc w:val="center"/>
            </w:pPr>
            <w:r>
              <w:rPr>
                <w:rStyle w:val="tableCharacter"/>
              </w:rPr>
              <w:t>期末数</w:t>
            </w:r>
          </w:p>
        </w:tc>
      </w:tr>
      <w:tr>
        <w:tc>
          <w:tcPr>
            <w:tcW w:type="dxa" w:w="1384"/>
            <w:vMerge/>
            <w:tcBorders>
              <w:bottom w:sz="6" w:val="dotted" w:space="0"/>
              <w:right w:sz="6" w:val="dotted" w:space="0"/>
            </w:tcBorders>
          </w:tcPr>
          <w:p/>
        </w:tc>
        <w:tc>
          <w:tcPr>
            <w:tcW w:type="dxa" w:w="2768"/>
            <w:gridSpan w:val="2"/>
            <w:tcBorders>
              <w:bottom w:sz="6" w:val="dotted" w:space="0"/>
              <w:right w:sz="6" w:val="dotted" w:space="0"/>
            </w:tcBorders>
            <w:vAlign w:val="center"/>
          </w:tcPr>
          <w:p>
            <w:pPr>
              <w:spacing w:after="20" w:before="20"/>
              <w:jc w:val="center"/>
            </w:pPr>
            <w:r>
              <w:rPr>
                <w:rStyle w:val="tableCharacter"/>
              </w:rPr>
              <w:t>账面余额</w:t>
            </w:r>
          </w:p>
        </w:tc>
        <w:tc>
          <w:tcPr>
            <w:tcW w:type="dxa" w:w="2768"/>
            <w:gridSpan w:val="2"/>
            <w:tcBorders>
              <w:bottom w:sz="6" w:val="dotted" w:space="0"/>
              <w:right w:sz="6" w:val="dotted" w:space="0"/>
            </w:tcBorders>
            <w:vAlign w:val="center"/>
          </w:tcPr>
          <w:p>
            <w:pPr>
              <w:spacing w:after="20" w:before="20"/>
              <w:jc w:val="center"/>
            </w:pPr>
            <w:r>
              <w:rPr>
                <w:rStyle w:val="tableCharacter"/>
              </w:rPr>
              <w:t>坏账准备</w:t>
            </w:r>
          </w:p>
        </w:tc>
        <w:tc>
          <w:tcPr>
            <w:tcW w:type="dxa" w:w="1384"/>
            <w:vMerge w:val="restart"/>
            <w:tcBorders>
              <w:bottom w:sz="6" w:val="dotted" w:space="0"/>
            </w:tcBorders>
            <w:vAlign w:val="center"/>
          </w:tcPr>
          <w:p>
            <w:pPr>
              <w:spacing w:after="20" w:before="20"/>
              <w:jc w:val="center"/>
            </w:pPr>
            <w:r>
              <w:rPr>
                <w:rStyle w:val="tableCharacter"/>
              </w:rPr>
              <w:t>账面价值</w:t>
            </w:r>
          </w:p>
        </w:tc>
      </w:tr>
      <w:tr>
        <w:tc>
          <w:tcPr>
            <w:tcW w:type="dxa" w:w="1384"/>
            <w:vMerge/>
            <w:tcBorders>
              <w:bottom w:sz="6" w:val="dotted" w:space="0"/>
              <w:right w:sz="6" w:val="dotted" w:space="0"/>
            </w:tcBorders>
          </w:tcPr>
          <w:p/>
        </w:tc>
        <w:tc>
          <w:tcPr>
            <w:tcW w:type="dxa" w:w="1384"/>
            <w:tcBorders>
              <w:bottom w:sz="6" w:val="dotted" w:space="0"/>
              <w:right w:sz="6" w:val="dotted" w:space="0"/>
            </w:tcBorders>
            <w:vAlign w:val="center"/>
          </w:tcPr>
          <w:p>
            <w:pPr>
              <w:spacing w:after="20" w:before="20"/>
              <w:jc w:val="center"/>
            </w:pPr>
            <w:r>
              <w:rPr>
                <w:rStyle w:val="tableCharacter"/>
              </w:rPr>
              <w:t>金额</w:t>
            </w:r>
          </w:p>
        </w:tc>
        <w:tc>
          <w:tcPr>
            <w:tcW w:type="dxa" w:w="1384"/>
            <w:tcBorders>
              <w:bottom w:sz="6" w:val="dotted" w:space="0"/>
              <w:right w:sz="6" w:val="dotted" w:space="0"/>
            </w:tcBorders>
            <w:vAlign w:val="center"/>
          </w:tcPr>
          <w:p>
            <w:pPr>
              <w:spacing w:after="20" w:before="20"/>
              <w:jc w:val="center"/>
            </w:pPr>
            <w:r>
              <w:rPr>
                <w:rStyle w:val="tableCharacter"/>
              </w:rPr>
              <w:t>比例(%)</w:t>
            </w:r>
          </w:p>
        </w:tc>
        <w:tc>
          <w:tcPr>
            <w:tcW w:type="dxa" w:w="1384"/>
            <w:tcBorders>
              <w:bottom w:sz="6" w:val="dotted" w:space="0"/>
              <w:right w:sz="6" w:val="dotted" w:space="0"/>
            </w:tcBorders>
            <w:vAlign w:val="center"/>
          </w:tcPr>
          <w:p>
            <w:pPr>
              <w:spacing w:after="20" w:before="20"/>
              <w:jc w:val="center"/>
            </w:pPr>
            <w:r>
              <w:rPr>
                <w:rStyle w:val="tableCharacter"/>
              </w:rPr>
              <w:t>金额</w:t>
            </w:r>
          </w:p>
        </w:tc>
        <w:tc>
          <w:tcPr>
            <w:tcW w:type="dxa" w:w="1384"/>
            <w:tcBorders>
              <w:bottom w:sz="6" w:val="dotted" w:space="0"/>
              <w:right w:sz="6" w:val="dotted" w:space="0"/>
            </w:tcBorders>
            <w:vAlign w:val="center"/>
          </w:tcPr>
          <w:p>
            <w:pPr>
              <w:spacing w:after="20" w:before="20"/>
              <w:jc w:val="center"/>
            </w:pPr>
            <w:r>
              <w:rPr>
                <w:rStyle w:val="tableCharacter"/>
              </w:rPr>
              <w:t>计提比例(%)</w:t>
            </w:r>
          </w:p>
        </w:tc>
        <w:tc>
          <w:tcPr>
            <w:tcW w:type="dxa" w:w="1384"/>
            <w:vMerge/>
            <w:tcBorders>
              <w:bottom w:sz="6" w:val="dotted" w:space="0"/>
            </w:tcBorders>
          </w:tcPr>
          <w:p/>
        </w:tc>
      </w:tr>
      <w:tr>
        <w:tc>
          <w:tcPr>
            <w:tcW w:type="dxa" w:w="1384"/>
            <w:tcBorders>
              <w:bottom w:sz="6" w:val="dotted" w:space="0"/>
              <w:right w:sz="6" w:val="dotted" w:space="0"/>
            </w:tcBorders>
            <w:vAlign w:val="center"/>
          </w:tcPr>
          <w:p>
            <w:pPr>
              <w:spacing w:after="20" w:before="20"/>
              <w:jc w:val="left"/>
            </w:pPr>
            <w:r>
              <w:rPr>
                <w:rStyle w:val="tableCharacter"/>
              </w:rPr>
              <w:t>单项金额重大并单项计提坏账准备</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t>0.00</w:t>
            </w:r>
          </w:p>
        </w:tc>
      </w:tr>
      <w:tr>
        <w:tc>
          <w:tcPr>
            <w:tcW w:type="dxa" w:w="1384"/>
            <w:tcBorders>
              <w:bottom w:sz="6" w:val="dotted" w:space="0"/>
              <w:right w:sz="6" w:val="dotted" w:space="0"/>
            </w:tcBorders>
            <w:vAlign w:val="center"/>
          </w:tcPr>
          <w:p>
            <w:pPr>
              <w:spacing w:after="20" w:before="20"/>
              <w:jc w:val="left"/>
            </w:pPr>
            <w:r>
              <w:rPr>
                <w:rStyle w:val="tableCharacter"/>
              </w:rPr>
              <w:t>按信用风险特征组合计提坏账准备</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t>0.00</w:t>
            </w:r>
          </w:p>
        </w:tc>
      </w:tr>
      <w:tr>
        <w:tc>
          <w:tcPr>
            <w:tcW w:type="dxa" w:w="1384"/>
            <w:tcBorders>
              <w:bottom w:sz="6" w:val="dotted" w:space="0"/>
              <w:right w:sz="6" w:val="dotted" w:space="0"/>
            </w:tcBorders>
            <w:vAlign w:val="center"/>
          </w:tcPr>
          <w:p>
            <w:pPr>
              <w:spacing w:after="20" w:before="20"/>
              <w:jc w:val="left"/>
            </w:pPr>
            <w:r>
              <w:rPr>
                <w:rStyle w:val="tableCharacter"/>
              </w:rPr>
              <w:t>单项金额不重大但单项计提坏账准备</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t>0.00</w:t>
            </w:r>
          </w:p>
        </w:tc>
      </w:tr>
      <w:tr>
        <w:tc>
          <w:tcPr>
            <w:tcW w:type="dxa" w:w="1384"/>
            <w:tcBorders>
              <w:bottom w:sz="12" w:val="single" w:space="0"/>
              <w:right w:sz="6" w:val="dotted" w:space="0"/>
            </w:tcBorders>
            <w:vAlign w:val="center"/>
          </w:tcPr>
          <w:p>
            <w:pPr>
              <w:spacing w:after="20" w:before="20"/>
              <w:jc w:val="center"/>
            </w:pPr>
            <w:r>
              <w:rPr>
                <w:rStyle w:val="tableCharacter"/>
              </w:rPr>
              <w:t>合  计</w:t>
            </w:r>
          </w:p>
        </w:tc>
        <w:tc>
          <w:tcPr>
            <w:tcW w:type="dxa" w:w="1384"/>
            <w:tcBorders>
              <w:bottom w:sz="12" w:val="single" w:space="0"/>
              <w:right w:sz="6" w:val="dotted" w:space="0"/>
            </w:tcBorders>
            <w:vAlign w:val="center"/>
          </w:tcPr>
          <w:p>
            <w:pPr>
              <w:spacing w:after="20" w:before="20"/>
              <w:jc w:val="right"/>
            </w:pPr>
            <w:r>
              <w:rPr>
                <w:rStyle w:val="tableCharacter"/>
              </w:rPr>
              <w:t>0.00</w:t>
            </w:r>
          </w:p>
        </w:tc>
        <w:tc>
          <w:tcPr>
            <w:tcW w:type="dxa" w:w="1384"/>
            <w:tcBorders>
              <w:bottom w:sz="12" w:val="single" w:space="0"/>
              <w:right w:sz="6" w:val="dotted" w:space="0"/>
            </w:tcBorders>
            <w:vAlign w:val="center"/>
          </w:tcPr>
          <w:p>
            <w:pPr>
              <w:spacing w:after="20" w:before="20"/>
              <w:jc w:val="right"/>
            </w:pPr>
            <w:r>
              <w:rPr>
                <w:rStyle w:val="tableCharacter"/>
              </w:rPr>
            </w:r>
          </w:p>
        </w:tc>
        <w:tc>
          <w:tcPr>
            <w:tcW w:type="dxa" w:w="1384"/>
            <w:tcBorders>
              <w:bottom w:sz="12" w:val="single" w:space="0"/>
              <w:right w:sz="6" w:val="dotted" w:space="0"/>
            </w:tcBorders>
            <w:vAlign w:val="center"/>
          </w:tcPr>
          <w:p>
            <w:pPr>
              <w:spacing w:after="20" w:before="20"/>
              <w:jc w:val="right"/>
            </w:pPr>
            <w:r>
              <w:rPr>
                <w:rStyle w:val="tableCharacter"/>
              </w:rPr>
              <w:t>0.00</w:t>
            </w:r>
          </w:p>
        </w:tc>
        <w:tc>
          <w:tcPr>
            <w:tcW w:type="dxa" w:w="1384"/>
            <w:tcBorders>
              <w:bottom w:sz="12" w:val="single" w:space="0"/>
              <w:right w:sz="6" w:val="dotted" w:space="0"/>
            </w:tcBorders>
            <w:vAlign w:val="center"/>
          </w:tcPr>
          <w:p>
            <w:pPr>
              <w:spacing w:after="20" w:before="20"/>
              <w:jc w:val="right"/>
            </w:pPr>
            <w:r>
              <w:rPr>
                <w:rStyle w:val="tableCharacter"/>
              </w:rPr>
            </w:r>
          </w:p>
        </w:tc>
        <w:tc>
          <w:tcPr>
            <w:tcW w:type="dxa" w:w="1384"/>
            <w:tcBorders>
              <w:bottom w:sz="12" w:val="single" w:space="0"/>
            </w:tcBorders>
            <w:vAlign w:val="center"/>
          </w:tcPr>
          <w:p>
            <w:pPr>
              <w:spacing w:after="20" w:before="20"/>
              <w:jc w:val="right"/>
            </w:pPr>
            <w:r>
              <w:rPr>
                <w:rStyle w:val="tableCharacter"/>
              </w:rPr>
              <w:t>0.00</w:t>
            </w:r>
          </w:p>
        </w:tc>
      </w:tr>
    </w:tbl>
    <w:p>
      <w:pPr>
        <w:pStyle w:val="paragraph"/>
      </w:pPr>
      <w:r>
        <w:rPr>
          <w:rStyle w:val="zero"/>
        </w:rPr>
        <w:t>（2）期末单项计提坏账准备的其他应收款</w:t>
      </w:r>
    </w:p>
    <w:tbl>
      <w:tblPr>
        <w:tblW w:type="auto" w:w="0"/>
        <w:tblLayout w:type="autofit"/>
        <w:tblLook w:firstColumn="1" w:firstRow="1" w:lastColumn="0" w:lastRow="0" w:noHBand="0" w:noVBand="1" w:val="04A0"/>
      </w:tblPr>
      <w:tblGrid>
        <w:gridCol w:w="1384"/>
        <w:gridCol w:w="1384"/>
        <w:gridCol w:w="1384"/>
        <w:gridCol w:w="1384"/>
        <w:gridCol w:w="1384"/>
        <w:gridCol w:w="1384"/>
      </w:tblGrid>
      <w:tr>
        <w:tc>
          <w:tcPr>
            <w:tcW w:type="dxa" w:w="1384"/>
            <w:tcBorders>
              <w:top w:sz="12" w:val="single" w:space="0"/>
              <w:bottom w:sz="6" w:val="dotted" w:space="0"/>
              <w:right w:sz="6" w:val="dotted" w:space="0"/>
            </w:tcBorders>
            <w:vAlign w:val="center"/>
          </w:tcPr>
          <w:p>
            <w:pPr>
              <w:spacing w:after="20" w:before="20"/>
              <w:jc w:val="center"/>
            </w:pPr>
            <w:r>
              <w:rPr>
                <w:rStyle w:val="tableCharacter"/>
              </w:rPr>
              <w:t>债务人名称</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账面余额</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坏账准备</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账龄</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计提比例（%）</w:t>
            </w:r>
          </w:p>
        </w:tc>
        <w:tc>
          <w:tcPr>
            <w:tcW w:type="dxa" w:w="1384"/>
            <w:tcBorders>
              <w:top w:sz="12" w:val="single" w:space="0"/>
              <w:bottom w:sz="6" w:val="dotted" w:space="0"/>
            </w:tcBorders>
            <w:vAlign w:val="center"/>
          </w:tcPr>
          <w:p>
            <w:pPr>
              <w:spacing w:after="20" w:before="20"/>
              <w:jc w:val="center"/>
            </w:pPr>
            <w:r>
              <w:rPr>
                <w:rStyle w:val="tableCharacter"/>
              </w:rPr>
              <w:t>计提理由</w:t>
            </w:r>
          </w:p>
        </w:tc>
      </w:tr>
      <w:tr>
        <w:tc>
          <w:tcPr>
            <w:tcW w:type="dxa" w:w="1384"/>
            <w:tcBorders>
              <w:bottom w:sz="6" w:val="dotted" w:space="0"/>
              <w:right w:sz="6" w:val="dotted" w:space="0"/>
            </w:tcBorders>
            <w:vAlign w:val="center"/>
          </w:tcPr>
          <w:p>
            <w:pPr>
              <w:spacing w:after="20" w:before="20"/>
              <w:jc w:val="lef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12" w:val="single" w:space="0"/>
              <w:right w:sz="6" w:val="dotted" w:space="0"/>
            </w:tcBorders>
            <w:vAlign w:val="center"/>
          </w:tcPr>
          <w:p>
            <w:pPr>
              <w:spacing w:after="20" w:before="20"/>
              <w:jc w:val="center"/>
            </w:pPr>
            <w:r>
              <w:rPr>
                <w:rStyle w:val="tableCharacter"/>
              </w:rPr>
              <w:t>合  计</w:t>
            </w:r>
          </w:p>
        </w:tc>
        <w:tc>
          <w:tcPr>
            <w:tcW w:type="dxa" w:w="1384"/>
            <w:tcBorders>
              <w:bottom w:sz="12" w:val="single" w:space="0"/>
              <w:right w:sz="6" w:val="dotted" w:space="0"/>
            </w:tcBorders>
            <w:vAlign w:val="center"/>
          </w:tcPr>
          <w:p>
            <w:pPr>
              <w:spacing w:after="20" w:before="20"/>
              <w:jc w:val="right"/>
            </w:pPr>
            <w:r>
              <w:rPr>
                <w:rStyle w:val="tableCharacter"/>
              </w:rPr>
              <w:t>0.00</w:t>
            </w:r>
          </w:p>
        </w:tc>
        <w:tc>
          <w:tcPr>
            <w:tcW w:type="dxa" w:w="1384"/>
            <w:tcBorders>
              <w:bottom w:sz="12" w:val="single" w:space="0"/>
              <w:right w:sz="6" w:val="dotted" w:space="0"/>
            </w:tcBorders>
            <w:vAlign w:val="center"/>
          </w:tcPr>
          <w:p>
            <w:pPr>
              <w:spacing w:after="20" w:before="20"/>
              <w:jc w:val="right"/>
            </w:pPr>
            <w:r>
              <w:rPr>
                <w:rStyle w:val="tableCharacter"/>
              </w:rPr>
              <w:t>0.00</w:t>
            </w:r>
          </w:p>
        </w:tc>
        <w:tc>
          <w:tcPr>
            <w:tcW w:type="dxa" w:w="1384"/>
            <w:tcBorders>
              <w:bottom w:sz="12" w:val="single" w:space="0"/>
              <w:right w:sz="6" w:val="dotted" w:space="0"/>
            </w:tcBorders>
            <w:vAlign w:val="center"/>
          </w:tcPr>
          <w:p>
            <w:pPr>
              <w:spacing w:after="20" w:before="20"/>
              <w:jc w:val="right"/>
            </w:pPr>
            <w:r>
              <w:rPr>
                <w:rStyle w:val="tableCharacter"/>
              </w:rPr>
              <w:t>-</w:t>
            </w:r>
          </w:p>
        </w:tc>
        <w:tc>
          <w:tcPr>
            <w:tcW w:type="dxa" w:w="1384"/>
            <w:tcBorders>
              <w:bottom w:sz="12" w:val="single" w:space="0"/>
              <w:right w:sz="6" w:val="dotted" w:space="0"/>
            </w:tcBorders>
            <w:vAlign w:val="center"/>
          </w:tcPr>
          <w:p>
            <w:pPr>
              <w:spacing w:after="20" w:before="20"/>
              <w:jc w:val="right"/>
            </w:pPr>
            <w:r>
              <w:rPr>
                <w:rStyle w:val="tableCharacter"/>
              </w:rPr>
              <w:t>-</w:t>
            </w:r>
          </w:p>
        </w:tc>
        <w:tc>
          <w:tcPr>
            <w:tcW w:type="dxa" w:w="1384"/>
            <w:tcBorders>
              <w:bottom w:sz="12" w:val="single" w:space="0"/>
            </w:tcBorders>
            <w:vAlign w:val="center"/>
          </w:tcPr>
          <w:p>
            <w:pPr>
              <w:spacing w:after="20" w:before="20"/>
              <w:jc w:val="right"/>
            </w:pPr>
            <w:r>
              <w:rPr>
                <w:rStyle w:val="tableCharacter"/>
              </w:rPr>
              <w:t>-</w:t>
            </w:r>
          </w:p>
        </w:tc>
      </w:tr>
    </w:tbl>
    <w:p>
      <w:pPr>
        <w:pStyle w:val="paragraph"/>
      </w:pPr>
      <w:r>
        <w:rPr>
          <w:rStyle w:val="zero"/>
        </w:rPr>
        <w:t>（3）采用组合计提坏账准备的其他应收款</w:t>
      </w:r>
    </w:p>
    <w:tbl>
      <w:tblPr>
        <w:tblW w:type="auto" w:w="0"/>
        <w:tblLayout w:type="autofit"/>
        <w:tblLook w:firstColumn="1" w:firstRow="1" w:lastColumn="0" w:lastRow="0" w:noHBand="0" w:noVBand="1" w:val="04A0"/>
      </w:tblPr>
      <w:tblGrid>
        <w:gridCol w:w="2076"/>
        <w:gridCol w:w="2076"/>
        <w:gridCol w:w="2076"/>
        <w:gridCol w:w="2076"/>
      </w:tblGrid>
      <w:tr>
        <w:tc>
          <w:tcPr>
            <w:tcW w:type="dxa" w:w="2076"/>
            <w:vMerge w:val="restart"/>
            <w:tcBorders>
              <w:top w:sz="12" w:val="single" w:space="0"/>
              <w:bottom w:sz="6" w:val="dotted" w:space="0"/>
              <w:right w:sz="6" w:val="dotted" w:space="0"/>
            </w:tcBorders>
            <w:vAlign w:val="center"/>
          </w:tcPr>
          <w:p>
            <w:pPr>
              <w:spacing w:after="20" w:before="20"/>
              <w:jc w:val="center"/>
            </w:pPr>
            <w:r>
              <w:rPr>
                <w:rStyle w:val="tableCharacter"/>
              </w:rPr>
              <w:t>组合名称</w:t>
            </w:r>
          </w:p>
        </w:tc>
        <w:tc>
          <w:tcPr>
            <w:tcW w:type="dxa" w:w="6228"/>
            <w:gridSpan w:val="3"/>
            <w:tcBorders>
              <w:top w:sz="12" w:val="single" w:space="0"/>
              <w:bottom w:sz="6" w:val="dotted" w:space="0"/>
              <w:right w:sz="6" w:val="dotted" w:space="0"/>
            </w:tcBorders>
            <w:vAlign w:val="center"/>
          </w:tcPr>
          <w:p>
            <w:pPr>
              <w:spacing w:after="20" w:before="20"/>
              <w:jc w:val="center"/>
            </w:pPr>
            <w:r>
              <w:rPr>
                <w:rStyle w:val="tableCharacter"/>
              </w:rPr>
              <w:t>期末数</w:t>
            </w:r>
          </w:p>
        </w:tc>
      </w:tr>
      <w:tr>
        <w:tc>
          <w:tcPr>
            <w:tcW w:type="dxa" w:w="2076"/>
            <w:vMerge/>
            <w:tcBorders>
              <w:bottom w:sz="6" w:val="dotted" w:space="0"/>
              <w:right w:sz="6" w:val="dotted" w:space="0"/>
            </w:tcBorders>
          </w:tcPr>
          <w:p/>
        </w:tc>
        <w:tc>
          <w:tcPr>
            <w:tcW w:type="dxa" w:w="2076"/>
            <w:tcBorders>
              <w:bottom w:sz="6" w:val="dotted" w:space="0"/>
              <w:right w:sz="6" w:val="dotted" w:space="0"/>
            </w:tcBorders>
            <w:vAlign w:val="center"/>
          </w:tcPr>
          <w:p>
            <w:pPr>
              <w:spacing w:after="20" w:before="20"/>
              <w:jc w:val="center"/>
            </w:pPr>
            <w:r>
              <w:rPr>
                <w:rStyle w:val="tableCharacter"/>
              </w:rPr>
              <w:t>账面余额</w:t>
            </w:r>
          </w:p>
        </w:tc>
        <w:tc>
          <w:tcPr>
            <w:tcW w:type="dxa" w:w="2076"/>
            <w:tcBorders>
              <w:bottom w:sz="6" w:val="dotted" w:space="0"/>
              <w:right w:sz="6" w:val="dotted" w:space="0"/>
            </w:tcBorders>
            <w:vAlign w:val="center"/>
          </w:tcPr>
          <w:p>
            <w:pPr>
              <w:spacing w:after="20" w:before="20"/>
              <w:jc w:val="center"/>
            </w:pPr>
            <w:r>
              <w:rPr>
                <w:rStyle w:val="tableCharacter"/>
              </w:rPr>
              <w:t>坏账准备</w:t>
            </w:r>
          </w:p>
        </w:tc>
        <w:tc>
          <w:tcPr>
            <w:tcW w:type="dxa" w:w="2076"/>
            <w:tcBorders>
              <w:bottom w:sz="6" w:val="dotted" w:space="0"/>
            </w:tcBorders>
            <w:vAlign w:val="center"/>
          </w:tcPr>
          <w:p>
            <w:pPr>
              <w:spacing w:after="20" w:before="20"/>
              <w:jc w:val="center"/>
            </w:pPr>
            <w:r>
              <w:rPr>
                <w:rStyle w:val="tableCharacter"/>
              </w:rPr>
              <w:t>计提比例(%)</w:t>
            </w:r>
          </w:p>
        </w:tc>
      </w:tr>
      <w:tr>
        <w:tc>
          <w:tcPr>
            <w:tcW w:type="dxa" w:w="2076"/>
            <w:tcBorders>
              <w:bottom w:sz="6" w:val="dotted" w:space="0"/>
              <w:right w:sz="6" w:val="dotted" w:space="0"/>
            </w:tcBorders>
            <w:vAlign w:val="center"/>
          </w:tcPr>
          <w:p>
            <w:pPr>
              <w:spacing w:after="20" w:before="20"/>
              <w:jc w:val="left"/>
            </w:pPr>
            <w:r>
              <w:rPr>
                <w:rStyle w:val="tableCharacter"/>
              </w:rPr>
              <w:t>组合1名称</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组合2名称</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12" w:val="single" w:space="0"/>
              <w:right w:sz="6" w:val="dotted" w:space="0"/>
            </w:tcBorders>
            <w:vAlign w:val="center"/>
          </w:tcPr>
          <w:p>
            <w:pPr>
              <w:spacing w:after="20" w:before="20"/>
              <w:jc w:val="center"/>
            </w:pPr>
            <w:r>
              <w:rPr>
                <w:rStyle w:val="tableCharacter"/>
              </w:rPr>
              <w:t>合计</w:t>
            </w:r>
          </w:p>
        </w:tc>
        <w:tc>
          <w:tcPr>
            <w:tcW w:type="dxa" w:w="2076"/>
            <w:tcBorders>
              <w:bottom w:sz="12" w:val="single" w:space="0"/>
              <w:right w:sz="6" w:val="dotted" w:space="0"/>
            </w:tcBorders>
            <w:vAlign w:val="center"/>
          </w:tcPr>
          <w:p>
            <w:pPr>
              <w:spacing w:after="20" w:before="20"/>
              <w:jc w:val="right"/>
            </w:pPr>
            <w:r>
              <w:rPr>
                <w:rStyle w:val="tableCharacter"/>
              </w:rPr>
              <w:t>0.00</w:t>
            </w:r>
          </w:p>
        </w:tc>
        <w:tc>
          <w:tcPr>
            <w:tcW w:type="dxa" w:w="2076"/>
            <w:tcBorders>
              <w:bottom w:sz="12" w:val="single" w:space="0"/>
              <w:right w:sz="6" w:val="dotted" w:space="0"/>
            </w:tcBorders>
            <w:vAlign w:val="center"/>
          </w:tcPr>
          <w:p>
            <w:pPr>
              <w:spacing w:after="20" w:before="20"/>
              <w:jc w:val="right"/>
            </w:pPr>
            <w:r>
              <w:rPr>
                <w:rStyle w:val="tableCharacter"/>
              </w:rPr>
              <w:t>0.00</w:t>
            </w:r>
          </w:p>
        </w:tc>
        <w:tc>
          <w:tcPr>
            <w:tcW w:type="dxa" w:w="2076"/>
            <w:tcBorders>
              <w:bottom w:sz="12" w:val="single" w:space="0"/>
            </w:tcBorders>
            <w:vAlign w:val="center"/>
          </w:tcPr>
          <w:p>
            <w:pPr>
              <w:spacing w:after="20" w:before="20"/>
              <w:jc w:val="right"/>
            </w:pPr>
            <w:r>
              <w:rPr>
                <w:rStyle w:val="tableCharacter"/>
              </w:rPr>
            </w:r>
          </w:p>
        </w:tc>
      </w:tr>
    </w:tbl>
    <w:p>
      <w:pPr>
        <w:pStyle w:val="paragraph"/>
      </w:pPr>
      <w:r>
        <w:rPr>
          <w:rStyle w:val="zero"/>
        </w:rPr>
        <w:t>2、账龄情况</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期末余额</w:t>
            </w:r>
          </w:p>
        </w:tc>
        <w:tc>
          <w:tcPr>
            <w:tcW w:type="dxa" w:w="2769"/>
            <w:tcBorders>
              <w:top w:sz="12" w:val="single" w:space="0"/>
              <w:bottom w:sz="6" w:val="dotted" w:space="0"/>
            </w:tcBorders>
            <w:vAlign w:val="center"/>
          </w:tcPr>
          <w:p>
            <w:pPr>
              <w:spacing w:after="20" w:before="20"/>
              <w:jc w:val="center"/>
            </w:pPr>
            <w:r>
              <w:rPr>
                <w:rStyle w:val="tableCharacter"/>
              </w:rPr>
              <w:t>期初余额</w:t>
            </w:r>
          </w:p>
        </w:tc>
      </w:tr>
      <w:tr>
        <w:tc>
          <w:tcPr>
            <w:tcW w:type="dxa" w:w="2769"/>
            <w:tcBorders>
              <w:bottom w:sz="6" w:val="dotted" w:space="0"/>
              <w:right w:sz="6" w:val="dotted" w:space="0"/>
            </w:tcBorders>
            <w:vAlign w:val="center"/>
          </w:tcPr>
          <w:p>
            <w:pPr>
              <w:spacing w:after="20" w:before="20"/>
              <w:jc w:val="left"/>
            </w:pPr>
            <w:r>
              <w:rPr>
                <w:rStyle w:val="tableCharacter"/>
              </w:rPr>
              <w:t>1年以内</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1-2年</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2-3年</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3-4年</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4-5年</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5年以上</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12" w:val="single" w:space="0"/>
              <w:right w:sz="6" w:val="dotted" w:space="0"/>
            </w:tcBorders>
            <w:vAlign w:val="center"/>
          </w:tcPr>
          <w:p>
            <w:pPr>
              <w:spacing w:after="20" w:before="20"/>
              <w:jc w:val="center"/>
            </w:pPr>
            <w:r>
              <w:rPr>
                <w:rStyle w:val="tableCharacter"/>
              </w:rPr>
              <w:t>合计</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t>0.00</w:t>
            </w:r>
          </w:p>
        </w:tc>
      </w:tr>
    </w:tbl>
    <w:p>
      <w:pPr>
        <w:pStyle w:val="paragraph"/>
      </w:pPr>
      <w:r>
        <w:rPr>
          <w:rStyle w:val="zero"/>
        </w:rPr>
        <w:t>3、坏账准备变动明细情况</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vMerge w:val="restart"/>
            <w:tcBorders>
              <w:top w:sz="12" w:val="single" w:space="0"/>
              <w:bottom w:sz="6" w:val="dotted" w:space="0"/>
              <w:right w:sz="6" w:val="dotted" w:space="0"/>
            </w:tcBorders>
            <w:vAlign w:val="center"/>
          </w:tcPr>
          <w:p>
            <w:pPr>
              <w:spacing w:after="20" w:before="20"/>
              <w:jc w:val="center"/>
            </w:pPr>
            <w:r>
              <w:rPr>
                <w:rStyle w:val="tableCharacter"/>
              </w:rPr>
              <w:t>项目</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第一阶段</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第二阶段</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第三阶段</w:t>
            </w:r>
          </w:p>
        </w:tc>
        <w:tc>
          <w:tcPr>
            <w:tcW w:type="dxa" w:w="1661"/>
            <w:vMerge w:val="restart"/>
            <w:tcBorders>
              <w:top w:sz="12" w:val="single" w:space="0"/>
              <w:bottom w:sz="6" w:val="dotted" w:space="0"/>
            </w:tcBorders>
            <w:vAlign w:val="center"/>
          </w:tcPr>
          <w:p>
            <w:pPr>
              <w:spacing w:after="20" w:before="20"/>
              <w:jc w:val="center"/>
            </w:pPr>
            <w:r>
              <w:rPr>
                <w:rStyle w:val="tableCharacter"/>
              </w:rPr>
              <w:t>合  计</w:t>
            </w:r>
          </w:p>
        </w:tc>
      </w:tr>
      <w:tr>
        <w:tc>
          <w:tcPr>
            <w:tcW w:type="dxa" w:w="1661"/>
            <w:vMerge/>
            <w:tcBorders>
              <w:bottom w:sz="6" w:val="dotted" w:space="0"/>
              <w:right w:sz="6" w:val="dotted" w:space="0"/>
            </w:tcBorders>
          </w:tcPr>
          <w:p/>
        </w:tc>
        <w:tc>
          <w:tcPr>
            <w:tcW w:type="dxa" w:w="1661"/>
            <w:tcBorders>
              <w:bottom w:sz="6" w:val="dotted" w:space="0"/>
              <w:right w:sz="6" w:val="dotted" w:space="0"/>
            </w:tcBorders>
            <w:vAlign w:val="center"/>
          </w:tcPr>
          <w:p>
            <w:pPr>
              <w:spacing w:after="20" w:before="20"/>
              <w:jc w:val="center"/>
            </w:pPr>
            <w:r>
              <w:rPr>
                <w:rStyle w:val="tableCharacter"/>
              </w:rPr>
              <w:t>未来12个月预期信用损失</w:t>
            </w:r>
          </w:p>
        </w:tc>
        <w:tc>
          <w:tcPr>
            <w:tcW w:type="dxa" w:w="1661"/>
            <w:tcBorders>
              <w:bottom w:sz="6" w:val="dotted" w:space="0"/>
              <w:right w:sz="6" w:val="dotted" w:space="0"/>
            </w:tcBorders>
            <w:vAlign w:val="center"/>
          </w:tcPr>
          <w:p>
            <w:pPr>
              <w:spacing w:after="20" w:before="20"/>
              <w:jc w:val="center"/>
            </w:pPr>
            <w:r>
              <w:rPr>
                <w:rStyle w:val="tableCharacter"/>
              </w:rPr>
              <w:t>整个存续期预期信用损失(未发生信用减值)</w:t>
            </w:r>
          </w:p>
        </w:tc>
        <w:tc>
          <w:tcPr>
            <w:tcW w:type="dxa" w:w="1661"/>
            <w:tcBorders>
              <w:bottom w:sz="6" w:val="dotted" w:space="0"/>
              <w:right w:sz="6" w:val="dotted" w:space="0"/>
            </w:tcBorders>
            <w:vAlign w:val="center"/>
          </w:tcPr>
          <w:p>
            <w:pPr>
              <w:spacing w:after="20" w:before="20"/>
              <w:jc w:val="center"/>
            </w:pPr>
            <w:r>
              <w:rPr>
                <w:rStyle w:val="tableCharacter"/>
              </w:rPr>
              <w:t>整个存续期预期信用损失(已发生信用减值)</w:t>
            </w:r>
          </w:p>
        </w:tc>
        <w:tc>
          <w:tcPr>
            <w:tcW w:type="dxa" w:w="1661"/>
            <w:vMerge/>
            <w:tcBorders>
              <w:bottom w:sz="6" w:val="dotted" w:space="0"/>
            </w:tcBorders>
          </w:tcPr>
          <w:p/>
        </w:tc>
      </w:tr>
      <w:tr>
        <w:tc>
          <w:tcPr>
            <w:tcW w:type="dxa" w:w="1661"/>
            <w:tcBorders>
              <w:bottom w:sz="6" w:val="dotted" w:space="0"/>
              <w:right w:sz="6" w:val="dotted" w:space="0"/>
            </w:tcBorders>
            <w:vAlign w:val="center"/>
          </w:tcPr>
          <w:p>
            <w:pPr>
              <w:spacing w:after="20" w:before="20"/>
              <w:jc w:val="left"/>
            </w:pPr>
            <w:r>
              <w:rPr>
                <w:rStyle w:val="tableCharacter"/>
              </w:rPr>
              <w:t>期初余额</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期初余额在本期</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--转入第二阶段</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--转入第三阶段</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--转回第二阶段</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--转回第一阶段</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本期计提</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本期收回</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本期转回</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本期核销</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其他变动</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12" w:val="single" w:space="0"/>
              <w:right w:sz="6" w:val="dotted" w:space="0"/>
            </w:tcBorders>
            <w:vAlign w:val="center"/>
          </w:tcPr>
          <w:p>
            <w:pPr>
              <w:spacing w:after="20" w:before="20"/>
              <w:jc w:val="center"/>
            </w:pPr>
            <w:r>
              <w:rPr>
                <w:rStyle w:val="tableCharacter"/>
              </w:rPr>
              <w:t>期末余额</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tcBorders>
            <w:vAlign w:val="center"/>
          </w:tcPr>
          <w:p>
            <w:pPr>
              <w:spacing w:after="20" w:before="20"/>
              <w:jc w:val="right"/>
            </w:pPr>
            <w:r>
              <w:rPr>
                <w:rStyle w:val="tableCharacter"/>
              </w:rPr>
              <w:t>0.00</w:t>
            </w:r>
          </w:p>
        </w:tc>
      </w:tr>
    </w:tbl>
    <w:p>
      <w:pPr>
        <w:pStyle w:val="paragraph"/>
      </w:pPr>
      <w:r>
        <w:rPr>
          <w:rStyle w:val="zero"/>
        </w:rPr>
        <w:t>4、本期重要的坏账准备收回或转回情况</w:t>
      </w:r>
    </w:p>
    <w:tbl>
      <w:tblPr>
        <w:tblW w:type="auto" w:w="0"/>
        <w:tblLayout w:type="autofit"/>
        <w:tblLook w:firstColumn="1" w:firstRow="1" w:lastColumn="0" w:lastRow="0" w:noHBand="0" w:noVBand="1" w:val="04A0"/>
      </w:tblPr>
      <w:tblGrid>
        <w:gridCol w:w="2076"/>
        <w:gridCol w:w="2076"/>
        <w:gridCol w:w="2076"/>
        <w:gridCol w:w="2076"/>
      </w:tblGrid>
      <w:tr>
        <w:tc>
          <w:tcPr>
            <w:tcW w:type="dxa" w:w="2076"/>
            <w:tcBorders>
              <w:top w:sz="12" w:val="single" w:space="0"/>
              <w:bottom w:sz="6" w:val="dotted" w:space="0"/>
              <w:right w:sz="6" w:val="dotted" w:space="0"/>
            </w:tcBorders>
            <w:vAlign w:val="center"/>
          </w:tcPr>
          <w:p>
            <w:pPr>
              <w:spacing w:after="20" w:before="20"/>
              <w:jc w:val="center"/>
            </w:pPr>
            <w:r>
              <w:rPr>
                <w:rStyle w:val="tableCharacter"/>
              </w:rPr>
              <w:t>债务人名称</w:t>
            </w:r>
          </w:p>
        </w:tc>
        <w:tc>
          <w:tcPr>
            <w:tcW w:type="dxa" w:w="2076"/>
            <w:tcBorders>
              <w:top w:sz="12" w:val="single" w:space="0"/>
              <w:bottom w:sz="6" w:val="dotted" w:space="0"/>
              <w:right w:sz="6" w:val="dotted" w:space="0"/>
            </w:tcBorders>
            <w:vAlign w:val="center"/>
          </w:tcPr>
          <w:p>
            <w:pPr>
              <w:spacing w:after="20" w:before="20"/>
              <w:jc w:val="center"/>
            </w:pPr>
            <w:r>
              <w:rPr>
                <w:rStyle w:val="tableCharacter"/>
              </w:rPr>
              <w:t>转回或收回金额</w:t>
            </w:r>
          </w:p>
        </w:tc>
        <w:tc>
          <w:tcPr>
            <w:tcW w:type="dxa" w:w="2076"/>
            <w:tcBorders>
              <w:top w:sz="12" w:val="single" w:space="0"/>
              <w:bottom w:sz="6" w:val="dotted" w:space="0"/>
              <w:right w:sz="6" w:val="dotted" w:space="0"/>
            </w:tcBorders>
            <w:vAlign w:val="center"/>
          </w:tcPr>
          <w:p>
            <w:pPr>
              <w:spacing w:after="20" w:before="20"/>
              <w:jc w:val="center"/>
            </w:pPr>
            <w:r>
              <w:rPr>
                <w:rStyle w:val="tableCharacter"/>
              </w:rPr>
              <w:t>转回或收回前累计已计提坏账准备金额</w:t>
            </w:r>
          </w:p>
        </w:tc>
        <w:tc>
          <w:tcPr>
            <w:tcW w:type="dxa" w:w="2076"/>
            <w:tcBorders>
              <w:top w:sz="12" w:val="single" w:space="0"/>
              <w:bottom w:sz="6" w:val="dotted" w:space="0"/>
            </w:tcBorders>
            <w:vAlign w:val="center"/>
          </w:tcPr>
          <w:p>
            <w:pPr>
              <w:spacing w:after="20" w:before="20"/>
              <w:jc w:val="center"/>
            </w:pPr>
            <w:r>
              <w:rPr>
                <w:rStyle w:val="tableCharacter"/>
              </w:rPr>
              <w:t>转回或收回原因、方式</w:t>
            </w:r>
          </w:p>
        </w:tc>
      </w:tr>
      <w:tr>
        <w:tc>
          <w:tcPr>
            <w:tcW w:type="dxa" w:w="2076"/>
            <w:tcBorders>
              <w:bottom w:sz="6" w:val="dotted" w:space="0"/>
              <w:right w:sz="6" w:val="dotted" w:space="0"/>
            </w:tcBorders>
            <w:vAlign w:val="center"/>
          </w:tcPr>
          <w:p>
            <w:pPr>
              <w:spacing w:after="20" w:before="20"/>
              <w:jc w:val="left"/>
            </w:pPr>
            <w:r>
              <w:rPr>
                <w:rStyle w:val="tableCharacter"/>
              </w:rPr>
              <w:t xml:space="preserve">　</w:t>
            </w:r>
          </w:p>
        </w:tc>
        <w:tc>
          <w:tcPr>
            <w:tcW w:type="dxa" w:w="2076"/>
            <w:tcBorders>
              <w:bottom w:sz="6" w:val="dotted" w:space="0"/>
              <w:right w:sz="6" w:val="dotted" w:space="0"/>
            </w:tcBorders>
            <w:vAlign w:val="center"/>
          </w:tcPr>
          <w:p>
            <w:pPr>
              <w:spacing w:after="20" w:before="20"/>
              <w:jc w:val="right"/>
            </w:pPr>
            <w:r>
              <w:rPr>
                <w:rStyle w:val="tableCharacter"/>
              </w:rPr>
              <w:t xml:space="preserve">　</w:t>
            </w:r>
          </w:p>
        </w:tc>
        <w:tc>
          <w:tcPr>
            <w:tcW w:type="dxa" w:w="2076"/>
            <w:tcBorders>
              <w:bottom w:sz="6" w:val="dotted" w:space="0"/>
              <w:right w:sz="6" w:val="dotted" w:space="0"/>
            </w:tcBorders>
            <w:vAlign w:val="center"/>
          </w:tcPr>
          <w:p>
            <w:pPr>
              <w:spacing w:after="20" w:before="20"/>
              <w:jc w:val="right"/>
            </w:pPr>
            <w:r>
              <w:rPr>
                <w:rStyle w:val="tableCharacter"/>
              </w:rPr>
              <w:t xml:space="preserve">　</w:t>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 xml:space="preserve">　</w:t>
            </w:r>
          </w:p>
        </w:tc>
        <w:tc>
          <w:tcPr>
            <w:tcW w:type="dxa" w:w="2076"/>
            <w:tcBorders>
              <w:bottom w:sz="6" w:val="dotted" w:space="0"/>
              <w:right w:sz="6" w:val="dotted" w:space="0"/>
            </w:tcBorders>
            <w:vAlign w:val="center"/>
          </w:tcPr>
          <w:p>
            <w:pPr>
              <w:spacing w:after="20" w:before="20"/>
              <w:jc w:val="right"/>
            </w:pPr>
            <w:r>
              <w:rPr>
                <w:rStyle w:val="tableCharacter"/>
              </w:rPr>
              <w:t xml:space="preserve">　</w:t>
            </w:r>
          </w:p>
        </w:tc>
        <w:tc>
          <w:tcPr>
            <w:tcW w:type="dxa" w:w="2076"/>
            <w:tcBorders>
              <w:bottom w:sz="6" w:val="dotted" w:space="0"/>
              <w:right w:sz="6" w:val="dotted" w:space="0"/>
            </w:tcBorders>
            <w:vAlign w:val="center"/>
          </w:tcPr>
          <w:p>
            <w:pPr>
              <w:spacing w:after="20" w:before="20"/>
              <w:jc w:val="right"/>
            </w:pPr>
            <w:r>
              <w:rPr>
                <w:rStyle w:val="tableCharacter"/>
              </w:rPr>
              <w:t xml:space="preserve">　</w:t>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12" w:val="single" w:space="0"/>
              <w:right w:sz="6" w:val="dotted" w:space="0"/>
            </w:tcBorders>
            <w:vAlign w:val="center"/>
          </w:tcPr>
          <w:p>
            <w:pPr>
              <w:spacing w:after="20" w:before="20"/>
              <w:jc w:val="center"/>
            </w:pPr>
            <w:r>
              <w:rPr>
                <w:rStyle w:val="tableCharacter"/>
              </w:rPr>
              <w:t>合　计</w:t>
            </w:r>
          </w:p>
        </w:tc>
        <w:tc>
          <w:tcPr>
            <w:tcW w:type="dxa" w:w="2076"/>
            <w:tcBorders>
              <w:bottom w:sz="12" w:val="single" w:space="0"/>
              <w:right w:sz="6" w:val="dotted" w:space="0"/>
            </w:tcBorders>
            <w:vAlign w:val="center"/>
          </w:tcPr>
          <w:p>
            <w:pPr>
              <w:spacing w:after="20" w:before="20"/>
              <w:jc w:val="right"/>
            </w:pPr>
            <w:r>
              <w:rPr>
                <w:rStyle w:val="tableCharacter"/>
              </w:rPr>
              <w:t>0.00</w:t>
            </w:r>
          </w:p>
        </w:tc>
        <w:tc>
          <w:tcPr>
            <w:tcW w:type="dxa" w:w="2076"/>
            <w:tcBorders>
              <w:bottom w:sz="12" w:val="single" w:space="0"/>
              <w:right w:sz="6" w:val="dotted" w:space="0"/>
            </w:tcBorders>
            <w:vAlign w:val="center"/>
          </w:tcPr>
          <w:p>
            <w:pPr>
              <w:spacing w:after="20" w:before="20"/>
              <w:jc w:val="right"/>
            </w:pPr>
            <w:r>
              <w:rPr>
                <w:rStyle w:val="tableCharacter"/>
              </w:rPr>
              <w:t>0.00</w:t>
            </w:r>
          </w:p>
        </w:tc>
        <w:tc>
          <w:tcPr>
            <w:tcW w:type="dxa" w:w="2076"/>
            <w:tcBorders>
              <w:bottom w:sz="12" w:val="single" w:space="0"/>
            </w:tcBorders>
            <w:vAlign w:val="center"/>
          </w:tcPr>
          <w:p>
            <w:pPr>
              <w:spacing w:after="20" w:before="20"/>
              <w:jc w:val="right"/>
            </w:pPr>
            <w:r>
              <w:rPr>
                <w:rStyle w:val="tableCharacter"/>
              </w:rPr>
              <w:t>-</w:t>
            </w:r>
          </w:p>
        </w:tc>
      </w:tr>
    </w:tbl>
    <w:p>
      <w:pPr>
        <w:pStyle w:val="paragraph"/>
      </w:pPr>
      <w:r>
        <w:rPr>
          <w:rStyle w:val="zero"/>
        </w:rPr>
        <w:t>5、本期实际核销的应收账款情况</w:t>
      </w:r>
    </w:p>
    <w:tbl>
      <w:tblPr>
        <w:tblW w:type="auto" w:w="0"/>
        <w:tblLayout w:type="autofit"/>
        <w:tblLook w:firstColumn="1" w:firstRow="1" w:lastColumn="0" w:lastRow="0" w:noHBand="0" w:noVBand="1" w:val="04A0"/>
      </w:tblPr>
      <w:tblGrid>
        <w:gridCol w:w="1384"/>
        <w:gridCol w:w="1384"/>
        <w:gridCol w:w="1384"/>
        <w:gridCol w:w="1384"/>
        <w:gridCol w:w="1384"/>
        <w:gridCol w:w="1384"/>
      </w:tblGrid>
      <w:tr>
        <w:tc>
          <w:tcPr>
            <w:tcW w:type="dxa" w:w="1384"/>
            <w:tcBorders>
              <w:top w:sz="12" w:val="single" w:space="0"/>
              <w:bottom w:sz="6" w:val="dotted" w:space="0"/>
              <w:right w:sz="6" w:val="dotted" w:space="0"/>
            </w:tcBorders>
            <w:vAlign w:val="center"/>
          </w:tcPr>
          <w:p>
            <w:pPr>
              <w:spacing w:after="20" w:before="20"/>
              <w:jc w:val="center"/>
            </w:pPr>
            <w:r>
              <w:rPr>
                <w:rStyle w:val="tableCharacter"/>
              </w:rPr>
              <w:t>债务人名称</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应收账款性质</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核销金额</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核销原因</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履行的核销程序</w:t>
            </w:r>
          </w:p>
        </w:tc>
        <w:tc>
          <w:tcPr>
            <w:tcW w:type="dxa" w:w="1384"/>
            <w:tcBorders>
              <w:top w:sz="12" w:val="single" w:space="0"/>
              <w:bottom w:sz="6" w:val="dotted" w:space="0"/>
            </w:tcBorders>
            <w:vAlign w:val="center"/>
          </w:tcPr>
          <w:p>
            <w:pPr>
              <w:spacing w:after="20" w:before="20"/>
              <w:jc w:val="center"/>
            </w:pPr>
            <w:r>
              <w:rPr>
                <w:rStyle w:val="tableCharacter"/>
              </w:rPr>
              <w:t>是否因关联交易产生</w:t>
            </w:r>
          </w:p>
        </w:tc>
      </w:tr>
      <w:tr>
        <w:tc>
          <w:tcPr>
            <w:tcW w:type="dxa" w:w="1384"/>
            <w:tcBorders>
              <w:bottom w:sz="6" w:val="dotted" w:space="0"/>
              <w:right w:sz="6" w:val="dotted" w:space="0"/>
            </w:tcBorders>
            <w:vAlign w:val="center"/>
          </w:tcPr>
          <w:p>
            <w:pPr>
              <w:spacing w:after="20" w:before="20"/>
              <w:jc w:val="lef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12" w:val="single" w:space="0"/>
              <w:right w:sz="6" w:val="dotted" w:space="0"/>
            </w:tcBorders>
            <w:vAlign w:val="center"/>
          </w:tcPr>
          <w:p>
            <w:pPr>
              <w:spacing w:after="20" w:before="20"/>
              <w:jc w:val="center"/>
            </w:pPr>
            <w:r>
              <w:rPr>
                <w:rStyle w:val="tableCharacter"/>
              </w:rPr>
              <w:t>合　计</w:t>
            </w:r>
          </w:p>
        </w:tc>
        <w:tc>
          <w:tcPr>
            <w:tcW w:type="dxa" w:w="1384"/>
            <w:tcBorders>
              <w:bottom w:sz="12" w:val="single" w:space="0"/>
              <w:right w:sz="6" w:val="dotted" w:space="0"/>
            </w:tcBorders>
            <w:vAlign w:val="center"/>
          </w:tcPr>
          <w:p>
            <w:pPr>
              <w:spacing w:after="20" w:before="20"/>
              <w:jc w:val="right"/>
            </w:pPr>
            <w:r>
              <w:rPr>
                <w:rStyle w:val="tableCharacter"/>
              </w:rPr>
              <w:t>-</w:t>
            </w:r>
          </w:p>
        </w:tc>
        <w:tc>
          <w:tcPr>
            <w:tcW w:type="dxa" w:w="1384"/>
            <w:tcBorders>
              <w:bottom w:sz="12" w:val="single" w:space="0"/>
              <w:right w:sz="6" w:val="dotted" w:space="0"/>
            </w:tcBorders>
            <w:vAlign w:val="center"/>
          </w:tcPr>
          <w:p>
            <w:pPr>
              <w:spacing w:after="20" w:before="20"/>
              <w:jc w:val="right"/>
            </w:pPr>
            <w:r>
              <w:rPr>
                <w:rStyle w:val="tableCharacter"/>
              </w:rPr>
              <w:t>0.00</w:t>
            </w:r>
          </w:p>
        </w:tc>
        <w:tc>
          <w:tcPr>
            <w:tcW w:type="dxa" w:w="1384"/>
            <w:tcBorders>
              <w:bottom w:sz="12" w:val="single" w:space="0"/>
              <w:right w:sz="6" w:val="dotted" w:space="0"/>
            </w:tcBorders>
            <w:vAlign w:val="center"/>
          </w:tcPr>
          <w:p>
            <w:pPr>
              <w:spacing w:after="20" w:before="20"/>
              <w:jc w:val="right"/>
            </w:pPr>
            <w:r>
              <w:rPr>
                <w:rStyle w:val="tableCharacter"/>
              </w:rPr>
              <w:t>-</w:t>
            </w:r>
          </w:p>
        </w:tc>
        <w:tc>
          <w:tcPr>
            <w:tcW w:type="dxa" w:w="1384"/>
            <w:tcBorders>
              <w:bottom w:sz="12" w:val="single" w:space="0"/>
              <w:right w:sz="6" w:val="dotted" w:space="0"/>
            </w:tcBorders>
            <w:vAlign w:val="center"/>
          </w:tcPr>
          <w:p>
            <w:pPr>
              <w:spacing w:after="20" w:before="20"/>
              <w:jc w:val="right"/>
            </w:pPr>
            <w:r>
              <w:rPr>
                <w:rStyle w:val="tableCharacter"/>
              </w:rPr>
              <w:t>-</w:t>
            </w:r>
          </w:p>
        </w:tc>
        <w:tc>
          <w:tcPr>
            <w:tcW w:type="dxa" w:w="1384"/>
            <w:tcBorders>
              <w:bottom w:sz="12" w:val="single" w:space="0"/>
            </w:tcBorders>
            <w:vAlign w:val="center"/>
          </w:tcPr>
          <w:p>
            <w:pPr>
              <w:spacing w:after="20" w:before="20"/>
              <w:jc w:val="right"/>
            </w:pPr>
            <w:r>
              <w:rPr>
                <w:rStyle w:val="tableCharacter"/>
              </w:rPr>
              <w:t>-</w:t>
            </w:r>
          </w:p>
        </w:tc>
      </w:tr>
    </w:tbl>
    <w:p>
      <w:pPr>
        <w:pStyle w:val="paragraph"/>
      </w:pPr>
      <w:r>
        <w:rPr>
          <w:rStyle w:val="zero"/>
        </w:rPr>
        <w:t>6、其他应收款款项性质分类情况</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款项性质</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期末数</w:t>
            </w:r>
          </w:p>
        </w:tc>
        <w:tc>
          <w:tcPr>
            <w:tcW w:type="dxa" w:w="2769"/>
            <w:tcBorders>
              <w:top w:sz="12" w:val="single" w:space="0"/>
              <w:bottom w:sz="6" w:val="dotted" w:space="0"/>
            </w:tcBorders>
            <w:vAlign w:val="center"/>
          </w:tcPr>
          <w:p>
            <w:pPr>
              <w:spacing w:after="20" w:before="20"/>
              <w:jc w:val="center"/>
            </w:pPr>
            <w:r>
              <w:rPr>
                <w:rStyle w:val="tableCharacter"/>
              </w:rPr>
              <w:t>期初数</w:t>
            </w:r>
          </w:p>
        </w:tc>
      </w:tr>
      <w:tr>
        <w:tc>
          <w:tcPr>
            <w:tcW w:type="dxa" w:w="2769"/>
            <w:tcBorders>
              <w:bottom w:sz="6" w:val="dotted" w:space="0"/>
              <w:right w:sz="6" w:val="dotted" w:space="0"/>
            </w:tcBorders>
            <w:vAlign w:val="center"/>
          </w:tcPr>
          <w:p>
            <w:pPr>
              <w:spacing w:after="20" w:before="20"/>
              <w:jc w:val="left"/>
            </w:pPr>
            <w:r>
              <w:rPr>
                <w:rStyle w:val="tableCharacter"/>
              </w:rPr>
              <w:t>应收利息</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t>0.00</w:t>
            </w:r>
          </w:p>
        </w:tc>
      </w:tr>
      <w:tr>
        <w:tc>
          <w:tcPr>
            <w:tcW w:type="dxa" w:w="2769"/>
            <w:tcBorders>
              <w:bottom w:sz="6" w:val="dotted" w:space="0"/>
              <w:right w:sz="6" w:val="dotted" w:space="0"/>
            </w:tcBorders>
            <w:vAlign w:val="center"/>
          </w:tcPr>
          <w:p>
            <w:pPr>
              <w:spacing w:after="20" w:before="20"/>
              <w:jc w:val="left"/>
            </w:pPr>
            <w:r>
              <w:rPr>
                <w:rStyle w:val="tableCharacter"/>
              </w:rPr>
              <w:t>应收股利</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t>0.00</w:t>
            </w:r>
          </w:p>
        </w:tc>
      </w:tr>
      <w:tr>
        <w:tc>
          <w:tcPr>
            <w:tcW w:type="dxa" w:w="2769"/>
            <w:tcBorders>
              <w:bottom w:sz="6" w:val="dotted" w:space="0"/>
              <w:right w:sz="6" w:val="dotted" w:space="0"/>
            </w:tcBorders>
            <w:vAlign w:val="center"/>
          </w:tcPr>
          <w:p>
            <w:pPr>
              <w:spacing w:after="20" w:before="20"/>
              <w:jc w:val="left"/>
            </w:pPr>
            <w:r>
              <w:rPr>
                <w:rStyle w:val="tableCharacter"/>
              </w:rPr>
              <w:t>保证金</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资金拆借本息</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代垫费用</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项目管理费</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增值税返还</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应收散装基金返还</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应收土地一级开发款</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应收政府其他补贴</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出口退税</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土地征用返还</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代垫费用</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备用金/个人借款</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押金</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待抵扣进项税</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资金拆借本金</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股权转让款</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土地使用权费</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保险费</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代理服务费与商标使用权</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租金</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材料销售款</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应收固定资产处置收入</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应收矿山资源费</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加工收入款</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水电销售款</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代收职工房费</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运费收入款</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劳务款</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质保金</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应收钢贸业务款项</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应收投资款</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其他</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12" w:val="single" w:space="0"/>
              <w:right w:sz="6" w:val="dotted" w:space="0"/>
            </w:tcBorders>
            <w:vAlign w:val="center"/>
          </w:tcPr>
          <w:p>
            <w:pPr>
              <w:spacing w:after="20" w:before="20"/>
              <w:jc w:val="center"/>
            </w:pPr>
            <w:r>
              <w:rPr>
                <w:rStyle w:val="tableCharacter"/>
              </w:rPr>
              <w:t>合计</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t>0.00</w:t>
            </w:r>
          </w:p>
        </w:tc>
      </w:tr>
    </w:tbl>
    <w:p>
      <w:pPr>
        <w:pStyle w:val="paragraph"/>
      </w:pPr>
      <w:r>
        <w:rPr>
          <w:rStyle w:val="zero"/>
        </w:rPr>
        <w:t>7、重要逾期利息</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tcBorders>
              <w:top w:sz="12" w:val="single" w:space="0"/>
              <w:bottom w:sz="6" w:val="dotted" w:space="0"/>
              <w:right w:sz="6" w:val="dotted" w:space="0"/>
            </w:tcBorders>
            <w:vAlign w:val="center"/>
          </w:tcPr>
          <w:p>
            <w:pPr>
              <w:spacing w:after="20" w:before="20"/>
              <w:jc w:val="center"/>
            </w:pPr>
            <w:r>
              <w:rPr>
                <w:rStyle w:val="tableCharacter"/>
              </w:rPr>
              <w:t>借款单位</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年末余额</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逾期时间（月）</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逾期原因</w:t>
            </w:r>
          </w:p>
        </w:tc>
        <w:tc>
          <w:tcPr>
            <w:tcW w:type="dxa" w:w="1661"/>
            <w:tcBorders>
              <w:top w:sz="12" w:val="single" w:space="0"/>
              <w:bottom w:sz="6" w:val="dotted" w:space="0"/>
            </w:tcBorders>
            <w:vAlign w:val="center"/>
          </w:tcPr>
          <w:p>
            <w:pPr>
              <w:spacing w:after="20" w:before="20"/>
              <w:jc w:val="center"/>
            </w:pPr>
            <w:r>
              <w:rPr>
                <w:rStyle w:val="tableCharacter"/>
              </w:rPr>
              <w:t>是否发生减值及其判断依据</w:t>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12" w:val="single" w:space="0"/>
              <w:right w:sz="6" w:val="dotted" w:space="0"/>
            </w:tcBorders>
            <w:vAlign w:val="center"/>
          </w:tcPr>
          <w:p>
            <w:pPr>
              <w:spacing w:after="20" w:before="20"/>
              <w:jc w:val="center"/>
            </w:pPr>
            <w:r>
              <w:rPr>
                <w:rStyle w:val="tableCharacter"/>
              </w:rPr>
              <w:t>合  计</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right w:sz="6" w:val="dotted" w:space="0"/>
            </w:tcBorders>
            <w:vAlign w:val="center"/>
          </w:tcPr>
          <w:p>
            <w:pPr>
              <w:spacing w:after="20" w:before="20"/>
              <w:jc w:val="right"/>
            </w:pPr>
            <w:r>
              <w:rPr>
                <w:rStyle w:val="tableCharacter"/>
              </w:rPr>
              <w:t>-</w:t>
            </w:r>
          </w:p>
        </w:tc>
        <w:tc>
          <w:tcPr>
            <w:tcW w:type="dxa" w:w="1661"/>
            <w:tcBorders>
              <w:bottom w:sz="12" w:val="single" w:space="0"/>
              <w:right w:sz="6" w:val="dotted" w:space="0"/>
            </w:tcBorders>
            <w:vAlign w:val="center"/>
          </w:tcPr>
          <w:p>
            <w:pPr>
              <w:spacing w:after="20" w:before="20"/>
              <w:jc w:val="right"/>
            </w:pPr>
            <w:r>
              <w:rPr>
                <w:rStyle w:val="tableCharacter"/>
              </w:rPr>
              <w:t>-</w:t>
            </w:r>
          </w:p>
        </w:tc>
        <w:tc>
          <w:tcPr>
            <w:tcW w:type="dxa" w:w="1661"/>
            <w:tcBorders>
              <w:bottom w:sz="12" w:val="single" w:space="0"/>
            </w:tcBorders>
            <w:vAlign w:val="center"/>
          </w:tcPr>
          <w:p>
            <w:pPr>
              <w:spacing w:after="20" w:before="20"/>
              <w:jc w:val="right"/>
            </w:pPr>
            <w:r>
              <w:rPr>
                <w:rStyle w:val="tableCharacter"/>
              </w:rPr>
              <w:t>-</w:t>
            </w:r>
          </w:p>
        </w:tc>
      </w:tr>
    </w:tbl>
    <w:p>
      <w:pPr>
        <w:pStyle w:val="paragraph"/>
      </w:pPr>
      <w:r>
        <w:rPr>
          <w:rStyle w:val="zero"/>
        </w:rPr>
        <w:t>8、应收股利明细情况</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期末数</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期初数</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未收回的原因</w:t>
            </w:r>
          </w:p>
        </w:tc>
        <w:tc>
          <w:tcPr>
            <w:tcW w:type="dxa" w:w="1661"/>
            <w:tcBorders>
              <w:top w:sz="12" w:val="single" w:space="0"/>
              <w:bottom w:sz="6" w:val="dotted" w:space="0"/>
            </w:tcBorders>
            <w:vAlign w:val="center"/>
          </w:tcPr>
          <w:p>
            <w:pPr>
              <w:spacing w:after="20" w:before="20"/>
              <w:jc w:val="center"/>
            </w:pPr>
            <w:r>
              <w:rPr>
                <w:rStyle w:val="tableCharacter"/>
              </w:rPr>
              <w:t>是否发生减值及其判断依据</w:t>
            </w:r>
          </w:p>
        </w:tc>
      </w:tr>
      <w:tr>
        <w:tc>
          <w:tcPr>
            <w:tcW w:type="dxa" w:w="1661"/>
            <w:tcBorders>
              <w:bottom w:sz="6" w:val="dotted" w:space="0"/>
              <w:right w:sz="6" w:val="dotted" w:space="0"/>
            </w:tcBorders>
            <w:vAlign w:val="center"/>
          </w:tcPr>
          <w:p>
            <w:pPr>
              <w:spacing w:after="20" w:before="20"/>
              <w:jc w:val="left"/>
            </w:pPr>
            <w:r>
              <w:rPr>
                <w:rStyle w:val="tableCharacter"/>
              </w:rPr>
              <w:t>账龄一年以内的应收股利</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其中：（1）</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(2)</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账龄一年以上的应收股利</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其中：（1）</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(2)</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12" w:val="single" w:space="0"/>
              <w:right w:sz="6" w:val="dotted" w:space="0"/>
            </w:tcBorders>
            <w:vAlign w:val="center"/>
          </w:tcPr>
          <w:p>
            <w:pPr>
              <w:spacing w:after="20" w:before="20"/>
              <w:jc w:val="center"/>
            </w:pPr>
            <w:r>
              <w:rPr>
                <w:rStyle w:val="tableCharacter"/>
              </w:rPr>
              <w:t>合  计</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right w:sz="6" w:val="dotted" w:space="0"/>
            </w:tcBorders>
            <w:vAlign w:val="center"/>
          </w:tcPr>
          <w:p>
            <w:pPr>
              <w:spacing w:after="20" w:before="20"/>
              <w:jc w:val="right"/>
            </w:pPr>
            <w:r>
              <w:rPr>
                <w:rStyle w:val="tableCharacter"/>
              </w:rPr>
              <w:t>-</w:t>
            </w:r>
          </w:p>
        </w:tc>
        <w:tc>
          <w:tcPr>
            <w:tcW w:type="dxa" w:w="1661"/>
            <w:tcBorders>
              <w:bottom w:sz="12" w:val="single" w:space="0"/>
            </w:tcBorders>
            <w:vAlign w:val="center"/>
          </w:tcPr>
          <w:p>
            <w:pPr>
              <w:spacing w:after="20" w:before="20"/>
              <w:jc w:val="right"/>
            </w:pPr>
            <w:r>
              <w:rPr>
                <w:rStyle w:val="tableCharacter"/>
              </w:rPr>
              <w:t>-</w:t>
            </w:r>
          </w:p>
        </w:tc>
      </w:tr>
    </w:tbl>
    <w:p>
      <w:pPr>
        <w:pStyle w:val="paragraph"/>
      </w:pPr>
      <w:r>
        <w:rPr>
          <w:rStyle w:val="zero"/>
        </w:rPr>
        <w:t>9、按欠款方归集的年末余额前五名的其他应收款情况</w:t>
      </w:r>
    </w:p>
    <w:tbl>
      <w:tblPr>
        <w:tblW w:type="auto" w:w="0"/>
        <w:tblLayout w:type="autofit"/>
        <w:tblLook w:firstColumn="1" w:firstRow="1" w:lastColumn="0" w:lastRow="0" w:noHBand="0" w:noVBand="1" w:val="04A0"/>
      </w:tblPr>
      <w:tblGrid>
        <w:gridCol w:w="1384"/>
        <w:gridCol w:w="1384"/>
        <w:gridCol w:w="1384"/>
        <w:gridCol w:w="1384"/>
        <w:gridCol w:w="1384"/>
        <w:gridCol w:w="1384"/>
      </w:tblGrid>
      <w:tr>
        <w:tc>
          <w:tcPr>
            <w:tcW w:type="dxa" w:w="1384"/>
            <w:tcBorders>
              <w:top w:sz="12" w:val="single" w:space="0"/>
              <w:bottom w:sz="6" w:val="dotted" w:space="0"/>
              <w:right w:sz="6" w:val="dotted" w:space="0"/>
            </w:tcBorders>
            <w:vAlign w:val="center"/>
          </w:tcPr>
          <w:p>
            <w:pPr>
              <w:spacing w:after="20" w:before="20"/>
              <w:jc w:val="center"/>
            </w:pPr>
            <w:r>
              <w:rPr>
                <w:rStyle w:val="tableCharacter"/>
              </w:rPr>
              <w:t>债务人名称</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款项性质</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账面余额</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账龄</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占其他应收款项合计的比例（%）</w:t>
            </w:r>
          </w:p>
        </w:tc>
        <w:tc>
          <w:tcPr>
            <w:tcW w:type="dxa" w:w="1384"/>
            <w:tcBorders>
              <w:top w:sz="12" w:val="single" w:space="0"/>
              <w:bottom w:sz="6" w:val="dotted" w:space="0"/>
            </w:tcBorders>
            <w:vAlign w:val="center"/>
          </w:tcPr>
          <w:p>
            <w:pPr>
              <w:spacing w:after="20" w:before="20"/>
              <w:jc w:val="center"/>
            </w:pPr>
            <w:r>
              <w:rPr>
                <w:rStyle w:val="tableCharacter"/>
              </w:rPr>
              <w:t>坏账准备</w:t>
            </w:r>
          </w:p>
        </w:tc>
      </w:tr>
      <w:tr>
        <w:tc>
          <w:tcPr>
            <w:tcW w:type="dxa" w:w="1384"/>
            <w:tcBorders>
              <w:bottom w:sz="6" w:val="dotted" w:space="0"/>
              <w:right w:sz="6" w:val="dotted" w:space="0"/>
            </w:tcBorders>
            <w:vAlign w:val="center"/>
          </w:tcPr>
          <w:p>
            <w:pPr>
              <w:spacing w:after="20" w:before="20"/>
              <w:jc w:val="left"/>
            </w:pPr>
            <w:r>
              <w:rPr>
                <w:rStyle w:val="tableCharacter"/>
              </w:rPr>
              <w:t>0.00</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t>0.00</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t>0.00</w:t>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t>0.00</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t>0.00</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t>0.00</w:t>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t>0.00</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t>0.00</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t>0.00</w:t>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t>0.00</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t>0.00</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t>0.00</w:t>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t>0.00</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t>0.00</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t>0.00</w:t>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12" w:val="single" w:space="0"/>
              <w:right w:sz="6" w:val="dotted" w:space="0"/>
            </w:tcBorders>
            <w:vAlign w:val="center"/>
          </w:tcPr>
          <w:p>
            <w:pPr>
              <w:spacing w:after="20" w:before="20"/>
              <w:jc w:val="center"/>
            </w:pPr>
            <w:r>
              <w:rPr>
                <w:rStyle w:val="tableCharacter"/>
              </w:rPr>
              <w:t>合   计</w:t>
            </w:r>
          </w:p>
        </w:tc>
        <w:tc>
          <w:tcPr>
            <w:tcW w:type="dxa" w:w="1384"/>
            <w:tcBorders>
              <w:bottom w:sz="12" w:val="single" w:space="0"/>
              <w:right w:sz="6" w:val="dotted" w:space="0"/>
            </w:tcBorders>
            <w:vAlign w:val="center"/>
          </w:tcPr>
          <w:p>
            <w:pPr>
              <w:spacing w:after="20" w:before="20"/>
              <w:jc w:val="right"/>
            </w:pPr>
            <w:r>
              <w:rPr>
                <w:rStyle w:val="tableCharacter"/>
              </w:rPr>
              <w:t>-</w:t>
            </w:r>
          </w:p>
        </w:tc>
        <w:tc>
          <w:tcPr>
            <w:tcW w:type="dxa" w:w="1384"/>
            <w:tcBorders>
              <w:bottom w:sz="12" w:val="single" w:space="0"/>
              <w:right w:sz="6" w:val="dotted" w:space="0"/>
            </w:tcBorders>
            <w:vAlign w:val="center"/>
          </w:tcPr>
          <w:p>
            <w:pPr>
              <w:spacing w:after="20" w:before="20"/>
              <w:jc w:val="right"/>
            </w:pPr>
            <w:r>
              <w:rPr>
                <w:rStyle w:val="tableCharacter"/>
              </w:rPr>
              <w:t>0.00</w:t>
            </w:r>
          </w:p>
        </w:tc>
        <w:tc>
          <w:tcPr>
            <w:tcW w:type="dxa" w:w="1384"/>
            <w:tcBorders>
              <w:bottom w:sz="12" w:val="single" w:space="0"/>
              <w:right w:sz="6" w:val="dotted" w:space="0"/>
            </w:tcBorders>
            <w:vAlign w:val="center"/>
          </w:tcPr>
          <w:p>
            <w:pPr>
              <w:spacing w:after="20" w:before="20"/>
              <w:jc w:val="right"/>
            </w:pPr>
            <w:r>
              <w:rPr>
                <w:rStyle w:val="tableCharacter"/>
              </w:rPr>
            </w:r>
          </w:p>
        </w:tc>
        <w:tc>
          <w:tcPr>
            <w:tcW w:type="dxa" w:w="1384"/>
            <w:tcBorders>
              <w:bottom w:sz="12" w:val="single" w:space="0"/>
              <w:right w:sz="6" w:val="dotted" w:space="0"/>
            </w:tcBorders>
            <w:vAlign w:val="center"/>
          </w:tcPr>
          <w:p>
            <w:pPr>
              <w:spacing w:after="20" w:before="20"/>
              <w:jc w:val="right"/>
            </w:pPr>
            <w:r>
              <w:rPr>
                <w:rStyle w:val="tableCharacter"/>
              </w:rPr>
            </w:r>
          </w:p>
        </w:tc>
        <w:tc>
          <w:tcPr>
            <w:tcW w:type="dxa" w:w="1384"/>
            <w:tcBorders>
              <w:bottom w:sz="12" w:val="single" w:space="0"/>
            </w:tcBorders>
            <w:vAlign w:val="center"/>
          </w:tcPr>
          <w:p>
            <w:pPr>
              <w:spacing w:after="20" w:before="20"/>
              <w:jc w:val="right"/>
            </w:pPr>
            <w:r>
              <w:rPr>
                <w:rStyle w:val="tableCharacter"/>
              </w:rPr>
            </w:r>
          </w:p>
        </w:tc>
      </w:tr>
    </w:tbl>
    <w:p>
      <w:pPr>
        <w:pStyle w:val="paragraph"/>
      </w:pPr>
      <w:r>
        <w:rPr>
          <w:rStyle w:val="zero"/>
        </w:rPr>
        <w:t>10、按应收金额确认的政府补助</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tcBorders>
              <w:top w:sz="12" w:val="single" w:space="0"/>
              <w:bottom w:sz="6" w:val="dotted" w:space="0"/>
              <w:right w:sz="6" w:val="dotted" w:space="0"/>
            </w:tcBorders>
            <w:vAlign w:val="center"/>
          </w:tcPr>
          <w:p>
            <w:pPr>
              <w:spacing w:after="20" w:before="20"/>
              <w:jc w:val="center"/>
            </w:pPr>
            <w:r>
              <w:rPr>
                <w:rStyle w:val="tableCharacter"/>
              </w:rPr>
              <w:t>单位名称</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政府补助项目名称</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期末余额</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账龄</w:t>
            </w:r>
          </w:p>
        </w:tc>
        <w:tc>
          <w:tcPr>
            <w:tcW w:type="dxa" w:w="1661"/>
            <w:tcBorders>
              <w:top w:sz="12" w:val="single" w:space="0"/>
              <w:bottom w:sz="6" w:val="dotted" w:space="0"/>
            </w:tcBorders>
            <w:vAlign w:val="center"/>
          </w:tcPr>
          <w:p>
            <w:pPr>
              <w:spacing w:after="20" w:before="20"/>
              <w:jc w:val="center"/>
            </w:pPr>
            <w:r>
              <w:rPr>
                <w:rStyle w:val="tableCharacter"/>
              </w:rPr>
              <w:t>预计收取的时间、金额及依据</w:t>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12" w:val="single" w:space="0"/>
              <w:right w:sz="6" w:val="dotted" w:space="0"/>
            </w:tcBorders>
            <w:vAlign w:val="center"/>
          </w:tcPr>
          <w:p>
            <w:pPr>
              <w:spacing w:after="20" w:before="20"/>
              <w:jc w:val="center"/>
            </w:pPr>
            <w:r>
              <w:rPr>
                <w:rStyle w:val="tableCharacter"/>
              </w:rPr>
              <w:t>合  计</w:t>
            </w:r>
          </w:p>
        </w:tc>
        <w:tc>
          <w:tcPr>
            <w:tcW w:type="dxa" w:w="1661"/>
            <w:tcBorders>
              <w:bottom w:sz="12" w:val="single" w:space="0"/>
              <w:right w:sz="6" w:val="dotted" w:space="0"/>
            </w:tcBorders>
            <w:vAlign w:val="center"/>
          </w:tcPr>
          <w:p>
            <w:pPr>
              <w:spacing w:after="20" w:before="20"/>
              <w:jc w:val="right"/>
            </w:pPr>
            <w:r>
              <w:rPr>
                <w:rStyle w:val="tableCharacter"/>
              </w:rPr>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right w:sz="6" w:val="dotted" w:space="0"/>
            </w:tcBorders>
            <w:vAlign w:val="center"/>
          </w:tcPr>
          <w:p>
            <w:pPr>
              <w:spacing w:after="20" w:before="20"/>
              <w:jc w:val="right"/>
            </w:pPr>
            <w:r>
              <w:rPr>
                <w:rStyle w:val="tableCharacter"/>
              </w:rPr>
            </w:r>
          </w:p>
        </w:tc>
        <w:tc>
          <w:tcPr>
            <w:tcW w:type="dxa" w:w="1661"/>
            <w:tcBorders>
              <w:bottom w:sz="12" w:val="single" w:space="0"/>
            </w:tcBorders>
            <w:vAlign w:val="center"/>
          </w:tcPr>
          <w:p>
            <w:pPr>
              <w:spacing w:after="20" w:before="20"/>
              <w:jc w:val="right"/>
            </w:pPr>
            <w:r>
              <w:rPr>
                <w:rStyle w:val="tableCharacter"/>
              </w:rPr>
            </w:r>
          </w:p>
        </w:tc>
      </w:tr>
    </w:tbl>
    <w:p>
      <w:pPr>
        <w:pStyle w:val="paragraph"/>
      </w:pPr>
      <w:r>
        <w:rPr>
          <w:rStyle w:val="zero"/>
        </w:rPr>
        <w:t>11、由金融资产转移而终止确认的应收账款</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债务人名称</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终止确认金额</w:t>
            </w:r>
          </w:p>
        </w:tc>
        <w:tc>
          <w:tcPr>
            <w:tcW w:type="dxa" w:w="2769"/>
            <w:tcBorders>
              <w:top w:sz="12" w:val="single" w:space="0"/>
              <w:bottom w:sz="6" w:val="dotted" w:space="0"/>
            </w:tcBorders>
            <w:vAlign w:val="center"/>
          </w:tcPr>
          <w:p>
            <w:pPr>
              <w:spacing w:after="20" w:before="20"/>
              <w:jc w:val="center"/>
            </w:pPr>
            <w:r>
              <w:rPr>
                <w:rStyle w:val="tableCharacter"/>
              </w:rPr>
              <w:t>与终止确认相关的利得和损失（损失以"-"填列）</w:t>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12" w:val="single" w:space="0"/>
              <w:right w:sz="6" w:val="dotted" w:space="0"/>
            </w:tcBorders>
            <w:vAlign w:val="center"/>
          </w:tcPr>
          <w:p>
            <w:pPr>
              <w:spacing w:after="20" w:before="20"/>
              <w:jc w:val="center"/>
            </w:pPr>
            <w:r>
              <w:rPr>
                <w:rStyle w:val="tableCharacter"/>
              </w:rPr>
              <w:t>合　计</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t>0.00</w:t>
            </w:r>
          </w:p>
        </w:tc>
      </w:tr>
    </w:tbl>
    <w:p>
      <w:pPr>
        <w:pStyle w:val="paragraph"/>
      </w:pPr>
      <w:r>
        <w:rPr>
          <w:rStyle w:val="zero"/>
        </w:rPr>
        <w:t>12、转移应收账款且继续涉入形成的资产、负债</w:t>
      </w:r>
    </w:p>
    <w:tbl>
      <w:tblPr>
        <w:tblW w:type="auto" w:w="0"/>
        <w:tblLayout w:type="autofit"/>
        <w:tblLook w:firstColumn="1" w:firstRow="1" w:lastColumn="0" w:lastRow="0" w:noHBand="0" w:noVBand="1" w:val="04A0"/>
      </w:tblPr>
      <w:tblGrid>
        <w:gridCol w:w="4153"/>
        <w:gridCol w:w="4153"/>
      </w:tblGrid>
      <w:tr>
        <w:tc>
          <w:tcPr>
            <w:tcW w:type="dxa" w:w="4153"/>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4153"/>
            <w:tcBorders>
              <w:top w:sz="12" w:val="single" w:space="0"/>
              <w:bottom w:sz="6" w:val="dotted" w:space="0"/>
            </w:tcBorders>
            <w:vAlign w:val="center"/>
          </w:tcPr>
          <w:p>
            <w:pPr>
              <w:spacing w:after="20" w:before="20"/>
              <w:jc w:val="center"/>
            </w:pPr>
            <w:r>
              <w:rPr>
                <w:rStyle w:val="tableCharacter"/>
              </w:rPr>
              <w:t>年末金额</w:t>
            </w:r>
          </w:p>
        </w:tc>
      </w:tr>
      <w:tr>
        <w:tc>
          <w:tcPr>
            <w:tcW w:type="dxa" w:w="4153"/>
            <w:tcBorders>
              <w:bottom w:sz="6" w:val="dotted" w:space="0"/>
              <w:right w:sz="6" w:val="dotted" w:space="0"/>
            </w:tcBorders>
            <w:vAlign w:val="center"/>
          </w:tcPr>
          <w:p>
            <w:pPr>
              <w:spacing w:after="20" w:before="20"/>
              <w:jc w:val="left"/>
            </w:pPr>
            <w:r>
              <w:rPr>
                <w:rStyle w:val="tableCharacter"/>
              </w:rPr>
              <w:t>资产：</w:t>
            </w:r>
          </w:p>
        </w:tc>
        <w:tc>
          <w:tcPr>
            <w:tcW w:type="dxa" w:w="4153"/>
            <w:tcBorders>
              <w:bottom w:sz="6" w:val="dotted" w:space="0"/>
            </w:tcBorders>
            <w:vAlign w:val="center"/>
          </w:tcPr>
          <w:p>
            <w:pPr>
              <w:spacing w:after="20" w:before="20"/>
              <w:jc w:val="right"/>
            </w:pPr>
            <w:r>
              <w:rPr>
                <w:rStyle w:val="tableCharacter"/>
              </w:rPr>
            </w:r>
          </w:p>
        </w:tc>
      </w:tr>
      <w:tr>
        <w:tc>
          <w:tcPr>
            <w:tcW w:type="dxa" w:w="4153"/>
            <w:tcBorders>
              <w:bottom w:sz="6" w:val="dotted" w:space="0"/>
              <w:right w:sz="6" w:val="dotted" w:space="0"/>
            </w:tcBorders>
            <w:vAlign w:val="center"/>
          </w:tcPr>
          <w:p>
            <w:pPr>
              <w:spacing w:after="20" w:before="20"/>
              <w:jc w:val="left"/>
            </w:pPr>
            <w:r>
              <w:rPr>
                <w:rStyle w:val="tableCharacter"/>
              </w:rPr>
            </w:r>
          </w:p>
        </w:tc>
        <w:tc>
          <w:tcPr>
            <w:tcW w:type="dxa" w:w="4153"/>
            <w:tcBorders>
              <w:bottom w:sz="6" w:val="dotted" w:space="0"/>
            </w:tcBorders>
            <w:vAlign w:val="center"/>
          </w:tcPr>
          <w:p>
            <w:pPr>
              <w:spacing w:after="20" w:before="20"/>
              <w:jc w:val="right"/>
            </w:pPr>
            <w:r>
              <w:rPr>
                <w:rStyle w:val="tableCharacter"/>
              </w:rPr>
            </w:r>
          </w:p>
        </w:tc>
      </w:tr>
      <w:tr>
        <w:tc>
          <w:tcPr>
            <w:tcW w:type="dxa" w:w="4153"/>
            <w:tcBorders>
              <w:bottom w:sz="6" w:val="dotted" w:space="0"/>
              <w:right w:sz="6" w:val="dotted" w:space="0"/>
            </w:tcBorders>
            <w:vAlign w:val="center"/>
          </w:tcPr>
          <w:p>
            <w:pPr>
              <w:spacing w:after="20" w:before="20"/>
              <w:jc w:val="left"/>
            </w:pPr>
            <w:r>
              <w:rPr>
                <w:rStyle w:val="tableCharacter"/>
              </w:rPr>
            </w:r>
          </w:p>
        </w:tc>
        <w:tc>
          <w:tcPr>
            <w:tcW w:type="dxa" w:w="4153"/>
            <w:tcBorders>
              <w:bottom w:sz="6" w:val="dotted" w:space="0"/>
            </w:tcBorders>
            <w:vAlign w:val="center"/>
          </w:tcPr>
          <w:p>
            <w:pPr>
              <w:spacing w:after="20" w:before="20"/>
              <w:jc w:val="right"/>
            </w:pPr>
            <w:r>
              <w:rPr>
                <w:rStyle w:val="tableCharacter"/>
              </w:rPr>
            </w:r>
          </w:p>
        </w:tc>
      </w:tr>
      <w:tr>
        <w:tc>
          <w:tcPr>
            <w:tcW w:type="dxa" w:w="4153"/>
            <w:tcBorders>
              <w:bottom w:sz="6" w:val="dotted" w:space="0"/>
              <w:right w:sz="6" w:val="dotted" w:space="0"/>
            </w:tcBorders>
            <w:vAlign w:val="center"/>
          </w:tcPr>
          <w:p>
            <w:pPr>
              <w:spacing w:after="20" w:before="20"/>
              <w:jc w:val="left"/>
            </w:pPr>
            <w:r>
              <w:rPr>
                <w:rStyle w:val="tableCharacter"/>
              </w:rPr>
              <w:t>资产小计</w:t>
            </w:r>
          </w:p>
        </w:tc>
        <w:tc>
          <w:tcPr>
            <w:tcW w:type="dxa" w:w="4153"/>
            <w:tcBorders>
              <w:bottom w:sz="6" w:val="dotted" w:space="0"/>
            </w:tcBorders>
            <w:vAlign w:val="center"/>
          </w:tcPr>
          <w:p>
            <w:pPr>
              <w:spacing w:after="20" w:before="20"/>
              <w:jc w:val="right"/>
            </w:pPr>
            <w:r>
              <w:rPr>
                <w:rStyle w:val="tableCharacter"/>
              </w:rPr>
              <w:t>0.00</w:t>
            </w:r>
          </w:p>
        </w:tc>
      </w:tr>
      <w:tr>
        <w:tc>
          <w:tcPr>
            <w:tcW w:type="dxa" w:w="4153"/>
            <w:tcBorders>
              <w:bottom w:sz="6" w:val="dotted" w:space="0"/>
              <w:right w:sz="6" w:val="dotted" w:space="0"/>
            </w:tcBorders>
            <w:vAlign w:val="center"/>
          </w:tcPr>
          <w:p>
            <w:pPr>
              <w:spacing w:after="20" w:before="20"/>
              <w:jc w:val="left"/>
            </w:pPr>
            <w:r>
              <w:rPr>
                <w:rStyle w:val="tableCharacter"/>
              </w:rPr>
              <w:t>负债：</w:t>
            </w:r>
          </w:p>
        </w:tc>
        <w:tc>
          <w:tcPr>
            <w:tcW w:type="dxa" w:w="4153"/>
            <w:tcBorders>
              <w:bottom w:sz="6" w:val="dotted" w:space="0"/>
            </w:tcBorders>
            <w:vAlign w:val="center"/>
          </w:tcPr>
          <w:p>
            <w:pPr>
              <w:spacing w:after="20" w:before="20"/>
              <w:jc w:val="right"/>
            </w:pPr>
            <w:r>
              <w:rPr>
                <w:rStyle w:val="tableCharacter"/>
              </w:rPr>
            </w:r>
          </w:p>
        </w:tc>
      </w:tr>
      <w:tr>
        <w:tc>
          <w:tcPr>
            <w:tcW w:type="dxa" w:w="4153"/>
            <w:tcBorders>
              <w:bottom w:sz="6" w:val="dotted" w:space="0"/>
              <w:right w:sz="6" w:val="dotted" w:space="0"/>
            </w:tcBorders>
            <w:vAlign w:val="center"/>
          </w:tcPr>
          <w:p>
            <w:pPr>
              <w:spacing w:after="20" w:before="20"/>
              <w:jc w:val="left"/>
            </w:pPr>
            <w:r>
              <w:rPr>
                <w:rStyle w:val="tableCharacter"/>
              </w:rPr>
            </w:r>
          </w:p>
        </w:tc>
        <w:tc>
          <w:tcPr>
            <w:tcW w:type="dxa" w:w="4153"/>
            <w:tcBorders>
              <w:bottom w:sz="6" w:val="dotted" w:space="0"/>
            </w:tcBorders>
            <w:vAlign w:val="center"/>
          </w:tcPr>
          <w:p>
            <w:pPr>
              <w:spacing w:after="20" w:before="20"/>
              <w:jc w:val="right"/>
            </w:pPr>
            <w:r>
              <w:rPr>
                <w:rStyle w:val="tableCharacter"/>
              </w:rPr>
            </w:r>
          </w:p>
        </w:tc>
      </w:tr>
      <w:tr>
        <w:tc>
          <w:tcPr>
            <w:tcW w:type="dxa" w:w="4153"/>
            <w:tcBorders>
              <w:bottom w:sz="6" w:val="dotted" w:space="0"/>
              <w:right w:sz="6" w:val="dotted" w:space="0"/>
            </w:tcBorders>
            <w:vAlign w:val="center"/>
          </w:tcPr>
          <w:p>
            <w:pPr>
              <w:spacing w:after="20" w:before="20"/>
              <w:jc w:val="left"/>
            </w:pPr>
            <w:r>
              <w:rPr>
                <w:rStyle w:val="tableCharacter"/>
              </w:rPr>
            </w:r>
          </w:p>
        </w:tc>
        <w:tc>
          <w:tcPr>
            <w:tcW w:type="dxa" w:w="4153"/>
            <w:tcBorders>
              <w:bottom w:sz="6" w:val="dotted" w:space="0"/>
            </w:tcBorders>
            <w:vAlign w:val="center"/>
          </w:tcPr>
          <w:p>
            <w:pPr>
              <w:spacing w:after="20" w:before="20"/>
              <w:jc w:val="right"/>
            </w:pPr>
            <w:r>
              <w:rPr>
                <w:rStyle w:val="tableCharacter"/>
              </w:rPr>
            </w:r>
          </w:p>
        </w:tc>
      </w:tr>
      <w:tr>
        <w:tc>
          <w:tcPr>
            <w:tcW w:type="dxa" w:w="4153"/>
            <w:tcBorders>
              <w:bottom w:sz="12" w:val="single" w:space="0"/>
              <w:right w:sz="6" w:val="dotted" w:space="0"/>
            </w:tcBorders>
            <w:vAlign w:val="center"/>
          </w:tcPr>
          <w:p>
            <w:pPr>
              <w:spacing w:after="20" w:before="20"/>
              <w:jc w:val="center"/>
            </w:pPr>
            <w:r>
              <w:rPr>
                <w:rStyle w:val="tableCharacter"/>
              </w:rPr>
              <w:t>负债小计</w:t>
            </w:r>
          </w:p>
        </w:tc>
        <w:tc>
          <w:tcPr>
            <w:tcW w:type="dxa" w:w="4153"/>
            <w:tcBorders>
              <w:bottom w:sz="12" w:val="single" w:space="0"/>
            </w:tcBorders>
            <w:vAlign w:val="center"/>
          </w:tcPr>
          <w:p>
            <w:pPr>
              <w:spacing w:after="20" w:before="20"/>
              <w:jc w:val="right"/>
            </w:pPr>
            <w:r>
              <w:rPr>
                <w:rStyle w:val="tableCharacter"/>
              </w:rPr>
              <w:t>0.00</w:t>
            </w:r>
          </w:p>
        </w:tc>
      </w:tr>
    </w:tbl>
    <w:p>
      <w:pPr>
        <w:pStyle w:val="Heading2"/>
      </w:pPr>
      <w:r>
        <w:rPr>
          <w:rStyle w:val="first"/>
          <w:b/>
        </w:rPr>
        <w:t>（六）存货</w:t>
      </w:r>
    </w:p>
    <w:p>
      <w:pPr>
        <w:pStyle w:val="paragraph"/>
      </w:pPr>
      <w:r>
        <w:rPr>
          <w:rStyle w:val="zero"/>
        </w:rPr>
        <w:t>1、明细情况</w:t>
      </w:r>
    </w:p>
    <w:tbl>
      <w:tblPr>
        <w:tblW w:type="auto" w:w="0"/>
        <w:tblLayout w:type="autofit"/>
        <w:tblLook w:firstColumn="1" w:firstRow="1" w:lastColumn="0" w:lastRow="0" w:noHBand="0" w:noVBand="1" w:val="04A0"/>
      </w:tblPr>
      <w:tblGrid>
        <w:gridCol w:w="1187"/>
        <w:gridCol w:w="1187"/>
        <w:gridCol w:w="1187"/>
        <w:gridCol w:w="1187"/>
        <w:gridCol w:w="1187"/>
        <w:gridCol w:w="1187"/>
        <w:gridCol w:w="1187"/>
      </w:tblGrid>
      <w:tr>
        <w:tc>
          <w:tcPr>
            <w:tcW w:type="dxa" w:w="1187"/>
            <w:vMerge w:val="restart"/>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3561"/>
            <w:gridSpan w:val="3"/>
            <w:tcBorders>
              <w:top w:sz="12" w:val="single" w:space="0"/>
              <w:bottom w:sz="6" w:val="dotted" w:space="0"/>
              <w:right w:sz="6" w:val="dotted" w:space="0"/>
            </w:tcBorders>
            <w:vAlign w:val="center"/>
          </w:tcPr>
          <w:p>
            <w:pPr>
              <w:spacing w:after="20" w:before="20"/>
              <w:jc w:val="center"/>
            </w:pPr>
            <w:r>
              <w:rPr>
                <w:rStyle w:val="tableCharacter"/>
              </w:rPr>
              <w:t>期末数</w:t>
            </w:r>
          </w:p>
        </w:tc>
        <w:tc>
          <w:tcPr>
            <w:tcW w:type="dxa" w:w="3561"/>
            <w:gridSpan w:val="3"/>
            <w:tcBorders>
              <w:top w:sz="12" w:val="single" w:space="0"/>
              <w:bottom w:sz="6" w:val="dotted" w:space="0"/>
              <w:right w:sz="6" w:val="dotted" w:space="0"/>
            </w:tcBorders>
            <w:vAlign w:val="center"/>
          </w:tcPr>
          <w:p>
            <w:pPr>
              <w:spacing w:after="20" w:before="20"/>
              <w:jc w:val="center"/>
            </w:pPr>
            <w:r>
              <w:rPr>
                <w:rStyle w:val="tableCharacter"/>
              </w:rPr>
              <w:t>期初数</w:t>
            </w:r>
          </w:p>
        </w:tc>
      </w:tr>
      <w:tr>
        <w:tc>
          <w:tcPr>
            <w:tcW w:type="dxa" w:w="1187"/>
            <w:vMerge/>
            <w:tcBorders>
              <w:bottom w:sz="6" w:val="dotted" w:space="0"/>
              <w:right w:sz="6" w:val="dotted" w:space="0"/>
            </w:tcBorders>
          </w:tcPr>
          <w:p/>
        </w:tc>
        <w:tc>
          <w:tcPr>
            <w:tcW w:type="dxa" w:w="1187"/>
            <w:tcBorders>
              <w:bottom w:sz="6" w:val="dotted" w:space="0"/>
              <w:right w:sz="6" w:val="dotted" w:space="0"/>
            </w:tcBorders>
            <w:vAlign w:val="center"/>
          </w:tcPr>
          <w:p>
            <w:pPr>
              <w:spacing w:after="20" w:before="20"/>
              <w:jc w:val="center"/>
            </w:pPr>
            <w:r>
              <w:rPr>
                <w:rStyle w:val="tableCharacter"/>
              </w:rPr>
              <w:t>账面余额</w:t>
            </w:r>
          </w:p>
        </w:tc>
        <w:tc>
          <w:tcPr>
            <w:tcW w:type="dxa" w:w="1187"/>
            <w:tcBorders>
              <w:bottom w:sz="6" w:val="dotted" w:space="0"/>
              <w:right w:sz="6" w:val="dotted" w:space="0"/>
            </w:tcBorders>
            <w:vAlign w:val="center"/>
          </w:tcPr>
          <w:p>
            <w:pPr>
              <w:spacing w:after="20" w:before="20"/>
              <w:jc w:val="center"/>
            </w:pPr>
            <w:r>
              <w:rPr>
                <w:rStyle w:val="tableCharacter"/>
              </w:rPr>
              <w:t>跌价准备</w:t>
            </w:r>
          </w:p>
        </w:tc>
        <w:tc>
          <w:tcPr>
            <w:tcW w:type="dxa" w:w="1187"/>
            <w:tcBorders>
              <w:bottom w:sz="6" w:val="dotted" w:space="0"/>
              <w:right w:sz="6" w:val="dotted" w:space="0"/>
            </w:tcBorders>
            <w:vAlign w:val="center"/>
          </w:tcPr>
          <w:p>
            <w:pPr>
              <w:spacing w:after="20" w:before="20"/>
              <w:jc w:val="center"/>
            </w:pPr>
            <w:r>
              <w:rPr>
                <w:rStyle w:val="tableCharacter"/>
              </w:rPr>
              <w:t>账面价值</w:t>
            </w:r>
          </w:p>
        </w:tc>
        <w:tc>
          <w:tcPr>
            <w:tcW w:type="dxa" w:w="1187"/>
            <w:tcBorders>
              <w:bottom w:sz="6" w:val="dotted" w:space="0"/>
              <w:right w:sz="6" w:val="dotted" w:space="0"/>
            </w:tcBorders>
            <w:vAlign w:val="center"/>
          </w:tcPr>
          <w:p>
            <w:pPr>
              <w:spacing w:after="20" w:before="20"/>
              <w:jc w:val="center"/>
            </w:pPr>
            <w:r>
              <w:rPr>
                <w:rStyle w:val="tableCharacter"/>
              </w:rPr>
              <w:t>账面余额</w:t>
            </w:r>
          </w:p>
        </w:tc>
        <w:tc>
          <w:tcPr>
            <w:tcW w:type="dxa" w:w="1187"/>
            <w:tcBorders>
              <w:bottom w:sz="6" w:val="dotted" w:space="0"/>
              <w:right w:sz="6" w:val="dotted" w:space="0"/>
            </w:tcBorders>
            <w:vAlign w:val="center"/>
          </w:tcPr>
          <w:p>
            <w:pPr>
              <w:spacing w:after="20" w:before="20"/>
              <w:jc w:val="center"/>
            </w:pPr>
            <w:r>
              <w:rPr>
                <w:rStyle w:val="tableCharacter"/>
              </w:rPr>
              <w:t>跌价准备</w:t>
            </w:r>
          </w:p>
        </w:tc>
        <w:tc>
          <w:tcPr>
            <w:tcW w:type="dxa" w:w="1187"/>
            <w:tcBorders>
              <w:bottom w:sz="6" w:val="dotted" w:space="0"/>
            </w:tcBorders>
            <w:vAlign w:val="center"/>
          </w:tcPr>
          <w:p>
            <w:pPr>
              <w:spacing w:after="20" w:before="20"/>
              <w:jc w:val="center"/>
            </w:pPr>
            <w:r>
              <w:rPr>
                <w:rStyle w:val="tableCharacter"/>
              </w:rPr>
              <w:t>账面价值</w:t>
            </w:r>
          </w:p>
        </w:tc>
      </w:tr>
      <w:tr>
        <w:tc>
          <w:tcPr>
            <w:tcW w:type="dxa" w:w="1187"/>
            <w:tcBorders>
              <w:bottom w:sz="6" w:val="dotted" w:space="0"/>
              <w:right w:sz="6" w:val="dotted" w:space="0"/>
            </w:tcBorders>
            <w:vAlign w:val="center"/>
          </w:tcPr>
          <w:p>
            <w:pPr>
              <w:spacing w:after="20" w:before="20"/>
              <w:jc w:val="left"/>
            </w:pPr>
            <w:r>
              <w:rPr>
                <w:rStyle w:val="tableCharacter"/>
              </w:rPr>
              <w:t>原材料</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tcBorders>
            <w:vAlign w:val="center"/>
          </w:tcPr>
          <w:p>
            <w:pPr>
              <w:spacing w:after="20" w:before="20"/>
              <w:jc w:val="right"/>
            </w:pPr>
            <w:r>
              <w:rPr>
                <w:rStyle w:val="tableCharacter"/>
              </w:rPr>
              <w:t>0.00</w:t>
            </w:r>
          </w:p>
        </w:tc>
      </w:tr>
      <w:tr>
        <w:tc>
          <w:tcPr>
            <w:tcW w:type="dxa" w:w="1187"/>
            <w:tcBorders>
              <w:bottom w:sz="6" w:val="dotted" w:space="0"/>
              <w:right w:sz="6" w:val="dotted" w:space="0"/>
            </w:tcBorders>
            <w:vAlign w:val="center"/>
          </w:tcPr>
          <w:p>
            <w:pPr>
              <w:spacing w:after="20" w:before="20"/>
              <w:jc w:val="left"/>
            </w:pPr>
            <w:r>
              <w:rPr>
                <w:rStyle w:val="tableCharacter"/>
              </w:rPr>
              <w:t>代建项目</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tcBorders>
            <w:vAlign w:val="center"/>
          </w:tcPr>
          <w:p>
            <w:pPr>
              <w:spacing w:after="20" w:before="20"/>
              <w:jc w:val="right"/>
            </w:pPr>
            <w:r>
              <w:rPr>
                <w:rStyle w:val="tableCharacter"/>
              </w:rPr>
              <w:t>0.00</w:t>
            </w:r>
          </w:p>
        </w:tc>
      </w:tr>
      <w:tr>
        <w:tc>
          <w:tcPr>
            <w:tcW w:type="dxa" w:w="1187"/>
            <w:tcBorders>
              <w:bottom w:sz="6" w:val="dotted" w:space="0"/>
              <w:right w:sz="6" w:val="dotted" w:space="0"/>
            </w:tcBorders>
            <w:vAlign w:val="center"/>
          </w:tcPr>
          <w:p>
            <w:pPr>
              <w:spacing w:after="20" w:before="20"/>
              <w:jc w:val="left"/>
            </w:pPr>
            <w:r>
              <w:rPr>
                <w:rStyle w:val="tableCharacter"/>
              </w:rPr>
              <w:t>工程施工</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tcBorders>
            <w:vAlign w:val="center"/>
          </w:tcPr>
          <w:p>
            <w:pPr>
              <w:spacing w:after="20" w:before="20"/>
              <w:jc w:val="right"/>
            </w:pPr>
            <w:r>
              <w:rPr>
                <w:rStyle w:val="tableCharacter"/>
              </w:rPr>
              <w:t>0.00</w:t>
            </w:r>
          </w:p>
        </w:tc>
      </w:tr>
      <w:tr>
        <w:tc>
          <w:tcPr>
            <w:tcW w:type="dxa" w:w="1187"/>
            <w:tcBorders>
              <w:bottom w:sz="6" w:val="dotted" w:space="0"/>
              <w:right w:sz="6" w:val="dotted" w:space="0"/>
            </w:tcBorders>
            <w:vAlign w:val="center"/>
          </w:tcPr>
          <w:p>
            <w:pPr>
              <w:spacing w:after="20" w:before="20"/>
              <w:jc w:val="left"/>
            </w:pPr>
            <w:r>
              <w:rPr>
                <w:rStyle w:val="tableCharacter"/>
              </w:rPr>
              <w:t>开发成本</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tcBorders>
            <w:vAlign w:val="center"/>
          </w:tcPr>
          <w:p>
            <w:pPr>
              <w:spacing w:after="20" w:before="20"/>
              <w:jc w:val="right"/>
            </w:pPr>
            <w:r>
              <w:rPr>
                <w:rStyle w:val="tableCharacter"/>
              </w:rPr>
              <w:t>0.00</w:t>
            </w:r>
          </w:p>
        </w:tc>
      </w:tr>
      <w:tr>
        <w:tc>
          <w:tcPr>
            <w:tcW w:type="dxa" w:w="1187"/>
            <w:tcBorders>
              <w:bottom w:sz="6" w:val="dotted" w:space="0"/>
              <w:right w:sz="6" w:val="dotted" w:space="0"/>
            </w:tcBorders>
            <w:vAlign w:val="center"/>
          </w:tcPr>
          <w:p>
            <w:pPr>
              <w:spacing w:after="20" w:before="20"/>
              <w:jc w:val="left"/>
            </w:pPr>
            <w:r>
              <w:rPr>
                <w:rStyle w:val="tableCharacter"/>
              </w:rPr>
              <w:t>开发产品</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tcBorders>
            <w:vAlign w:val="center"/>
          </w:tcPr>
          <w:p>
            <w:pPr>
              <w:spacing w:after="20" w:before="20"/>
              <w:jc w:val="right"/>
            </w:pPr>
            <w:r>
              <w:rPr>
                <w:rStyle w:val="tableCharacter"/>
              </w:rPr>
              <w:t>0.00</w:t>
            </w:r>
          </w:p>
        </w:tc>
      </w:tr>
      <w:tr>
        <w:tc>
          <w:tcPr>
            <w:tcW w:type="dxa" w:w="1187"/>
            <w:tcBorders>
              <w:bottom w:sz="6" w:val="dotted" w:space="0"/>
              <w:right w:sz="6" w:val="dotted" w:space="0"/>
            </w:tcBorders>
            <w:vAlign w:val="center"/>
          </w:tcPr>
          <w:p>
            <w:pPr>
              <w:spacing w:after="20" w:before="20"/>
              <w:jc w:val="left"/>
            </w:pPr>
            <w:r>
              <w:rPr>
                <w:rStyle w:val="tableCharacter"/>
              </w:rPr>
              <w:t>发出商品</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tcBorders>
            <w:vAlign w:val="center"/>
          </w:tcPr>
          <w:p>
            <w:pPr>
              <w:spacing w:after="20" w:before="20"/>
              <w:jc w:val="right"/>
            </w:pPr>
            <w:r>
              <w:rPr>
                <w:rStyle w:val="tableCharacter"/>
              </w:rPr>
              <w:t>0.00</w:t>
            </w:r>
          </w:p>
        </w:tc>
      </w:tr>
      <w:tr>
        <w:tc>
          <w:tcPr>
            <w:tcW w:type="dxa" w:w="1187"/>
            <w:tcBorders>
              <w:bottom w:sz="6" w:val="dotted" w:space="0"/>
              <w:right w:sz="6" w:val="dotted" w:space="0"/>
            </w:tcBorders>
            <w:vAlign w:val="center"/>
          </w:tcPr>
          <w:p>
            <w:pPr>
              <w:spacing w:after="20" w:before="20"/>
              <w:jc w:val="left"/>
            </w:pPr>
            <w:r>
              <w:rPr>
                <w:rStyle w:val="tableCharacter"/>
              </w:rPr>
              <w:t>库存商品</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tcBorders>
            <w:vAlign w:val="center"/>
          </w:tcPr>
          <w:p>
            <w:pPr>
              <w:spacing w:after="20" w:before="20"/>
              <w:jc w:val="right"/>
            </w:pPr>
            <w:r>
              <w:rPr>
                <w:rStyle w:val="tableCharacter"/>
              </w:rPr>
              <w:t>0.00</w:t>
            </w:r>
          </w:p>
        </w:tc>
      </w:tr>
      <w:tr>
        <w:tc>
          <w:tcPr>
            <w:tcW w:type="dxa" w:w="1187"/>
            <w:tcBorders>
              <w:bottom w:sz="6" w:val="dotted" w:space="0"/>
              <w:right w:sz="6" w:val="dotted" w:space="0"/>
            </w:tcBorders>
            <w:vAlign w:val="center"/>
          </w:tcPr>
          <w:p>
            <w:pPr>
              <w:spacing w:after="20" w:before="20"/>
              <w:jc w:val="lef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tcBorders>
            <w:vAlign w:val="center"/>
          </w:tcPr>
          <w:p>
            <w:pPr>
              <w:spacing w:after="20" w:before="20"/>
              <w:jc w:val="right"/>
            </w:pPr>
            <w:r>
              <w:rPr>
                <w:rStyle w:val="tableCharacter"/>
              </w:rPr>
              <w:t>0.00</w:t>
            </w:r>
          </w:p>
        </w:tc>
      </w:tr>
      <w:tr>
        <w:tc>
          <w:tcPr>
            <w:tcW w:type="dxa" w:w="1187"/>
            <w:tcBorders>
              <w:bottom w:sz="6" w:val="dotted" w:space="0"/>
              <w:right w:sz="6" w:val="dotted" w:space="0"/>
            </w:tcBorders>
            <w:vAlign w:val="center"/>
          </w:tcPr>
          <w:p>
            <w:pPr>
              <w:spacing w:after="20" w:before="20"/>
              <w:jc w:val="lef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tcBorders>
            <w:vAlign w:val="center"/>
          </w:tcPr>
          <w:p>
            <w:pPr>
              <w:spacing w:after="20" w:before="20"/>
              <w:jc w:val="right"/>
            </w:pPr>
            <w:r>
              <w:rPr>
                <w:rStyle w:val="tableCharacter"/>
              </w:rPr>
              <w:t>0.00</w:t>
            </w:r>
          </w:p>
        </w:tc>
      </w:tr>
      <w:tr>
        <w:tc>
          <w:tcPr>
            <w:tcW w:type="dxa" w:w="1187"/>
            <w:tcBorders>
              <w:bottom w:sz="6" w:val="dotted" w:space="0"/>
              <w:right w:sz="6" w:val="dotted" w:space="0"/>
            </w:tcBorders>
            <w:vAlign w:val="center"/>
          </w:tcPr>
          <w:p>
            <w:pPr>
              <w:spacing w:after="20" w:before="20"/>
              <w:jc w:val="lef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tcBorders>
            <w:vAlign w:val="center"/>
          </w:tcPr>
          <w:p>
            <w:pPr>
              <w:spacing w:after="20" w:before="20"/>
              <w:jc w:val="right"/>
            </w:pPr>
            <w:r>
              <w:rPr>
                <w:rStyle w:val="tableCharacter"/>
              </w:rPr>
              <w:t>0.00</w:t>
            </w:r>
          </w:p>
        </w:tc>
      </w:tr>
      <w:tr>
        <w:tc>
          <w:tcPr>
            <w:tcW w:type="dxa" w:w="1187"/>
            <w:tcBorders>
              <w:bottom w:sz="12" w:val="single" w:space="0"/>
              <w:right w:sz="6" w:val="dotted" w:space="0"/>
            </w:tcBorders>
            <w:vAlign w:val="center"/>
          </w:tcPr>
          <w:p>
            <w:pPr>
              <w:spacing w:after="20" w:before="20"/>
              <w:jc w:val="center"/>
            </w:pPr>
            <w:r>
              <w:rPr>
                <w:rStyle w:val="tableCharacter"/>
              </w:rPr>
              <w:t>合    计</w:t>
            </w:r>
          </w:p>
        </w:tc>
        <w:tc>
          <w:tcPr>
            <w:tcW w:type="dxa" w:w="1187"/>
            <w:tcBorders>
              <w:bottom w:sz="12" w:val="single" w:space="0"/>
              <w:right w:sz="6" w:val="dotted" w:space="0"/>
            </w:tcBorders>
            <w:vAlign w:val="center"/>
          </w:tcPr>
          <w:p>
            <w:pPr>
              <w:spacing w:after="20" w:before="20"/>
              <w:jc w:val="right"/>
            </w:pPr>
            <w:r>
              <w:rPr>
                <w:rStyle w:val="tableCharacter"/>
              </w:rPr>
              <w:t>0.00</w:t>
            </w:r>
          </w:p>
        </w:tc>
        <w:tc>
          <w:tcPr>
            <w:tcW w:type="dxa" w:w="1187"/>
            <w:tcBorders>
              <w:bottom w:sz="12" w:val="single" w:space="0"/>
              <w:right w:sz="6" w:val="dotted" w:space="0"/>
            </w:tcBorders>
            <w:vAlign w:val="center"/>
          </w:tcPr>
          <w:p>
            <w:pPr>
              <w:spacing w:after="20" w:before="20"/>
              <w:jc w:val="right"/>
            </w:pPr>
            <w:r>
              <w:rPr>
                <w:rStyle w:val="tableCharacter"/>
              </w:rPr>
              <w:t>0.00</w:t>
            </w:r>
          </w:p>
        </w:tc>
        <w:tc>
          <w:tcPr>
            <w:tcW w:type="dxa" w:w="1187"/>
            <w:tcBorders>
              <w:bottom w:sz="12" w:val="single" w:space="0"/>
              <w:right w:sz="6" w:val="dotted" w:space="0"/>
            </w:tcBorders>
            <w:vAlign w:val="center"/>
          </w:tcPr>
          <w:p>
            <w:pPr>
              <w:spacing w:after="20" w:before="20"/>
              <w:jc w:val="right"/>
            </w:pPr>
            <w:r>
              <w:rPr>
                <w:rStyle w:val="tableCharacter"/>
              </w:rPr>
              <w:t>0.00</w:t>
            </w:r>
          </w:p>
        </w:tc>
        <w:tc>
          <w:tcPr>
            <w:tcW w:type="dxa" w:w="1187"/>
            <w:tcBorders>
              <w:bottom w:sz="12" w:val="single" w:space="0"/>
              <w:right w:sz="6" w:val="dotted" w:space="0"/>
            </w:tcBorders>
            <w:vAlign w:val="center"/>
          </w:tcPr>
          <w:p>
            <w:pPr>
              <w:spacing w:after="20" w:before="20"/>
              <w:jc w:val="right"/>
            </w:pPr>
            <w:r>
              <w:rPr>
                <w:rStyle w:val="tableCharacter"/>
              </w:rPr>
              <w:t>0.00</w:t>
            </w:r>
          </w:p>
        </w:tc>
        <w:tc>
          <w:tcPr>
            <w:tcW w:type="dxa" w:w="1187"/>
            <w:tcBorders>
              <w:bottom w:sz="12" w:val="single" w:space="0"/>
              <w:right w:sz="6" w:val="dotted" w:space="0"/>
            </w:tcBorders>
            <w:vAlign w:val="center"/>
          </w:tcPr>
          <w:p>
            <w:pPr>
              <w:spacing w:after="20" w:before="20"/>
              <w:jc w:val="right"/>
            </w:pPr>
            <w:r>
              <w:rPr>
                <w:rStyle w:val="tableCharacter"/>
              </w:rPr>
              <w:t>0.00</w:t>
            </w:r>
          </w:p>
        </w:tc>
        <w:tc>
          <w:tcPr>
            <w:tcW w:type="dxa" w:w="1187"/>
            <w:tcBorders>
              <w:bottom w:sz="12" w:val="single" w:space="0"/>
            </w:tcBorders>
            <w:vAlign w:val="center"/>
          </w:tcPr>
          <w:p>
            <w:pPr>
              <w:spacing w:after="20" w:before="20"/>
              <w:jc w:val="right"/>
            </w:pPr>
            <w:r>
              <w:rPr>
                <w:rStyle w:val="tableCharacter"/>
              </w:rPr>
              <w:t>0.00</w:t>
            </w:r>
          </w:p>
        </w:tc>
      </w:tr>
    </w:tbl>
    <w:p>
      <w:pPr>
        <w:pStyle w:val="paragraph"/>
      </w:pPr>
      <w:r>
        <w:rPr>
          <w:rStyle w:val="zero"/>
        </w:rPr>
        <w:t>房地产开发成本明细如下：</w:t>
      </w:r>
    </w:p>
    <w:p>
      <w:pPr>
        <w:pStyle w:val="paragraph"/>
      </w:pPr>
      <w:r>
        <w:rPr>
          <w:rStyle w:val="zero"/>
        </w:rPr>
        <w:t>不适用</w:t>
      </w:r>
    </w:p>
    <w:p>
      <w:pPr>
        <w:pStyle w:val="paragraph"/>
      </w:pPr>
      <w:r>
        <w:rPr>
          <w:rStyle w:val="zero"/>
        </w:rPr>
        <w:t>房地产开发产品明细如下：</w:t>
      </w:r>
    </w:p>
    <w:tbl>
      <w:tblPr>
        <w:tblW w:type="auto" w:w="0"/>
        <w:tblLayout w:type="autofit"/>
        <w:tblLook w:firstColumn="1" w:firstRow="1" w:lastColumn="0" w:lastRow="0" w:noHBand="0" w:noVBand="1" w:val="04A0"/>
      </w:tblPr>
      <w:tblGrid>
        <w:gridCol w:w="1384"/>
        <w:gridCol w:w="1384"/>
        <w:gridCol w:w="1384"/>
        <w:gridCol w:w="1384"/>
        <w:gridCol w:w="1384"/>
        <w:gridCol w:w="1384"/>
      </w:tblGrid>
      <w:tr>
        <w:tc>
          <w:tcPr>
            <w:tcW w:type="dxa" w:w="1384"/>
            <w:tcBorders>
              <w:top w:sz="12" w:val="single" w:space="0"/>
              <w:bottom w:sz="6" w:val="dotted" w:space="0"/>
              <w:right w:sz="6" w:val="dotted" w:space="0"/>
            </w:tcBorders>
            <w:vAlign w:val="center"/>
          </w:tcPr>
          <w:p>
            <w:pPr>
              <w:spacing w:after="20" w:before="20"/>
              <w:jc w:val="center"/>
            </w:pPr>
            <w:r>
              <w:rPr>
                <w:rStyle w:val="tableCharacter"/>
              </w:rPr>
              <w:t>项目名称</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最近一期竣工时间</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期初账面余额</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本期增加</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本期减少</w:t>
            </w:r>
          </w:p>
        </w:tc>
        <w:tc>
          <w:tcPr>
            <w:tcW w:type="dxa" w:w="1384"/>
            <w:tcBorders>
              <w:top w:sz="12" w:val="single" w:space="0"/>
              <w:bottom w:sz="6" w:val="dotted" w:space="0"/>
            </w:tcBorders>
            <w:vAlign w:val="center"/>
          </w:tcPr>
          <w:p>
            <w:pPr>
              <w:spacing w:after="20" w:before="20"/>
              <w:jc w:val="center"/>
            </w:pPr>
            <w:r>
              <w:rPr>
                <w:rStyle w:val="tableCharacter"/>
              </w:rPr>
              <w:t>期末账面余额</w:t>
            </w:r>
          </w:p>
        </w:tc>
      </w:tr>
      <w:tr>
        <w:tc>
          <w:tcPr>
            <w:tcW w:type="dxa" w:w="1384"/>
            <w:tcBorders>
              <w:bottom w:sz="6" w:val="dotted" w:space="0"/>
              <w:right w:sz="6" w:val="dotted" w:space="0"/>
            </w:tcBorders>
            <w:vAlign w:val="center"/>
          </w:tcPr>
          <w:p>
            <w:pPr>
              <w:spacing w:after="20" w:before="20"/>
              <w:jc w:val="lef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t>0.00</w:t>
            </w:r>
          </w:p>
        </w:tc>
      </w:tr>
      <w:tr>
        <w:tc>
          <w:tcPr>
            <w:tcW w:type="dxa" w:w="1384"/>
            <w:tcBorders>
              <w:bottom w:sz="6" w:val="dotted" w:space="0"/>
              <w:right w:sz="6" w:val="dotted" w:space="0"/>
            </w:tcBorders>
            <w:vAlign w:val="center"/>
          </w:tcPr>
          <w:p>
            <w:pPr>
              <w:spacing w:after="20" w:before="20"/>
              <w:jc w:val="lef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t>0.00</w:t>
            </w:r>
          </w:p>
        </w:tc>
      </w:tr>
      <w:tr>
        <w:tc>
          <w:tcPr>
            <w:tcW w:type="dxa" w:w="1384"/>
            <w:tcBorders>
              <w:bottom w:sz="6" w:val="dotted" w:space="0"/>
              <w:right w:sz="6" w:val="dotted" w:space="0"/>
            </w:tcBorders>
            <w:vAlign w:val="center"/>
          </w:tcPr>
          <w:p>
            <w:pPr>
              <w:spacing w:after="20" w:before="20"/>
              <w:jc w:val="lef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t>0.00</w:t>
            </w:r>
          </w:p>
        </w:tc>
      </w:tr>
      <w:tr>
        <w:tc>
          <w:tcPr>
            <w:tcW w:type="dxa" w:w="1384"/>
            <w:tcBorders>
              <w:bottom w:sz="6" w:val="dotted" w:space="0"/>
              <w:right w:sz="6" w:val="dotted" w:space="0"/>
            </w:tcBorders>
            <w:vAlign w:val="center"/>
          </w:tcPr>
          <w:p>
            <w:pPr>
              <w:spacing w:after="20" w:before="20"/>
              <w:jc w:val="lef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t>0.00</w:t>
            </w:r>
          </w:p>
        </w:tc>
      </w:tr>
      <w:tr>
        <w:tc>
          <w:tcPr>
            <w:tcW w:type="dxa" w:w="1384"/>
            <w:tcBorders>
              <w:bottom w:sz="6" w:val="dotted" w:space="0"/>
              <w:right w:sz="6" w:val="dotted" w:space="0"/>
            </w:tcBorders>
            <w:vAlign w:val="center"/>
          </w:tcPr>
          <w:p>
            <w:pPr>
              <w:spacing w:after="20" w:before="20"/>
              <w:jc w:val="lef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t>0.00</w:t>
            </w:r>
          </w:p>
        </w:tc>
      </w:tr>
      <w:tr>
        <w:tc>
          <w:tcPr>
            <w:tcW w:type="dxa" w:w="1384"/>
            <w:tcBorders>
              <w:bottom w:sz="6" w:val="dotted" w:space="0"/>
              <w:right w:sz="6" w:val="dotted" w:space="0"/>
            </w:tcBorders>
            <w:vAlign w:val="center"/>
          </w:tcPr>
          <w:p>
            <w:pPr>
              <w:spacing w:after="20" w:before="20"/>
              <w:jc w:val="lef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t>0.00</w:t>
            </w:r>
          </w:p>
        </w:tc>
      </w:tr>
      <w:tr>
        <w:tc>
          <w:tcPr>
            <w:tcW w:type="dxa" w:w="1384"/>
            <w:tcBorders>
              <w:bottom w:sz="12" w:val="single" w:space="0"/>
              <w:right w:sz="6" w:val="dotted" w:space="0"/>
            </w:tcBorders>
            <w:vAlign w:val="center"/>
          </w:tcPr>
          <w:p>
            <w:pPr>
              <w:spacing w:after="20" w:before="20"/>
              <w:jc w:val="center"/>
            </w:pPr>
            <w:r>
              <w:rPr>
                <w:rStyle w:val="tableCharacter"/>
              </w:rPr>
            </w:r>
          </w:p>
        </w:tc>
        <w:tc>
          <w:tcPr>
            <w:tcW w:type="dxa" w:w="1384"/>
            <w:tcBorders>
              <w:bottom w:sz="12" w:val="single" w:space="0"/>
              <w:right w:sz="6" w:val="dotted" w:space="0"/>
            </w:tcBorders>
            <w:vAlign w:val="center"/>
          </w:tcPr>
          <w:p>
            <w:pPr>
              <w:spacing w:after="20" w:before="20"/>
              <w:jc w:val="right"/>
            </w:pPr>
            <w:r>
              <w:rPr>
                <w:rStyle w:val="tableCharacter"/>
              </w:rPr>
            </w:r>
          </w:p>
        </w:tc>
        <w:tc>
          <w:tcPr>
            <w:tcW w:type="dxa" w:w="1384"/>
            <w:tcBorders>
              <w:bottom w:sz="12" w:val="single" w:space="0"/>
              <w:right w:sz="6" w:val="dotted" w:space="0"/>
            </w:tcBorders>
            <w:vAlign w:val="center"/>
          </w:tcPr>
          <w:p>
            <w:pPr>
              <w:spacing w:after="20" w:before="20"/>
              <w:jc w:val="right"/>
            </w:pPr>
            <w:r>
              <w:rPr>
                <w:rStyle w:val="tableCharacter"/>
              </w:rPr>
            </w:r>
          </w:p>
        </w:tc>
        <w:tc>
          <w:tcPr>
            <w:tcW w:type="dxa" w:w="1384"/>
            <w:tcBorders>
              <w:bottom w:sz="12" w:val="single" w:space="0"/>
              <w:right w:sz="6" w:val="dotted" w:space="0"/>
            </w:tcBorders>
            <w:vAlign w:val="center"/>
          </w:tcPr>
          <w:p>
            <w:pPr>
              <w:spacing w:after="20" w:before="20"/>
              <w:jc w:val="right"/>
            </w:pPr>
            <w:r>
              <w:rPr>
                <w:rStyle w:val="tableCharacter"/>
              </w:rPr>
            </w:r>
          </w:p>
        </w:tc>
        <w:tc>
          <w:tcPr>
            <w:tcW w:type="dxa" w:w="1384"/>
            <w:tcBorders>
              <w:bottom w:sz="12" w:val="single" w:space="0"/>
              <w:right w:sz="6" w:val="dotted" w:space="0"/>
            </w:tcBorders>
            <w:vAlign w:val="center"/>
          </w:tcPr>
          <w:p>
            <w:pPr>
              <w:spacing w:after="20" w:before="20"/>
              <w:jc w:val="right"/>
            </w:pPr>
            <w:r>
              <w:rPr>
                <w:rStyle w:val="tableCharacter"/>
              </w:rPr>
            </w:r>
          </w:p>
        </w:tc>
        <w:tc>
          <w:tcPr>
            <w:tcW w:type="dxa" w:w="1384"/>
            <w:tcBorders>
              <w:bottom w:sz="12" w:val="single" w:space="0"/>
            </w:tcBorders>
            <w:vAlign w:val="center"/>
          </w:tcPr>
          <w:p>
            <w:pPr>
              <w:spacing w:after="20" w:before="20"/>
              <w:jc w:val="right"/>
            </w:pPr>
            <w:r>
              <w:rPr>
                <w:rStyle w:val="tableCharacter"/>
              </w:rPr>
              <w:t>0.00</w:t>
            </w:r>
          </w:p>
        </w:tc>
      </w:tr>
    </w:tbl>
    <w:p>
      <w:pPr>
        <w:pStyle w:val="paragraph"/>
      </w:pPr>
      <w:r>
        <w:rPr>
          <w:rStyle w:val="zero"/>
        </w:rPr>
        <w:t>2、存货跌价准备</w:t>
      </w:r>
    </w:p>
    <w:tbl>
      <w:tblPr>
        <w:tblW w:type="auto" w:w="0"/>
        <w:tblLayout w:type="autofit"/>
        <w:tblLook w:firstColumn="1" w:firstRow="1" w:lastColumn="0" w:lastRow="0" w:noHBand="0" w:noVBand="1" w:val="04A0"/>
      </w:tblPr>
      <w:tblGrid>
        <w:gridCol w:w="1187"/>
        <w:gridCol w:w="1187"/>
        <w:gridCol w:w="1187"/>
        <w:gridCol w:w="1187"/>
        <w:gridCol w:w="1187"/>
        <w:gridCol w:w="1187"/>
        <w:gridCol w:w="1187"/>
      </w:tblGrid>
      <w:tr>
        <w:tc>
          <w:tcPr>
            <w:tcW w:type="dxa" w:w="1187"/>
            <w:vMerge w:val="restart"/>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1187"/>
            <w:vMerge w:val="restart"/>
            <w:tcBorders>
              <w:top w:sz="12" w:val="single" w:space="0"/>
              <w:bottom w:sz="6" w:val="dotted" w:space="0"/>
              <w:right w:sz="6" w:val="dotted" w:space="0"/>
            </w:tcBorders>
            <w:vAlign w:val="center"/>
          </w:tcPr>
          <w:p>
            <w:pPr>
              <w:spacing w:after="20" w:before="20"/>
              <w:jc w:val="center"/>
            </w:pPr>
            <w:r>
              <w:rPr>
                <w:rStyle w:val="tableCharacter"/>
              </w:rPr>
              <w:t>期初数</w:t>
            </w:r>
          </w:p>
        </w:tc>
        <w:tc>
          <w:tcPr>
            <w:tcW w:type="dxa" w:w="2374"/>
            <w:gridSpan w:val="2"/>
            <w:tcBorders>
              <w:top w:sz="12" w:val="single" w:space="0"/>
              <w:bottom w:sz="6" w:val="dotted" w:space="0"/>
              <w:right w:sz="6" w:val="dotted" w:space="0"/>
            </w:tcBorders>
            <w:vAlign w:val="center"/>
          </w:tcPr>
          <w:p>
            <w:pPr>
              <w:spacing w:after="20" w:before="20"/>
              <w:jc w:val="center"/>
            </w:pPr>
            <w:r>
              <w:rPr>
                <w:rStyle w:val="tableCharacter"/>
              </w:rPr>
              <w:t>本期增加</w:t>
            </w:r>
          </w:p>
        </w:tc>
        <w:tc>
          <w:tcPr>
            <w:tcW w:type="dxa" w:w="2374"/>
            <w:gridSpan w:val="2"/>
            <w:tcBorders>
              <w:top w:sz="12" w:val="single" w:space="0"/>
              <w:bottom w:sz="6" w:val="dotted" w:space="0"/>
              <w:right w:sz="6" w:val="dotted" w:space="0"/>
            </w:tcBorders>
            <w:vAlign w:val="center"/>
          </w:tcPr>
          <w:p>
            <w:pPr>
              <w:spacing w:after="20" w:before="20"/>
              <w:jc w:val="center"/>
            </w:pPr>
            <w:r>
              <w:rPr>
                <w:rStyle w:val="tableCharacter"/>
              </w:rPr>
              <w:t>本期减少</w:t>
            </w:r>
          </w:p>
        </w:tc>
        <w:tc>
          <w:tcPr>
            <w:tcW w:type="dxa" w:w="1187"/>
            <w:vMerge w:val="restart"/>
            <w:tcBorders>
              <w:top w:sz="12" w:val="single" w:space="0"/>
              <w:bottom w:sz="6" w:val="dotted" w:space="0"/>
            </w:tcBorders>
            <w:vAlign w:val="center"/>
          </w:tcPr>
          <w:p>
            <w:pPr>
              <w:spacing w:after="20" w:before="20"/>
              <w:jc w:val="center"/>
            </w:pPr>
            <w:r>
              <w:rPr>
                <w:rStyle w:val="tableCharacter"/>
              </w:rPr>
              <w:t>期末数</w:t>
            </w:r>
          </w:p>
        </w:tc>
      </w:tr>
      <w:tr>
        <w:tc>
          <w:tcPr>
            <w:tcW w:type="dxa" w:w="1187"/>
            <w:vMerge/>
            <w:tcBorders>
              <w:bottom w:sz="6" w:val="dotted" w:space="0"/>
              <w:right w:sz="6" w:val="dotted" w:space="0"/>
            </w:tcBorders>
          </w:tcPr>
          <w:p/>
        </w:tc>
        <w:tc>
          <w:tcPr>
            <w:tcW w:type="dxa" w:w="1187"/>
            <w:vMerge/>
            <w:tcBorders>
              <w:bottom w:sz="6" w:val="dotted" w:space="0"/>
              <w:right w:sz="6" w:val="dotted" w:space="0"/>
            </w:tcBorders>
          </w:tcPr>
          <w:p/>
        </w:tc>
        <w:tc>
          <w:tcPr>
            <w:tcW w:type="dxa" w:w="1187"/>
            <w:tcBorders>
              <w:bottom w:sz="6" w:val="dotted" w:space="0"/>
              <w:right w:sz="6" w:val="dotted" w:space="0"/>
            </w:tcBorders>
            <w:vAlign w:val="center"/>
          </w:tcPr>
          <w:p>
            <w:pPr>
              <w:spacing w:after="20" w:before="20"/>
              <w:jc w:val="center"/>
            </w:pPr>
            <w:r>
              <w:rPr>
                <w:rStyle w:val="tableCharacter"/>
              </w:rPr>
              <w:t>计提</w:t>
            </w:r>
          </w:p>
        </w:tc>
        <w:tc>
          <w:tcPr>
            <w:tcW w:type="dxa" w:w="1187"/>
            <w:tcBorders>
              <w:bottom w:sz="6" w:val="dotted" w:space="0"/>
              <w:right w:sz="6" w:val="dotted" w:space="0"/>
            </w:tcBorders>
            <w:vAlign w:val="center"/>
          </w:tcPr>
          <w:p>
            <w:pPr>
              <w:spacing w:after="20" w:before="20"/>
              <w:jc w:val="center"/>
            </w:pPr>
            <w:r>
              <w:rPr>
                <w:rStyle w:val="tableCharacter"/>
              </w:rPr>
              <w:t>其他</w:t>
            </w:r>
          </w:p>
        </w:tc>
        <w:tc>
          <w:tcPr>
            <w:tcW w:type="dxa" w:w="1187"/>
            <w:tcBorders>
              <w:bottom w:sz="6" w:val="dotted" w:space="0"/>
              <w:right w:sz="6" w:val="dotted" w:space="0"/>
            </w:tcBorders>
            <w:vAlign w:val="center"/>
          </w:tcPr>
          <w:p>
            <w:pPr>
              <w:spacing w:after="20" w:before="20"/>
              <w:jc w:val="center"/>
            </w:pPr>
            <w:r>
              <w:rPr>
                <w:rStyle w:val="tableCharacter"/>
              </w:rPr>
              <w:t>转回或转销</w:t>
            </w:r>
          </w:p>
        </w:tc>
        <w:tc>
          <w:tcPr>
            <w:tcW w:type="dxa" w:w="1187"/>
            <w:tcBorders>
              <w:bottom w:sz="6" w:val="dotted" w:space="0"/>
              <w:right w:sz="6" w:val="dotted" w:space="0"/>
            </w:tcBorders>
            <w:vAlign w:val="center"/>
          </w:tcPr>
          <w:p>
            <w:pPr>
              <w:spacing w:after="20" w:before="20"/>
              <w:jc w:val="center"/>
            </w:pPr>
            <w:r>
              <w:rPr>
                <w:rStyle w:val="tableCharacter"/>
              </w:rPr>
              <w:t>其他</w:t>
            </w:r>
          </w:p>
        </w:tc>
        <w:tc>
          <w:tcPr>
            <w:tcW w:type="dxa" w:w="1187"/>
            <w:vMerge/>
            <w:tcBorders>
              <w:bottom w:sz="6" w:val="dotted" w:space="0"/>
            </w:tcBorders>
          </w:tcPr>
          <w:p/>
        </w:tc>
      </w:tr>
      <w:tr>
        <w:tc>
          <w:tcPr>
            <w:tcW w:type="dxa" w:w="1187"/>
            <w:tcBorders>
              <w:bottom w:sz="6" w:val="dotted" w:space="0"/>
              <w:right w:sz="6" w:val="dotted" w:space="0"/>
            </w:tcBorders>
            <w:vAlign w:val="center"/>
          </w:tcPr>
          <w:p>
            <w:pPr>
              <w:spacing w:after="20" w:before="20"/>
              <w:jc w:val="left"/>
            </w:pPr>
            <w:r>
              <w:rPr>
                <w:rStyle w:val="tableCharacter"/>
              </w:rPr>
              <w:t>在途物资</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tcBorders>
            <w:vAlign w:val="center"/>
          </w:tcPr>
          <w:p>
            <w:pPr>
              <w:spacing w:after="20" w:before="20"/>
              <w:jc w:val="right"/>
            </w:pPr>
            <w:r>
              <w:rPr>
                <w:rStyle w:val="tableCharacter"/>
              </w:rPr>
              <w:t>0.00</w:t>
            </w:r>
          </w:p>
        </w:tc>
      </w:tr>
      <w:tr>
        <w:tc>
          <w:tcPr>
            <w:tcW w:type="dxa" w:w="1187"/>
            <w:tcBorders>
              <w:bottom w:sz="6" w:val="dotted" w:space="0"/>
              <w:right w:sz="6" w:val="dotted" w:space="0"/>
            </w:tcBorders>
            <w:vAlign w:val="center"/>
          </w:tcPr>
          <w:p>
            <w:pPr>
              <w:spacing w:after="20" w:before="20"/>
              <w:jc w:val="left"/>
            </w:pPr>
            <w:r>
              <w:rPr>
                <w:rStyle w:val="tableCharacter"/>
              </w:rPr>
              <w:t>原材料</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tcBorders>
            <w:vAlign w:val="center"/>
          </w:tcPr>
          <w:p>
            <w:pPr>
              <w:spacing w:after="20" w:before="20"/>
              <w:jc w:val="right"/>
            </w:pPr>
            <w:r>
              <w:rPr>
                <w:rStyle w:val="tableCharacter"/>
              </w:rPr>
              <w:t>0.00</w:t>
            </w:r>
          </w:p>
        </w:tc>
      </w:tr>
      <w:tr>
        <w:tc>
          <w:tcPr>
            <w:tcW w:type="dxa" w:w="1187"/>
            <w:tcBorders>
              <w:bottom w:sz="6" w:val="dotted" w:space="0"/>
              <w:right w:sz="6" w:val="dotted" w:space="0"/>
            </w:tcBorders>
            <w:vAlign w:val="center"/>
          </w:tcPr>
          <w:p>
            <w:pPr>
              <w:spacing w:after="20" w:before="20"/>
              <w:jc w:val="left"/>
            </w:pPr>
            <w:r>
              <w:rPr>
                <w:rStyle w:val="tableCharacter"/>
              </w:rPr>
              <w:t>在产品</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tcBorders>
            <w:vAlign w:val="center"/>
          </w:tcPr>
          <w:p>
            <w:pPr>
              <w:spacing w:after="20" w:before="20"/>
              <w:jc w:val="right"/>
            </w:pPr>
            <w:r>
              <w:rPr>
                <w:rStyle w:val="tableCharacter"/>
              </w:rPr>
              <w:t>0.00</w:t>
            </w:r>
          </w:p>
        </w:tc>
      </w:tr>
      <w:tr>
        <w:tc>
          <w:tcPr>
            <w:tcW w:type="dxa" w:w="1187"/>
            <w:tcBorders>
              <w:bottom w:sz="6" w:val="dotted" w:space="0"/>
              <w:right w:sz="6" w:val="dotted" w:space="0"/>
            </w:tcBorders>
            <w:vAlign w:val="center"/>
          </w:tcPr>
          <w:p>
            <w:pPr>
              <w:spacing w:after="20" w:before="20"/>
              <w:jc w:val="left"/>
            </w:pPr>
            <w:r>
              <w:rPr>
                <w:rStyle w:val="tableCharacter"/>
              </w:rPr>
              <w:t>开发成本</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tcBorders>
            <w:vAlign w:val="center"/>
          </w:tcPr>
          <w:p>
            <w:pPr>
              <w:spacing w:after="20" w:before="20"/>
              <w:jc w:val="right"/>
            </w:pPr>
            <w:r>
              <w:rPr>
                <w:rStyle w:val="tableCharacter"/>
              </w:rPr>
              <w:t>0.00</w:t>
            </w:r>
          </w:p>
        </w:tc>
      </w:tr>
      <w:tr>
        <w:tc>
          <w:tcPr>
            <w:tcW w:type="dxa" w:w="1187"/>
            <w:tcBorders>
              <w:bottom w:sz="6" w:val="dotted" w:space="0"/>
              <w:right w:sz="6" w:val="dotted" w:space="0"/>
            </w:tcBorders>
            <w:vAlign w:val="center"/>
          </w:tcPr>
          <w:p>
            <w:pPr>
              <w:spacing w:after="20" w:before="20"/>
              <w:jc w:val="left"/>
            </w:pPr>
            <w:r>
              <w:rPr>
                <w:rStyle w:val="tableCharacter"/>
              </w:rPr>
              <w:t>未完成劳务</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tcBorders>
            <w:vAlign w:val="center"/>
          </w:tcPr>
          <w:p>
            <w:pPr>
              <w:spacing w:after="20" w:before="20"/>
              <w:jc w:val="right"/>
            </w:pPr>
            <w:r>
              <w:rPr>
                <w:rStyle w:val="tableCharacter"/>
              </w:rPr>
              <w:t>0.00</w:t>
            </w:r>
          </w:p>
        </w:tc>
      </w:tr>
      <w:tr>
        <w:tc>
          <w:tcPr>
            <w:tcW w:type="dxa" w:w="1187"/>
            <w:tcBorders>
              <w:bottom w:sz="6" w:val="dotted" w:space="0"/>
              <w:right w:sz="6" w:val="dotted" w:space="0"/>
            </w:tcBorders>
            <w:vAlign w:val="center"/>
          </w:tcPr>
          <w:p>
            <w:pPr>
              <w:spacing w:after="20" w:before="20"/>
              <w:jc w:val="left"/>
            </w:pPr>
            <w:r>
              <w:rPr>
                <w:rStyle w:val="tableCharacter"/>
              </w:rPr>
              <w:t>库存商品</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tcBorders>
            <w:vAlign w:val="center"/>
          </w:tcPr>
          <w:p>
            <w:pPr>
              <w:spacing w:after="20" w:before="20"/>
              <w:jc w:val="right"/>
            </w:pPr>
            <w:r>
              <w:rPr>
                <w:rStyle w:val="tableCharacter"/>
              </w:rPr>
              <w:t>0.00</w:t>
            </w:r>
          </w:p>
        </w:tc>
      </w:tr>
      <w:tr>
        <w:tc>
          <w:tcPr>
            <w:tcW w:type="dxa" w:w="1187"/>
            <w:tcBorders>
              <w:bottom w:sz="6" w:val="dotted" w:space="0"/>
              <w:right w:sz="6" w:val="dotted" w:space="0"/>
            </w:tcBorders>
            <w:vAlign w:val="center"/>
          </w:tcPr>
          <w:p>
            <w:pPr>
              <w:spacing w:after="20" w:before="20"/>
              <w:jc w:val="left"/>
            </w:pPr>
            <w:r>
              <w:rPr>
                <w:rStyle w:val="tableCharacter"/>
              </w:rPr>
              <w:t>开发产品</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tcBorders>
            <w:vAlign w:val="center"/>
          </w:tcPr>
          <w:p>
            <w:pPr>
              <w:spacing w:after="20" w:before="20"/>
              <w:jc w:val="right"/>
            </w:pPr>
            <w:r>
              <w:rPr>
                <w:rStyle w:val="tableCharacter"/>
              </w:rPr>
              <w:t>0.00</w:t>
            </w:r>
          </w:p>
        </w:tc>
      </w:tr>
      <w:tr>
        <w:tc>
          <w:tcPr>
            <w:tcW w:type="dxa" w:w="1187"/>
            <w:tcBorders>
              <w:bottom w:sz="6" w:val="dotted" w:space="0"/>
              <w:right w:sz="6" w:val="dotted" w:space="0"/>
            </w:tcBorders>
            <w:vAlign w:val="center"/>
          </w:tcPr>
          <w:p>
            <w:pPr>
              <w:spacing w:after="20" w:before="20"/>
              <w:jc w:val="left"/>
            </w:pPr>
            <w:r>
              <w:rPr>
                <w:rStyle w:val="tableCharacter"/>
              </w:rPr>
              <w:t>农产品</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tcBorders>
            <w:vAlign w:val="center"/>
          </w:tcPr>
          <w:p>
            <w:pPr>
              <w:spacing w:after="20" w:before="20"/>
              <w:jc w:val="right"/>
            </w:pPr>
            <w:r>
              <w:rPr>
                <w:rStyle w:val="tableCharacter"/>
              </w:rPr>
              <w:t>0.00</w:t>
            </w:r>
          </w:p>
        </w:tc>
      </w:tr>
      <w:tr>
        <w:tc>
          <w:tcPr>
            <w:tcW w:type="dxa" w:w="1187"/>
            <w:tcBorders>
              <w:bottom w:sz="6" w:val="dotted" w:space="0"/>
              <w:right w:sz="6" w:val="dotted" w:space="0"/>
            </w:tcBorders>
            <w:vAlign w:val="center"/>
          </w:tcPr>
          <w:p>
            <w:pPr>
              <w:spacing w:after="20" w:before="20"/>
              <w:jc w:val="left"/>
            </w:pPr>
            <w:r>
              <w:rPr>
                <w:rStyle w:val="tableCharacter"/>
              </w:rPr>
              <w:t>发出商品</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tcBorders>
            <w:vAlign w:val="center"/>
          </w:tcPr>
          <w:p>
            <w:pPr>
              <w:spacing w:after="20" w:before="20"/>
              <w:jc w:val="right"/>
            </w:pPr>
            <w:r>
              <w:rPr>
                <w:rStyle w:val="tableCharacter"/>
              </w:rPr>
              <w:t>0.00</w:t>
            </w:r>
          </w:p>
        </w:tc>
      </w:tr>
      <w:tr>
        <w:tc>
          <w:tcPr>
            <w:tcW w:type="dxa" w:w="1187"/>
            <w:tcBorders>
              <w:bottom w:sz="6" w:val="dotted" w:space="0"/>
              <w:right w:sz="6" w:val="dotted" w:space="0"/>
            </w:tcBorders>
            <w:vAlign w:val="center"/>
          </w:tcPr>
          <w:p>
            <w:pPr>
              <w:spacing w:after="20" w:before="20"/>
              <w:jc w:val="left"/>
            </w:pPr>
            <w:r>
              <w:rPr>
                <w:rStyle w:val="tableCharacter"/>
              </w:rPr>
              <w:t>委托代销商品</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tcBorders>
            <w:vAlign w:val="center"/>
          </w:tcPr>
          <w:p>
            <w:pPr>
              <w:spacing w:after="20" w:before="20"/>
              <w:jc w:val="right"/>
            </w:pPr>
            <w:r>
              <w:rPr>
                <w:rStyle w:val="tableCharacter"/>
              </w:rPr>
              <w:t>0.00</w:t>
            </w:r>
          </w:p>
        </w:tc>
      </w:tr>
      <w:tr>
        <w:tc>
          <w:tcPr>
            <w:tcW w:type="dxa" w:w="1187"/>
            <w:tcBorders>
              <w:bottom w:sz="6" w:val="dotted" w:space="0"/>
              <w:right w:sz="6" w:val="dotted" w:space="0"/>
            </w:tcBorders>
            <w:vAlign w:val="center"/>
          </w:tcPr>
          <w:p>
            <w:pPr>
              <w:spacing w:after="20" w:before="20"/>
              <w:jc w:val="left"/>
            </w:pPr>
            <w:r>
              <w:rPr>
                <w:rStyle w:val="tableCharacter"/>
              </w:rPr>
              <w:t>委托加工物资</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tcBorders>
            <w:vAlign w:val="center"/>
          </w:tcPr>
          <w:p>
            <w:pPr>
              <w:spacing w:after="20" w:before="20"/>
              <w:jc w:val="right"/>
            </w:pPr>
            <w:r>
              <w:rPr>
                <w:rStyle w:val="tableCharacter"/>
              </w:rPr>
              <w:t>0.00</w:t>
            </w:r>
          </w:p>
        </w:tc>
      </w:tr>
      <w:tr>
        <w:tc>
          <w:tcPr>
            <w:tcW w:type="dxa" w:w="1187"/>
            <w:tcBorders>
              <w:bottom w:sz="6" w:val="dotted" w:space="0"/>
              <w:right w:sz="6" w:val="dotted" w:space="0"/>
            </w:tcBorders>
            <w:vAlign w:val="center"/>
          </w:tcPr>
          <w:p>
            <w:pPr>
              <w:spacing w:after="20" w:before="20"/>
              <w:jc w:val="left"/>
            </w:pPr>
            <w:r>
              <w:rPr>
                <w:rStyle w:val="tableCharacter"/>
              </w:rPr>
              <w:t>包装物</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tcBorders>
            <w:vAlign w:val="center"/>
          </w:tcPr>
          <w:p>
            <w:pPr>
              <w:spacing w:after="20" w:before="20"/>
              <w:jc w:val="right"/>
            </w:pPr>
            <w:r>
              <w:rPr>
                <w:rStyle w:val="tableCharacter"/>
              </w:rPr>
              <w:t>0.00</w:t>
            </w:r>
          </w:p>
        </w:tc>
      </w:tr>
      <w:tr>
        <w:tc>
          <w:tcPr>
            <w:tcW w:type="dxa" w:w="1187"/>
            <w:tcBorders>
              <w:bottom w:sz="6" w:val="dotted" w:space="0"/>
              <w:right w:sz="6" w:val="dotted" w:space="0"/>
            </w:tcBorders>
            <w:vAlign w:val="center"/>
          </w:tcPr>
          <w:p>
            <w:pPr>
              <w:spacing w:after="20" w:before="20"/>
              <w:jc w:val="left"/>
            </w:pPr>
            <w:r>
              <w:rPr>
                <w:rStyle w:val="tableCharacter"/>
              </w:rPr>
              <w:t>低值易耗品</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tcBorders>
            <w:vAlign w:val="center"/>
          </w:tcPr>
          <w:p>
            <w:pPr>
              <w:spacing w:after="20" w:before="20"/>
              <w:jc w:val="right"/>
            </w:pPr>
            <w:r>
              <w:rPr>
                <w:rStyle w:val="tableCharacter"/>
              </w:rPr>
              <w:t>0.00</w:t>
            </w:r>
          </w:p>
        </w:tc>
      </w:tr>
      <w:tr>
        <w:tc>
          <w:tcPr>
            <w:tcW w:type="dxa" w:w="1187"/>
            <w:tcBorders>
              <w:bottom w:sz="6" w:val="dotted" w:space="0"/>
              <w:right w:sz="6" w:val="dotted" w:space="0"/>
            </w:tcBorders>
            <w:vAlign w:val="center"/>
          </w:tcPr>
          <w:p>
            <w:pPr>
              <w:spacing w:after="20" w:before="20"/>
              <w:jc w:val="left"/>
            </w:pPr>
            <w:r>
              <w:rPr>
                <w:rStyle w:val="tableCharacter"/>
              </w:rPr>
              <w:t>其他周转材料</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tcBorders>
            <w:vAlign w:val="center"/>
          </w:tcPr>
          <w:p>
            <w:pPr>
              <w:spacing w:after="20" w:before="20"/>
              <w:jc w:val="right"/>
            </w:pPr>
            <w:r>
              <w:rPr>
                <w:rStyle w:val="tableCharacter"/>
              </w:rPr>
              <w:t>0.00</w:t>
            </w:r>
          </w:p>
        </w:tc>
      </w:tr>
      <w:tr>
        <w:tc>
          <w:tcPr>
            <w:tcW w:type="dxa" w:w="1187"/>
            <w:tcBorders>
              <w:bottom w:sz="6" w:val="dotted" w:space="0"/>
              <w:right w:sz="6" w:val="dotted" w:space="0"/>
            </w:tcBorders>
            <w:vAlign w:val="center"/>
          </w:tcPr>
          <w:p>
            <w:pPr>
              <w:spacing w:after="20" w:before="20"/>
              <w:jc w:val="left"/>
            </w:pPr>
            <w:r>
              <w:rPr>
                <w:rStyle w:val="tableCharacter"/>
              </w:rPr>
              <w:t>消耗性生物资产</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tcBorders>
            <w:vAlign w:val="center"/>
          </w:tcPr>
          <w:p>
            <w:pPr>
              <w:spacing w:after="20" w:before="20"/>
              <w:jc w:val="right"/>
            </w:pPr>
            <w:r>
              <w:rPr>
                <w:rStyle w:val="tableCharacter"/>
              </w:rPr>
              <w:t>0.00</w:t>
            </w:r>
          </w:p>
        </w:tc>
      </w:tr>
      <w:tr>
        <w:tc>
          <w:tcPr>
            <w:tcW w:type="dxa" w:w="1187"/>
            <w:tcBorders>
              <w:bottom w:sz="6" w:val="dotted" w:space="0"/>
              <w:right w:sz="6" w:val="dotted" w:space="0"/>
            </w:tcBorders>
            <w:vAlign w:val="center"/>
          </w:tcPr>
          <w:p>
            <w:pPr>
              <w:spacing w:after="20" w:before="20"/>
              <w:jc w:val="left"/>
            </w:pPr>
            <w:r>
              <w:rPr>
                <w:rStyle w:val="tableCharacter"/>
              </w:rPr>
              <w:t>建造合同形成的已完工未结算资产</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tcBorders>
            <w:vAlign w:val="center"/>
          </w:tcPr>
          <w:p>
            <w:pPr>
              <w:spacing w:after="20" w:before="20"/>
              <w:jc w:val="right"/>
            </w:pPr>
            <w:r>
              <w:rPr>
                <w:rStyle w:val="tableCharacter"/>
              </w:rPr>
              <w:t>0.00</w:t>
            </w:r>
          </w:p>
        </w:tc>
      </w:tr>
      <w:tr>
        <w:tc>
          <w:tcPr>
            <w:tcW w:type="dxa" w:w="1187"/>
            <w:tcBorders>
              <w:bottom w:sz="12" w:val="single" w:space="0"/>
              <w:right w:sz="6" w:val="dotted" w:space="0"/>
            </w:tcBorders>
            <w:vAlign w:val="center"/>
          </w:tcPr>
          <w:p>
            <w:pPr>
              <w:spacing w:after="20" w:before="20"/>
              <w:jc w:val="center"/>
            </w:pPr>
            <w:r>
              <w:rPr>
                <w:rStyle w:val="tableCharacter"/>
              </w:rPr>
              <w:t>合    计</w:t>
            </w:r>
          </w:p>
        </w:tc>
        <w:tc>
          <w:tcPr>
            <w:tcW w:type="dxa" w:w="1187"/>
            <w:tcBorders>
              <w:bottom w:sz="12" w:val="single" w:space="0"/>
              <w:right w:sz="6" w:val="dotted" w:space="0"/>
            </w:tcBorders>
            <w:vAlign w:val="center"/>
          </w:tcPr>
          <w:p>
            <w:pPr>
              <w:spacing w:after="20" w:before="20"/>
              <w:jc w:val="right"/>
            </w:pPr>
            <w:r>
              <w:rPr>
                <w:rStyle w:val="tableCharacter"/>
              </w:rPr>
              <w:t>0.00</w:t>
            </w:r>
          </w:p>
        </w:tc>
        <w:tc>
          <w:tcPr>
            <w:tcW w:type="dxa" w:w="1187"/>
            <w:tcBorders>
              <w:bottom w:sz="12" w:val="single" w:space="0"/>
              <w:right w:sz="6" w:val="dotted" w:space="0"/>
            </w:tcBorders>
            <w:vAlign w:val="center"/>
          </w:tcPr>
          <w:p>
            <w:pPr>
              <w:spacing w:after="20" w:before="20"/>
              <w:jc w:val="right"/>
            </w:pPr>
            <w:r>
              <w:rPr>
                <w:rStyle w:val="tableCharacter"/>
              </w:rPr>
              <w:t>0.00</w:t>
            </w:r>
          </w:p>
        </w:tc>
        <w:tc>
          <w:tcPr>
            <w:tcW w:type="dxa" w:w="1187"/>
            <w:tcBorders>
              <w:bottom w:sz="12" w:val="single" w:space="0"/>
              <w:right w:sz="6" w:val="dotted" w:space="0"/>
            </w:tcBorders>
            <w:vAlign w:val="center"/>
          </w:tcPr>
          <w:p>
            <w:pPr>
              <w:spacing w:after="20" w:before="20"/>
              <w:jc w:val="right"/>
            </w:pPr>
            <w:r>
              <w:rPr>
                <w:rStyle w:val="tableCharacter"/>
              </w:rPr>
              <w:t>0.00</w:t>
            </w:r>
          </w:p>
        </w:tc>
        <w:tc>
          <w:tcPr>
            <w:tcW w:type="dxa" w:w="1187"/>
            <w:tcBorders>
              <w:bottom w:sz="12" w:val="single" w:space="0"/>
              <w:right w:sz="6" w:val="dotted" w:space="0"/>
            </w:tcBorders>
            <w:vAlign w:val="center"/>
          </w:tcPr>
          <w:p>
            <w:pPr>
              <w:spacing w:after="20" w:before="20"/>
              <w:jc w:val="right"/>
            </w:pPr>
            <w:r>
              <w:rPr>
                <w:rStyle w:val="tableCharacter"/>
              </w:rPr>
              <w:t>0.00</w:t>
            </w:r>
          </w:p>
        </w:tc>
        <w:tc>
          <w:tcPr>
            <w:tcW w:type="dxa" w:w="1187"/>
            <w:tcBorders>
              <w:bottom w:sz="12" w:val="single" w:space="0"/>
              <w:right w:sz="6" w:val="dotted" w:space="0"/>
            </w:tcBorders>
            <w:vAlign w:val="center"/>
          </w:tcPr>
          <w:p>
            <w:pPr>
              <w:spacing w:after="20" w:before="20"/>
              <w:jc w:val="right"/>
            </w:pPr>
            <w:r>
              <w:rPr>
                <w:rStyle w:val="tableCharacter"/>
              </w:rPr>
              <w:t>0.00</w:t>
            </w:r>
          </w:p>
        </w:tc>
        <w:tc>
          <w:tcPr>
            <w:tcW w:type="dxa" w:w="1187"/>
            <w:tcBorders>
              <w:bottom w:sz="12" w:val="single" w:space="0"/>
            </w:tcBorders>
            <w:vAlign w:val="center"/>
          </w:tcPr>
          <w:p>
            <w:pPr>
              <w:spacing w:after="20" w:before="20"/>
              <w:jc w:val="right"/>
            </w:pPr>
            <w:r>
              <w:rPr>
                <w:rStyle w:val="tableCharacter"/>
              </w:rPr>
              <w:t>0.00</w:t>
            </w:r>
          </w:p>
        </w:tc>
      </w:tr>
    </w:tbl>
    <w:p>
      <w:pPr>
        <w:pStyle w:val="paragraph"/>
      </w:pPr>
      <w:r>
        <w:rPr>
          <w:rStyle w:val="zero"/>
        </w:rPr>
        <w:t>3、确定可变现净值的具体依据、本期转回或转销存货跌价准备的原因</w:t>
      </w:r>
    </w:p>
    <w:tbl>
      <w:tblPr>
        <w:tblW w:type="auto" w:w="0"/>
        <w:tblLayout w:type="autofit"/>
        <w:tblLook w:firstColumn="1" w:firstRow="1" w:lastColumn="0" w:lastRow="0" w:noHBand="0" w:noVBand="1" w:val="04A0"/>
      </w:tblPr>
      <w:tblGrid>
        <w:gridCol w:w="2076"/>
        <w:gridCol w:w="2076"/>
        <w:gridCol w:w="2076"/>
        <w:gridCol w:w="2076"/>
      </w:tblGrid>
      <w:tr>
        <w:tc>
          <w:tcPr>
            <w:tcW w:type="dxa" w:w="2076"/>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2076"/>
            <w:tcBorders>
              <w:top w:sz="12" w:val="single" w:space="0"/>
              <w:bottom w:sz="6" w:val="dotted" w:space="0"/>
              <w:right w:sz="6" w:val="dotted" w:space="0"/>
            </w:tcBorders>
            <w:vAlign w:val="center"/>
          </w:tcPr>
          <w:p>
            <w:pPr>
              <w:spacing w:after="20" w:before="20"/>
              <w:jc w:val="center"/>
            </w:pPr>
            <w:r>
              <w:rPr>
                <w:rStyle w:val="tableCharacter"/>
              </w:rPr>
              <w:t>确定可变现净值      的具体依据</w:t>
            </w:r>
          </w:p>
        </w:tc>
        <w:tc>
          <w:tcPr>
            <w:tcW w:type="dxa" w:w="2076"/>
            <w:tcBorders>
              <w:top w:sz="12" w:val="single" w:space="0"/>
              <w:bottom w:sz="6" w:val="dotted" w:space="0"/>
              <w:right w:sz="6" w:val="dotted" w:space="0"/>
            </w:tcBorders>
            <w:vAlign w:val="center"/>
          </w:tcPr>
          <w:p>
            <w:pPr>
              <w:spacing w:after="20" w:before="20"/>
              <w:jc w:val="center"/>
            </w:pPr>
            <w:r>
              <w:rPr>
                <w:rStyle w:val="tableCharacter"/>
              </w:rPr>
              <w:t>本期转回             存货跌价准备的原因</w:t>
            </w:r>
          </w:p>
        </w:tc>
        <w:tc>
          <w:tcPr>
            <w:tcW w:type="dxa" w:w="2076"/>
            <w:tcBorders>
              <w:top w:sz="12" w:val="single" w:space="0"/>
              <w:bottom w:sz="6" w:val="dotted" w:space="0"/>
            </w:tcBorders>
            <w:vAlign w:val="center"/>
          </w:tcPr>
          <w:p>
            <w:pPr>
              <w:spacing w:after="20" w:before="20"/>
              <w:jc w:val="center"/>
            </w:pPr>
            <w:r>
              <w:rPr>
                <w:rStyle w:val="tableCharacter"/>
              </w:rPr>
              <w:t>本期转销               存货跌价准备的原因</w:t>
            </w:r>
          </w:p>
        </w:tc>
      </w:tr>
      <w:tr>
        <w:tc>
          <w:tcPr>
            <w:tcW w:type="dxa" w:w="2076"/>
            <w:tcBorders>
              <w:bottom w:sz="6" w:val="dotted" w:space="0"/>
              <w:right w:sz="6" w:val="dotted" w:space="0"/>
            </w:tcBorders>
            <w:vAlign w:val="center"/>
          </w:tcPr>
          <w:p>
            <w:pPr>
              <w:spacing w:after="20" w:before="20"/>
              <w:jc w:val="left"/>
            </w:pPr>
            <w:r>
              <w:rPr>
                <w:rStyle w:val="tableCharacter"/>
              </w:rPr>
              <w:t>原材料</w:t>
            </w:r>
          </w:p>
        </w:tc>
        <w:tc>
          <w:tcPr>
            <w:tcW w:type="dxa" w:w="2076"/>
            <w:tcBorders>
              <w:bottom w:sz="6" w:val="dotted" w:space="0"/>
              <w:right w:sz="6" w:val="dotted" w:space="0"/>
            </w:tcBorders>
            <w:vAlign w:val="center"/>
          </w:tcPr>
          <w:p>
            <w:pPr>
              <w:spacing w:after="20" w:before="20"/>
              <w:jc w:val="right"/>
            </w:pPr>
            <w:r>
              <w:rPr>
                <w:rStyle w:val="tableCharacter"/>
              </w:rPr>
              <w:t>相关产成品估计售价减去至完工估计将要发生的成本、估计的销售费用以及相关税费后的金额确定可变现净值</w:t>
            </w:r>
          </w:p>
        </w:tc>
        <w:tc>
          <w:tcPr>
            <w:tcW w:type="dxa" w:w="2076"/>
            <w:tcBorders>
              <w:bottom w:sz="6" w:val="dotted" w:space="0"/>
              <w:right w:sz="6" w:val="dotted" w:space="0"/>
            </w:tcBorders>
            <w:vAlign w:val="center"/>
          </w:tcPr>
          <w:p>
            <w:pPr>
              <w:spacing w:after="20" w:before="20"/>
              <w:jc w:val="right"/>
            </w:pPr>
            <w:r>
              <w:rPr>
                <w:rStyle w:val="tableCharacter"/>
              </w:rPr>
              <w:t>以前期间计提了存货跌价准备的存货可变现净值上升</w:t>
            </w:r>
          </w:p>
        </w:tc>
        <w:tc>
          <w:tcPr>
            <w:tcW w:type="dxa" w:w="2076"/>
            <w:tcBorders>
              <w:bottom w:sz="6" w:val="dotted" w:space="0"/>
            </w:tcBorders>
            <w:vAlign w:val="center"/>
          </w:tcPr>
          <w:p>
            <w:pPr>
              <w:spacing w:after="20" w:before="20"/>
              <w:jc w:val="right"/>
            </w:pPr>
            <w:r>
              <w:rPr>
                <w:rStyle w:val="tableCharacter"/>
              </w:rPr>
              <w:t>本期已将期初计提存货跌价准备的存货售出</w:t>
            </w:r>
          </w:p>
        </w:tc>
      </w:tr>
      <w:tr>
        <w:tc>
          <w:tcPr>
            <w:tcW w:type="dxa" w:w="2076"/>
            <w:tcBorders>
              <w:bottom w:sz="6" w:val="dotted" w:space="0"/>
              <w:right w:sz="6" w:val="dotted" w:space="0"/>
            </w:tcBorders>
            <w:vAlign w:val="center"/>
          </w:tcPr>
          <w:p>
            <w:pPr>
              <w:spacing w:after="20" w:before="20"/>
              <w:jc w:val="left"/>
            </w:pPr>
            <w:r>
              <w:rPr>
                <w:rStyle w:val="tableCharacter"/>
              </w:rPr>
              <w:t>在产品</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库存商品</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12" w:val="single" w:space="0"/>
              <w:right w:sz="6" w:val="dotted" w:space="0"/>
            </w:tcBorders>
            <w:vAlign w:val="center"/>
          </w:tcPr>
          <w:p>
            <w:pPr>
              <w:spacing w:after="20" w:before="20"/>
              <w:jc w:val="center"/>
            </w:pPr>
            <w:r>
              <w:rPr>
                <w:rStyle w:val="tableCharacter"/>
              </w:rPr>
              <w:t>……</w:t>
            </w:r>
          </w:p>
        </w:tc>
        <w:tc>
          <w:tcPr>
            <w:tcW w:type="dxa" w:w="2076"/>
            <w:tcBorders>
              <w:bottom w:sz="12" w:val="single" w:space="0"/>
              <w:right w:sz="6" w:val="dotted" w:space="0"/>
            </w:tcBorders>
            <w:vAlign w:val="center"/>
          </w:tcPr>
          <w:p>
            <w:pPr>
              <w:spacing w:after="20" w:before="20"/>
              <w:jc w:val="right"/>
            </w:pPr>
            <w:r>
              <w:rPr>
                <w:rStyle w:val="tableCharacter"/>
              </w:rPr>
            </w:r>
          </w:p>
        </w:tc>
        <w:tc>
          <w:tcPr>
            <w:tcW w:type="dxa" w:w="2076"/>
            <w:tcBorders>
              <w:bottom w:sz="12" w:val="single" w:space="0"/>
              <w:right w:sz="6" w:val="dotted" w:space="0"/>
            </w:tcBorders>
            <w:vAlign w:val="center"/>
          </w:tcPr>
          <w:p>
            <w:pPr>
              <w:spacing w:after="20" w:before="20"/>
              <w:jc w:val="right"/>
            </w:pPr>
            <w:r>
              <w:rPr>
                <w:rStyle w:val="tableCharacter"/>
              </w:rPr>
            </w:r>
          </w:p>
        </w:tc>
        <w:tc>
          <w:tcPr>
            <w:tcW w:type="dxa" w:w="2076"/>
            <w:tcBorders>
              <w:bottom w:sz="12" w:val="single" w:space="0"/>
            </w:tcBorders>
            <w:vAlign w:val="center"/>
          </w:tcPr>
          <w:p>
            <w:pPr>
              <w:spacing w:after="20" w:before="20"/>
              <w:jc w:val="right"/>
            </w:pPr>
            <w:r>
              <w:rPr>
                <w:rStyle w:val="tableCharacter"/>
              </w:rPr>
            </w:r>
          </w:p>
        </w:tc>
      </w:tr>
    </w:tbl>
    <w:p>
      <w:pPr>
        <w:pStyle w:val="paragraph"/>
      </w:pPr>
      <w:r>
        <w:rPr>
          <w:rStyle w:val="zero"/>
        </w:rPr>
        <w:t>4、存货期末余额中借款费用资本化情况</w:t>
      </w:r>
    </w:p>
    <w:tbl>
      <w:tblPr>
        <w:tblW w:type="auto" w:w="0"/>
        <w:tblLayout w:type="autofit"/>
        <w:tblLook w:firstColumn="1" w:firstRow="1" w:lastColumn="0" w:lastRow="0" w:noHBand="0" w:noVBand="1" w:val="04A0"/>
      </w:tblPr>
      <w:tblGrid>
        <w:gridCol w:w="4153"/>
        <w:gridCol w:w="4153"/>
      </w:tblGrid>
      <w:tr>
        <w:tc>
          <w:tcPr>
            <w:tcW w:type="dxa" w:w="4153"/>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4153"/>
            <w:tcBorders>
              <w:top w:sz="12" w:val="single" w:space="0"/>
              <w:bottom w:sz="6" w:val="dotted" w:space="0"/>
            </w:tcBorders>
            <w:vAlign w:val="center"/>
          </w:tcPr>
          <w:p>
            <w:pPr>
              <w:spacing w:after="20" w:before="20"/>
              <w:jc w:val="center"/>
            </w:pPr>
            <w:r>
              <w:rPr>
                <w:rStyle w:val="tableCharacter"/>
              </w:rPr>
              <w:t>期末借款资本化余额</w:t>
            </w:r>
          </w:p>
        </w:tc>
      </w:tr>
      <w:tr>
        <w:tc>
          <w:tcPr>
            <w:tcW w:type="dxa" w:w="4153"/>
            <w:tcBorders>
              <w:bottom w:sz="6" w:val="dotted" w:space="0"/>
              <w:right w:sz="6" w:val="dotted" w:space="0"/>
            </w:tcBorders>
            <w:vAlign w:val="center"/>
          </w:tcPr>
          <w:p>
            <w:pPr>
              <w:spacing w:after="20" w:before="20"/>
              <w:jc w:val="left"/>
            </w:pPr>
            <w:r>
              <w:rPr>
                <w:rStyle w:val="tableCharacter"/>
              </w:rPr>
              <w:t>开发成本</w:t>
            </w:r>
          </w:p>
        </w:tc>
        <w:tc>
          <w:tcPr>
            <w:tcW w:type="dxa" w:w="4153"/>
            <w:tcBorders>
              <w:bottom w:sz="6" w:val="dotted" w:space="0"/>
            </w:tcBorders>
            <w:vAlign w:val="center"/>
          </w:tcPr>
          <w:p>
            <w:pPr>
              <w:spacing w:after="20" w:before="20"/>
              <w:jc w:val="right"/>
            </w:pPr>
            <w:r>
              <w:rPr>
                <w:rStyle w:val="tableCharacter"/>
              </w:rPr>
              <w:t>0.00</w:t>
            </w:r>
          </w:p>
        </w:tc>
      </w:tr>
      <w:tr>
        <w:tc>
          <w:tcPr>
            <w:tcW w:type="dxa" w:w="4153"/>
            <w:tcBorders>
              <w:bottom w:sz="6" w:val="dotted" w:space="0"/>
              <w:right w:sz="6" w:val="dotted" w:space="0"/>
            </w:tcBorders>
            <w:vAlign w:val="center"/>
          </w:tcPr>
          <w:p>
            <w:pPr>
              <w:spacing w:after="20" w:before="20"/>
              <w:jc w:val="left"/>
            </w:pPr>
            <w:r>
              <w:rPr>
                <w:rStyle w:val="tableCharacter"/>
              </w:rPr>
              <w:t>开发产品</w:t>
            </w:r>
          </w:p>
        </w:tc>
        <w:tc>
          <w:tcPr>
            <w:tcW w:type="dxa" w:w="4153"/>
            <w:tcBorders>
              <w:bottom w:sz="6" w:val="dotted" w:space="0"/>
            </w:tcBorders>
            <w:vAlign w:val="center"/>
          </w:tcPr>
          <w:p>
            <w:pPr>
              <w:spacing w:after="20" w:before="20"/>
              <w:jc w:val="right"/>
            </w:pPr>
            <w:r>
              <w:rPr>
                <w:rStyle w:val="tableCharacter"/>
              </w:rPr>
              <w:t>0.00</w:t>
            </w:r>
          </w:p>
        </w:tc>
      </w:tr>
      <w:tr>
        <w:tc>
          <w:tcPr>
            <w:tcW w:type="dxa" w:w="4153"/>
            <w:tcBorders>
              <w:bottom w:sz="12" w:val="single" w:space="0"/>
              <w:right w:sz="6" w:val="dotted" w:space="0"/>
            </w:tcBorders>
            <w:vAlign w:val="center"/>
          </w:tcPr>
          <w:p>
            <w:pPr>
              <w:spacing w:after="20" w:before="20"/>
              <w:jc w:val="center"/>
            </w:pPr>
            <w:r>
              <w:rPr>
                <w:rStyle w:val="tableCharacter"/>
              </w:rPr>
              <w:t xml:space="preserve"> 合  　计 </w:t>
            </w:r>
          </w:p>
        </w:tc>
        <w:tc>
          <w:tcPr>
            <w:tcW w:type="dxa" w:w="4153"/>
            <w:tcBorders>
              <w:bottom w:sz="12" w:val="single" w:space="0"/>
            </w:tcBorders>
            <w:vAlign w:val="center"/>
          </w:tcPr>
          <w:p>
            <w:pPr>
              <w:spacing w:after="20" w:before="20"/>
              <w:jc w:val="right"/>
            </w:pPr>
            <w:r>
              <w:rPr>
                <w:rStyle w:val="tableCharacter"/>
              </w:rPr>
              <w:t>0.00</w:t>
            </w:r>
          </w:p>
        </w:tc>
      </w:tr>
    </w:tbl>
    <w:p>
      <w:pPr>
        <w:pStyle w:val="Heading2"/>
      </w:pPr>
      <w:r>
        <w:rPr>
          <w:rStyle w:val="first"/>
          <w:b/>
        </w:rPr>
        <w:t>（七）可供出售金融资产</w:t>
      </w:r>
    </w:p>
    <w:p>
      <w:pPr>
        <w:pStyle w:val="paragraph"/>
      </w:pPr>
      <w:r>
        <w:rPr>
          <w:rStyle w:val="zero"/>
        </w:rPr>
        <w:t>1、可供出售金融资产情况</w:t>
      </w:r>
    </w:p>
    <w:tbl>
      <w:tblPr>
        <w:tblW w:type="auto" w:w="0"/>
        <w:tblLayout w:type="autofit"/>
        <w:tblLook w:firstColumn="1" w:firstRow="1" w:lastColumn="0" w:lastRow="0" w:noHBand="0" w:noVBand="1" w:val="04A0"/>
      </w:tblPr>
      <w:tblGrid>
        <w:gridCol w:w="1187"/>
        <w:gridCol w:w="1187"/>
        <w:gridCol w:w="1187"/>
        <w:gridCol w:w="1187"/>
        <w:gridCol w:w="1187"/>
        <w:gridCol w:w="1187"/>
        <w:gridCol w:w="1187"/>
      </w:tblGrid>
      <w:tr>
        <w:tc>
          <w:tcPr>
            <w:tcW w:type="dxa" w:w="1187"/>
            <w:vMerge w:val="restart"/>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3561"/>
            <w:gridSpan w:val="3"/>
            <w:tcBorders>
              <w:top w:sz="12" w:val="single" w:space="0"/>
              <w:bottom w:sz="6" w:val="dotted" w:space="0"/>
              <w:right w:sz="6" w:val="dotted" w:space="0"/>
            </w:tcBorders>
            <w:vAlign w:val="center"/>
          </w:tcPr>
          <w:p>
            <w:pPr>
              <w:spacing w:after="20" w:before="20"/>
              <w:jc w:val="center"/>
            </w:pPr>
            <w:r>
              <w:rPr>
                <w:rStyle w:val="tableCharacter"/>
              </w:rPr>
              <w:t>期末数</w:t>
            </w:r>
          </w:p>
        </w:tc>
        <w:tc>
          <w:tcPr>
            <w:tcW w:type="dxa" w:w="3561"/>
            <w:gridSpan w:val="3"/>
            <w:tcBorders>
              <w:top w:sz="12" w:val="single" w:space="0"/>
              <w:bottom w:sz="6" w:val="dotted" w:space="0"/>
              <w:right w:sz="6" w:val="dotted" w:space="0"/>
            </w:tcBorders>
            <w:vAlign w:val="center"/>
          </w:tcPr>
          <w:p>
            <w:pPr>
              <w:spacing w:after="20" w:before="20"/>
              <w:jc w:val="center"/>
            </w:pPr>
            <w:r>
              <w:rPr>
                <w:rStyle w:val="tableCharacter"/>
              </w:rPr>
              <w:t>期初数</w:t>
            </w:r>
          </w:p>
        </w:tc>
      </w:tr>
      <w:tr>
        <w:tc>
          <w:tcPr>
            <w:tcW w:type="dxa" w:w="1187"/>
            <w:vMerge/>
            <w:tcBorders>
              <w:bottom w:sz="6" w:val="dotted" w:space="0"/>
              <w:right w:sz="6" w:val="dotted" w:space="0"/>
            </w:tcBorders>
          </w:tcPr>
          <w:p/>
        </w:tc>
        <w:tc>
          <w:tcPr>
            <w:tcW w:type="dxa" w:w="1187"/>
            <w:tcBorders>
              <w:bottom w:sz="6" w:val="dotted" w:space="0"/>
              <w:right w:sz="6" w:val="dotted" w:space="0"/>
            </w:tcBorders>
            <w:vAlign w:val="center"/>
          </w:tcPr>
          <w:p>
            <w:pPr>
              <w:spacing w:after="20" w:before="20"/>
              <w:jc w:val="center"/>
            </w:pPr>
            <w:r>
              <w:rPr>
                <w:rStyle w:val="tableCharacter"/>
              </w:rPr>
              <w:t>账面余额</w:t>
            </w:r>
          </w:p>
        </w:tc>
        <w:tc>
          <w:tcPr>
            <w:tcW w:type="dxa" w:w="1187"/>
            <w:tcBorders>
              <w:bottom w:sz="6" w:val="dotted" w:space="0"/>
              <w:right w:sz="6" w:val="dotted" w:space="0"/>
            </w:tcBorders>
            <w:vAlign w:val="center"/>
          </w:tcPr>
          <w:p>
            <w:pPr>
              <w:spacing w:after="20" w:before="20"/>
              <w:jc w:val="center"/>
            </w:pPr>
            <w:r>
              <w:rPr>
                <w:rStyle w:val="tableCharacter"/>
              </w:rPr>
              <w:t>减值准备</w:t>
            </w:r>
          </w:p>
        </w:tc>
        <w:tc>
          <w:tcPr>
            <w:tcW w:type="dxa" w:w="1187"/>
            <w:tcBorders>
              <w:bottom w:sz="6" w:val="dotted" w:space="0"/>
              <w:right w:sz="6" w:val="dotted" w:space="0"/>
            </w:tcBorders>
            <w:vAlign w:val="center"/>
          </w:tcPr>
          <w:p>
            <w:pPr>
              <w:spacing w:after="20" w:before="20"/>
              <w:jc w:val="center"/>
            </w:pPr>
            <w:r>
              <w:rPr>
                <w:rStyle w:val="tableCharacter"/>
              </w:rPr>
              <w:t>账面价值</w:t>
            </w:r>
          </w:p>
        </w:tc>
        <w:tc>
          <w:tcPr>
            <w:tcW w:type="dxa" w:w="1187"/>
            <w:tcBorders>
              <w:bottom w:sz="6" w:val="dotted" w:space="0"/>
              <w:right w:sz="6" w:val="dotted" w:space="0"/>
            </w:tcBorders>
            <w:vAlign w:val="center"/>
          </w:tcPr>
          <w:p>
            <w:pPr>
              <w:spacing w:after="20" w:before="20"/>
              <w:jc w:val="center"/>
            </w:pPr>
            <w:r>
              <w:rPr>
                <w:rStyle w:val="tableCharacter"/>
              </w:rPr>
              <w:t>账面余额</w:t>
            </w:r>
          </w:p>
        </w:tc>
        <w:tc>
          <w:tcPr>
            <w:tcW w:type="dxa" w:w="1187"/>
            <w:tcBorders>
              <w:bottom w:sz="6" w:val="dotted" w:space="0"/>
              <w:right w:sz="6" w:val="dotted" w:space="0"/>
            </w:tcBorders>
            <w:vAlign w:val="center"/>
          </w:tcPr>
          <w:p>
            <w:pPr>
              <w:spacing w:after="20" w:before="20"/>
              <w:jc w:val="center"/>
            </w:pPr>
            <w:r>
              <w:rPr>
                <w:rStyle w:val="tableCharacter"/>
              </w:rPr>
              <w:t>减值准备</w:t>
            </w:r>
          </w:p>
        </w:tc>
        <w:tc>
          <w:tcPr>
            <w:tcW w:type="dxa" w:w="1187"/>
            <w:tcBorders>
              <w:bottom w:sz="6" w:val="dotted" w:space="0"/>
            </w:tcBorders>
            <w:vAlign w:val="center"/>
          </w:tcPr>
          <w:p>
            <w:pPr>
              <w:spacing w:after="20" w:before="20"/>
              <w:jc w:val="center"/>
            </w:pPr>
            <w:r>
              <w:rPr>
                <w:rStyle w:val="tableCharacter"/>
              </w:rPr>
              <w:t>账面价值</w:t>
            </w:r>
          </w:p>
        </w:tc>
      </w:tr>
      <w:tr>
        <w:tc>
          <w:tcPr>
            <w:tcW w:type="dxa" w:w="1187"/>
            <w:tcBorders>
              <w:bottom w:sz="6" w:val="dotted" w:space="0"/>
              <w:right w:sz="6" w:val="dotted" w:space="0"/>
            </w:tcBorders>
            <w:vAlign w:val="center"/>
          </w:tcPr>
          <w:p>
            <w:pPr>
              <w:spacing w:after="20" w:before="20"/>
              <w:jc w:val="left"/>
            </w:pPr>
            <w:r>
              <w:rPr>
                <w:rStyle w:val="tableCharacter"/>
              </w:rPr>
              <w:t>可供出售债务工具</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tcBorders>
            <w:vAlign w:val="center"/>
          </w:tcPr>
          <w:p>
            <w:pPr>
              <w:spacing w:after="20" w:before="20"/>
              <w:jc w:val="right"/>
            </w:pPr>
            <w:r>
              <w:rPr>
                <w:rStyle w:val="tableCharacter"/>
              </w:rPr>
              <w:t>0.00</w:t>
            </w:r>
          </w:p>
        </w:tc>
      </w:tr>
      <w:tr>
        <w:tc>
          <w:tcPr>
            <w:tcW w:type="dxa" w:w="1187"/>
            <w:tcBorders>
              <w:bottom w:sz="6" w:val="dotted" w:space="0"/>
              <w:right w:sz="6" w:val="dotted" w:space="0"/>
            </w:tcBorders>
            <w:vAlign w:val="center"/>
          </w:tcPr>
          <w:p>
            <w:pPr>
              <w:spacing w:after="20" w:before="20"/>
              <w:jc w:val="left"/>
            </w:pPr>
            <w:r>
              <w:rPr>
                <w:rStyle w:val="tableCharacter"/>
              </w:rPr>
              <w:t>可供出售权益工具</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tcBorders>
            <w:vAlign w:val="center"/>
          </w:tcPr>
          <w:p>
            <w:pPr>
              <w:spacing w:after="20" w:before="20"/>
              <w:jc w:val="right"/>
            </w:pPr>
            <w:r>
              <w:rPr>
                <w:rStyle w:val="tableCharacter"/>
              </w:rPr>
              <w:t>0.00</w:t>
            </w:r>
          </w:p>
        </w:tc>
      </w:tr>
      <w:tr>
        <w:tc>
          <w:tcPr>
            <w:tcW w:type="dxa" w:w="1187"/>
            <w:tcBorders>
              <w:bottom w:sz="6" w:val="dotted" w:space="0"/>
              <w:right w:sz="6" w:val="dotted" w:space="0"/>
            </w:tcBorders>
            <w:vAlign w:val="center"/>
          </w:tcPr>
          <w:p>
            <w:pPr>
              <w:spacing w:after="20" w:before="20"/>
              <w:jc w:val="left"/>
            </w:pPr>
            <w:r>
              <w:rPr>
                <w:rStyle w:val="tableCharacter"/>
              </w:rPr>
              <w:t>其中：按公允价值计量的</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tcBorders>
            <w:vAlign w:val="center"/>
          </w:tcPr>
          <w:p>
            <w:pPr>
              <w:spacing w:after="20" w:before="20"/>
              <w:jc w:val="right"/>
            </w:pPr>
            <w:r>
              <w:rPr>
                <w:rStyle w:val="tableCharacter"/>
              </w:rPr>
              <w:t>0.00</w:t>
            </w:r>
          </w:p>
        </w:tc>
      </w:tr>
      <w:tr>
        <w:tc>
          <w:tcPr>
            <w:tcW w:type="dxa" w:w="1187"/>
            <w:tcBorders>
              <w:bottom w:sz="6" w:val="dotted" w:space="0"/>
              <w:right w:sz="6" w:val="dotted" w:space="0"/>
            </w:tcBorders>
            <w:vAlign w:val="center"/>
          </w:tcPr>
          <w:p>
            <w:pPr>
              <w:spacing w:after="20" w:before="20"/>
              <w:jc w:val="left"/>
            </w:pPr>
            <w:r>
              <w:rPr>
                <w:rStyle w:val="tableCharacter"/>
              </w:rPr>
              <w:t xml:space="preserve">      按成本计量的</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tcBorders>
            <w:vAlign w:val="center"/>
          </w:tcPr>
          <w:p>
            <w:pPr>
              <w:spacing w:after="20" w:before="20"/>
              <w:jc w:val="right"/>
            </w:pPr>
            <w:r>
              <w:rPr>
                <w:rStyle w:val="tableCharacter"/>
              </w:rPr>
              <w:t>0.00</w:t>
            </w:r>
          </w:p>
        </w:tc>
      </w:tr>
      <w:tr>
        <w:tc>
          <w:tcPr>
            <w:tcW w:type="dxa" w:w="1187"/>
            <w:tcBorders>
              <w:bottom w:sz="6" w:val="dotted" w:space="0"/>
              <w:right w:sz="6" w:val="dotted" w:space="0"/>
            </w:tcBorders>
            <w:vAlign w:val="center"/>
          </w:tcPr>
          <w:p>
            <w:pPr>
              <w:spacing w:after="20" w:before="20"/>
              <w:jc w:val="left"/>
            </w:pPr>
            <w:r>
              <w:rPr>
                <w:rStyle w:val="tableCharacter"/>
              </w:rPr>
              <w:t>其他</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tcBorders>
            <w:vAlign w:val="center"/>
          </w:tcPr>
          <w:p>
            <w:pPr>
              <w:spacing w:after="20" w:before="20"/>
              <w:jc w:val="right"/>
            </w:pPr>
            <w:r>
              <w:rPr>
                <w:rStyle w:val="tableCharacter"/>
              </w:rPr>
              <w:t>0.00</w:t>
            </w:r>
          </w:p>
        </w:tc>
      </w:tr>
      <w:tr>
        <w:tc>
          <w:tcPr>
            <w:tcW w:type="dxa" w:w="1187"/>
            <w:tcBorders>
              <w:bottom w:sz="12" w:val="single" w:space="0"/>
              <w:right w:sz="6" w:val="dotted" w:space="0"/>
            </w:tcBorders>
            <w:vAlign w:val="center"/>
          </w:tcPr>
          <w:p>
            <w:pPr>
              <w:spacing w:after="20" w:before="20"/>
              <w:jc w:val="center"/>
            </w:pPr>
            <w:r>
              <w:rPr>
                <w:rStyle w:val="tableCharacter"/>
              </w:rPr>
              <w:t>合  计</w:t>
            </w:r>
          </w:p>
        </w:tc>
        <w:tc>
          <w:tcPr>
            <w:tcW w:type="dxa" w:w="1187"/>
            <w:tcBorders>
              <w:bottom w:sz="12" w:val="single" w:space="0"/>
              <w:right w:sz="6" w:val="dotted" w:space="0"/>
            </w:tcBorders>
            <w:vAlign w:val="center"/>
          </w:tcPr>
          <w:p>
            <w:pPr>
              <w:spacing w:after="20" w:before="20"/>
              <w:jc w:val="right"/>
            </w:pPr>
            <w:r>
              <w:rPr>
                <w:rStyle w:val="tableCharacter"/>
              </w:rPr>
              <w:t>0.00</w:t>
            </w:r>
          </w:p>
        </w:tc>
        <w:tc>
          <w:tcPr>
            <w:tcW w:type="dxa" w:w="1187"/>
            <w:tcBorders>
              <w:bottom w:sz="12" w:val="single" w:space="0"/>
              <w:right w:sz="6" w:val="dotted" w:space="0"/>
            </w:tcBorders>
            <w:vAlign w:val="center"/>
          </w:tcPr>
          <w:p>
            <w:pPr>
              <w:spacing w:after="20" w:before="20"/>
              <w:jc w:val="right"/>
            </w:pPr>
            <w:r>
              <w:rPr>
                <w:rStyle w:val="tableCharacter"/>
              </w:rPr>
              <w:t>0.00</w:t>
            </w:r>
          </w:p>
        </w:tc>
        <w:tc>
          <w:tcPr>
            <w:tcW w:type="dxa" w:w="1187"/>
            <w:tcBorders>
              <w:bottom w:sz="12" w:val="single" w:space="0"/>
              <w:right w:sz="6" w:val="dotted" w:space="0"/>
            </w:tcBorders>
            <w:vAlign w:val="center"/>
          </w:tcPr>
          <w:p>
            <w:pPr>
              <w:spacing w:after="20" w:before="20"/>
              <w:jc w:val="right"/>
            </w:pPr>
            <w:r>
              <w:rPr>
                <w:rStyle w:val="tableCharacter"/>
              </w:rPr>
              <w:t>0.00</w:t>
            </w:r>
          </w:p>
        </w:tc>
        <w:tc>
          <w:tcPr>
            <w:tcW w:type="dxa" w:w="1187"/>
            <w:tcBorders>
              <w:bottom w:sz="12" w:val="single" w:space="0"/>
              <w:right w:sz="6" w:val="dotted" w:space="0"/>
            </w:tcBorders>
            <w:vAlign w:val="center"/>
          </w:tcPr>
          <w:p>
            <w:pPr>
              <w:spacing w:after="20" w:before="20"/>
              <w:jc w:val="right"/>
            </w:pPr>
            <w:r>
              <w:rPr>
                <w:rStyle w:val="tableCharacter"/>
              </w:rPr>
              <w:t>0.00</w:t>
            </w:r>
          </w:p>
        </w:tc>
        <w:tc>
          <w:tcPr>
            <w:tcW w:type="dxa" w:w="1187"/>
            <w:tcBorders>
              <w:bottom w:sz="12" w:val="single" w:space="0"/>
              <w:right w:sz="6" w:val="dotted" w:space="0"/>
            </w:tcBorders>
            <w:vAlign w:val="center"/>
          </w:tcPr>
          <w:p>
            <w:pPr>
              <w:spacing w:after="20" w:before="20"/>
              <w:jc w:val="right"/>
            </w:pPr>
            <w:r>
              <w:rPr>
                <w:rStyle w:val="tableCharacter"/>
              </w:rPr>
              <w:t>0.00</w:t>
            </w:r>
          </w:p>
        </w:tc>
        <w:tc>
          <w:tcPr>
            <w:tcW w:type="dxa" w:w="1187"/>
            <w:tcBorders>
              <w:bottom w:sz="12" w:val="single" w:space="0"/>
            </w:tcBorders>
            <w:vAlign w:val="center"/>
          </w:tcPr>
          <w:p>
            <w:pPr>
              <w:spacing w:after="20" w:before="20"/>
              <w:jc w:val="right"/>
            </w:pPr>
            <w:r>
              <w:rPr>
                <w:rStyle w:val="tableCharacter"/>
              </w:rPr>
              <w:t>0.00</w:t>
            </w:r>
          </w:p>
        </w:tc>
      </w:tr>
    </w:tbl>
    <w:p>
      <w:pPr>
        <w:pStyle w:val="paragraph"/>
      </w:pPr>
      <w:r>
        <w:rPr>
          <w:rStyle w:val="zero"/>
        </w:rPr>
        <w:t>2、期末按公允价值计量的可供出售金融资产</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可供出售权益工具</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可供出售债务工具</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其他</w:t>
            </w:r>
          </w:p>
        </w:tc>
        <w:tc>
          <w:tcPr>
            <w:tcW w:type="dxa" w:w="1661"/>
            <w:tcBorders>
              <w:top w:sz="12" w:val="single" w:space="0"/>
              <w:bottom w:sz="6" w:val="dotted" w:space="0"/>
            </w:tcBorders>
            <w:vAlign w:val="center"/>
          </w:tcPr>
          <w:p>
            <w:pPr>
              <w:spacing w:after="20" w:before="20"/>
              <w:jc w:val="center"/>
            </w:pPr>
            <w:r>
              <w:rPr>
                <w:rStyle w:val="tableCharacter"/>
              </w:rPr>
              <w:t>合计</w:t>
            </w:r>
          </w:p>
        </w:tc>
      </w:tr>
      <w:tr>
        <w:tc>
          <w:tcPr>
            <w:tcW w:type="dxa" w:w="1661"/>
            <w:tcBorders>
              <w:bottom w:sz="6" w:val="dotted" w:space="0"/>
              <w:right w:sz="6" w:val="dotted" w:space="0"/>
            </w:tcBorders>
            <w:vAlign w:val="center"/>
          </w:tcPr>
          <w:p>
            <w:pPr>
              <w:spacing w:after="20" w:before="20"/>
              <w:jc w:val="left"/>
            </w:pPr>
            <w:r>
              <w:rPr>
                <w:rStyle w:val="tableCharacter"/>
              </w:rPr>
              <w:t>权益工具的成本/债务工具的摊余成本</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公允价值</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累计计入其他综合收益的公允价值变动金额</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12" w:val="single" w:space="0"/>
              <w:right w:sz="6" w:val="dotted" w:space="0"/>
            </w:tcBorders>
            <w:vAlign w:val="center"/>
          </w:tcPr>
          <w:p>
            <w:pPr>
              <w:spacing w:after="20" w:before="20"/>
              <w:jc w:val="center"/>
            </w:pPr>
            <w:r>
              <w:rPr>
                <w:rStyle w:val="tableCharacter"/>
              </w:rPr>
              <w:t>已计提减值金额</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right w:sz="6" w:val="dotted" w:space="0"/>
            </w:tcBorders>
            <w:vAlign w:val="center"/>
          </w:tcPr>
          <w:p>
            <w:pPr>
              <w:spacing w:after="20" w:before="20"/>
              <w:jc w:val="right"/>
            </w:pPr>
            <w:r>
              <w:rPr>
                <w:rStyle w:val="tableCharacter"/>
              </w:rPr>
            </w:r>
          </w:p>
        </w:tc>
        <w:tc>
          <w:tcPr>
            <w:tcW w:type="dxa" w:w="1661"/>
            <w:tcBorders>
              <w:bottom w:sz="12" w:val="single" w:space="0"/>
              <w:right w:sz="6" w:val="dotted" w:space="0"/>
            </w:tcBorders>
            <w:vAlign w:val="center"/>
          </w:tcPr>
          <w:p>
            <w:pPr>
              <w:spacing w:after="20" w:before="20"/>
              <w:jc w:val="right"/>
            </w:pPr>
            <w:r>
              <w:rPr>
                <w:rStyle w:val="tableCharacter"/>
              </w:rPr>
            </w:r>
          </w:p>
        </w:tc>
        <w:tc>
          <w:tcPr>
            <w:tcW w:type="dxa" w:w="1661"/>
            <w:tcBorders>
              <w:bottom w:sz="12" w:val="single" w:space="0"/>
            </w:tcBorders>
            <w:vAlign w:val="center"/>
          </w:tcPr>
          <w:p>
            <w:pPr>
              <w:spacing w:after="20" w:before="20"/>
              <w:jc w:val="right"/>
            </w:pPr>
            <w:r>
              <w:rPr>
                <w:rStyle w:val="tableCharacter"/>
              </w:rPr>
              <w:t>0.00</w:t>
            </w:r>
          </w:p>
        </w:tc>
      </w:tr>
    </w:tbl>
    <w:p>
      <w:pPr>
        <w:pStyle w:val="paragraph"/>
      </w:pPr>
      <w:r>
        <w:rPr>
          <w:rStyle w:val="zero"/>
        </w:rPr>
        <w:t>3、可供出售权益工具年末公允价值严重下跌或非暂时性下跌但未计提减值准备的相关说明</w:t>
      </w:r>
    </w:p>
    <w:tbl>
      <w:tblPr>
        <w:tblW w:type="auto" w:w="0"/>
        <w:tblLayout w:type="autofit"/>
        <w:tblLook w:firstColumn="1" w:firstRow="1" w:lastColumn="0" w:lastRow="0" w:noHBand="0" w:noVBand="1" w:val="04A0"/>
      </w:tblPr>
      <w:tblGrid>
        <w:gridCol w:w="1187"/>
        <w:gridCol w:w="1187"/>
        <w:gridCol w:w="1187"/>
        <w:gridCol w:w="1187"/>
        <w:gridCol w:w="1187"/>
        <w:gridCol w:w="1187"/>
        <w:gridCol w:w="1187"/>
      </w:tblGrid>
      <w:tr>
        <w:tc>
          <w:tcPr>
            <w:tcW w:type="dxa" w:w="1187"/>
            <w:tcBorders>
              <w:top w:sz="12" w:val="single" w:space="0"/>
              <w:bottom w:sz="6" w:val="dotted" w:space="0"/>
              <w:right w:sz="6" w:val="dotted" w:space="0"/>
            </w:tcBorders>
            <w:vAlign w:val="center"/>
          </w:tcPr>
          <w:p>
            <w:pPr>
              <w:spacing w:after="20" w:before="20"/>
              <w:jc w:val="center"/>
            </w:pPr>
            <w:r>
              <w:rPr>
                <w:rStyle w:val="tableCharacter"/>
              </w:rPr>
              <w:t>可供出售权益工具项目</w:t>
            </w:r>
          </w:p>
        </w:tc>
        <w:tc>
          <w:tcPr>
            <w:tcW w:type="dxa" w:w="1187"/>
            <w:tcBorders>
              <w:top w:sz="12" w:val="single" w:space="0"/>
              <w:bottom w:sz="6" w:val="dotted" w:space="0"/>
              <w:right w:sz="6" w:val="dotted" w:space="0"/>
            </w:tcBorders>
            <w:vAlign w:val="center"/>
          </w:tcPr>
          <w:p>
            <w:pPr>
              <w:spacing w:after="20" w:before="20"/>
              <w:jc w:val="center"/>
            </w:pPr>
            <w:r>
              <w:rPr>
                <w:rStyle w:val="tableCharacter"/>
              </w:rPr>
              <w:t>投资成本</w:t>
            </w:r>
          </w:p>
        </w:tc>
        <w:tc>
          <w:tcPr>
            <w:tcW w:type="dxa" w:w="1187"/>
            <w:tcBorders>
              <w:top w:sz="12" w:val="single" w:space="0"/>
              <w:bottom w:sz="6" w:val="dotted" w:space="0"/>
              <w:right w:sz="6" w:val="dotted" w:space="0"/>
            </w:tcBorders>
            <w:vAlign w:val="center"/>
          </w:tcPr>
          <w:p>
            <w:pPr>
              <w:spacing w:after="20" w:before="20"/>
              <w:jc w:val="center"/>
            </w:pPr>
            <w:r>
              <w:rPr>
                <w:rStyle w:val="tableCharacter"/>
              </w:rPr>
              <w:t>年末公允价值</w:t>
            </w:r>
          </w:p>
        </w:tc>
        <w:tc>
          <w:tcPr>
            <w:tcW w:type="dxa" w:w="1187"/>
            <w:tcBorders>
              <w:top w:sz="12" w:val="single" w:space="0"/>
              <w:bottom w:sz="6" w:val="dotted" w:space="0"/>
              <w:right w:sz="6" w:val="dotted" w:space="0"/>
            </w:tcBorders>
            <w:vAlign w:val="center"/>
          </w:tcPr>
          <w:p>
            <w:pPr>
              <w:spacing w:after="20" w:before="20"/>
              <w:jc w:val="center"/>
            </w:pPr>
            <w:r>
              <w:rPr>
                <w:rStyle w:val="tableCharacter"/>
              </w:rPr>
              <w:t>公允价值相对于成本的下跌幅度（%）</w:t>
            </w:r>
          </w:p>
        </w:tc>
        <w:tc>
          <w:tcPr>
            <w:tcW w:type="dxa" w:w="1187"/>
            <w:tcBorders>
              <w:top w:sz="12" w:val="single" w:space="0"/>
              <w:bottom w:sz="6" w:val="dotted" w:space="0"/>
              <w:right w:sz="6" w:val="dotted" w:space="0"/>
            </w:tcBorders>
            <w:vAlign w:val="center"/>
          </w:tcPr>
          <w:p>
            <w:pPr>
              <w:spacing w:after="20" w:before="20"/>
              <w:jc w:val="center"/>
            </w:pPr>
            <w:r>
              <w:rPr>
                <w:rStyle w:val="tableCharacter"/>
              </w:rPr>
              <w:t>持续下跌时间（个月）</w:t>
            </w:r>
          </w:p>
        </w:tc>
        <w:tc>
          <w:tcPr>
            <w:tcW w:type="dxa" w:w="1187"/>
            <w:tcBorders>
              <w:top w:sz="12" w:val="single" w:space="0"/>
              <w:bottom w:sz="6" w:val="dotted" w:space="0"/>
              <w:right w:sz="6" w:val="dotted" w:space="0"/>
            </w:tcBorders>
            <w:vAlign w:val="center"/>
          </w:tcPr>
          <w:p>
            <w:pPr>
              <w:spacing w:after="20" w:before="20"/>
              <w:jc w:val="center"/>
            </w:pPr>
            <w:r>
              <w:rPr>
                <w:rStyle w:val="tableCharacter"/>
              </w:rPr>
              <w:t>已计提减值金额</w:t>
            </w:r>
          </w:p>
        </w:tc>
        <w:tc>
          <w:tcPr>
            <w:tcW w:type="dxa" w:w="1187"/>
            <w:tcBorders>
              <w:top w:sz="12" w:val="single" w:space="0"/>
              <w:bottom w:sz="6" w:val="dotted" w:space="0"/>
            </w:tcBorders>
            <w:vAlign w:val="center"/>
          </w:tcPr>
          <w:p>
            <w:pPr>
              <w:spacing w:after="20" w:before="20"/>
              <w:jc w:val="center"/>
            </w:pPr>
            <w:r>
              <w:rPr>
                <w:rStyle w:val="tableCharacter"/>
              </w:rPr>
              <w:t>未计提减值原因</w:t>
            </w:r>
          </w:p>
        </w:tc>
      </w:tr>
      <w:tr>
        <w:tc>
          <w:tcPr>
            <w:tcW w:type="dxa" w:w="1187"/>
            <w:tcBorders>
              <w:bottom w:sz="6" w:val="dotted" w:space="0"/>
              <w:right w:sz="6" w:val="dotted" w:space="0"/>
            </w:tcBorders>
            <w:vAlign w:val="center"/>
          </w:tcPr>
          <w:p>
            <w:pPr>
              <w:spacing w:after="20" w:before="20"/>
              <w:jc w:val="lef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tcBorders>
            <w:vAlign w:val="center"/>
          </w:tcPr>
          <w:p>
            <w:pPr>
              <w:spacing w:after="20" w:before="20"/>
              <w:jc w:val="right"/>
            </w:pPr>
            <w:r>
              <w:rPr>
                <w:rStyle w:val="tableCharacter"/>
              </w:rPr>
            </w:r>
          </w:p>
        </w:tc>
      </w:tr>
      <w:tr>
        <w:tc>
          <w:tcPr>
            <w:tcW w:type="dxa" w:w="1187"/>
            <w:tcBorders>
              <w:bottom w:sz="6" w:val="dotted" w:space="0"/>
              <w:right w:sz="6" w:val="dotted" w:space="0"/>
            </w:tcBorders>
            <w:vAlign w:val="center"/>
          </w:tcPr>
          <w:p>
            <w:pPr>
              <w:spacing w:after="20" w:before="20"/>
              <w:jc w:val="lef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tcBorders>
            <w:vAlign w:val="center"/>
          </w:tcPr>
          <w:p>
            <w:pPr>
              <w:spacing w:after="20" w:before="20"/>
              <w:jc w:val="right"/>
            </w:pPr>
            <w:r>
              <w:rPr>
                <w:rStyle w:val="tableCharacter"/>
              </w:rPr>
            </w:r>
          </w:p>
        </w:tc>
      </w:tr>
      <w:tr>
        <w:tc>
          <w:tcPr>
            <w:tcW w:type="dxa" w:w="1187"/>
            <w:tcBorders>
              <w:bottom w:sz="6" w:val="dotted" w:space="0"/>
              <w:right w:sz="6" w:val="dotted" w:space="0"/>
            </w:tcBorders>
            <w:vAlign w:val="center"/>
          </w:tcPr>
          <w:p>
            <w:pPr>
              <w:spacing w:after="20" w:before="20"/>
              <w:jc w:val="lef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tcBorders>
            <w:vAlign w:val="center"/>
          </w:tcPr>
          <w:p>
            <w:pPr>
              <w:spacing w:after="20" w:before="20"/>
              <w:jc w:val="right"/>
            </w:pPr>
            <w:r>
              <w:rPr>
                <w:rStyle w:val="tableCharacter"/>
              </w:rPr>
            </w:r>
          </w:p>
        </w:tc>
      </w:tr>
      <w:tr>
        <w:tc>
          <w:tcPr>
            <w:tcW w:type="dxa" w:w="1187"/>
            <w:tcBorders>
              <w:bottom w:sz="12" w:val="single" w:space="0"/>
              <w:right w:sz="6" w:val="dotted" w:space="0"/>
            </w:tcBorders>
            <w:vAlign w:val="center"/>
          </w:tcPr>
          <w:p>
            <w:pPr>
              <w:spacing w:after="20" w:before="20"/>
              <w:jc w:val="center"/>
            </w:pPr>
            <w:r>
              <w:rPr>
                <w:rStyle w:val="tableCharacter"/>
              </w:rPr>
              <w:t>合  计</w:t>
            </w:r>
          </w:p>
        </w:tc>
        <w:tc>
          <w:tcPr>
            <w:tcW w:type="dxa" w:w="1187"/>
            <w:tcBorders>
              <w:bottom w:sz="12" w:val="single" w:space="0"/>
              <w:right w:sz="6" w:val="dotted" w:space="0"/>
            </w:tcBorders>
            <w:vAlign w:val="center"/>
          </w:tcPr>
          <w:p>
            <w:pPr>
              <w:spacing w:after="20" w:before="20"/>
              <w:jc w:val="right"/>
            </w:pPr>
            <w:r>
              <w:rPr>
                <w:rStyle w:val="tableCharacter"/>
              </w:rPr>
              <w:t>0.00</w:t>
            </w:r>
          </w:p>
        </w:tc>
        <w:tc>
          <w:tcPr>
            <w:tcW w:type="dxa" w:w="1187"/>
            <w:tcBorders>
              <w:bottom w:sz="12" w:val="single" w:space="0"/>
              <w:right w:sz="6" w:val="dotted" w:space="0"/>
            </w:tcBorders>
            <w:vAlign w:val="center"/>
          </w:tcPr>
          <w:p>
            <w:pPr>
              <w:spacing w:after="20" w:before="20"/>
              <w:jc w:val="right"/>
            </w:pPr>
            <w:r>
              <w:rPr>
                <w:rStyle w:val="tableCharacter"/>
              </w:rPr>
              <w:t>0.00</w:t>
            </w:r>
          </w:p>
        </w:tc>
        <w:tc>
          <w:tcPr>
            <w:tcW w:type="dxa" w:w="1187"/>
            <w:tcBorders>
              <w:bottom w:sz="12" w:val="single" w:space="0"/>
              <w:right w:sz="6" w:val="dotted" w:space="0"/>
            </w:tcBorders>
            <w:vAlign w:val="center"/>
          </w:tcPr>
          <w:p>
            <w:pPr>
              <w:spacing w:after="20" w:before="20"/>
              <w:jc w:val="right"/>
            </w:pPr>
            <w:r>
              <w:rPr>
                <w:rStyle w:val="tableCharacter"/>
              </w:rPr>
            </w:r>
          </w:p>
        </w:tc>
        <w:tc>
          <w:tcPr>
            <w:tcW w:type="dxa" w:w="1187"/>
            <w:tcBorders>
              <w:bottom w:sz="12" w:val="single" w:space="0"/>
              <w:right w:sz="6" w:val="dotted" w:space="0"/>
            </w:tcBorders>
            <w:vAlign w:val="center"/>
          </w:tcPr>
          <w:p>
            <w:pPr>
              <w:spacing w:after="20" w:before="20"/>
              <w:jc w:val="right"/>
            </w:pPr>
            <w:r>
              <w:rPr>
                <w:rStyle w:val="tableCharacter"/>
              </w:rPr>
              <w:t>—</w:t>
            </w:r>
          </w:p>
        </w:tc>
        <w:tc>
          <w:tcPr>
            <w:tcW w:type="dxa" w:w="1187"/>
            <w:tcBorders>
              <w:bottom w:sz="12" w:val="single" w:space="0"/>
              <w:right w:sz="6" w:val="dotted" w:space="0"/>
            </w:tcBorders>
            <w:vAlign w:val="center"/>
          </w:tcPr>
          <w:p>
            <w:pPr>
              <w:spacing w:after="20" w:before="20"/>
              <w:jc w:val="right"/>
            </w:pPr>
            <w:r>
              <w:rPr>
                <w:rStyle w:val="tableCharacter"/>
              </w:rPr>
            </w:r>
          </w:p>
        </w:tc>
        <w:tc>
          <w:tcPr>
            <w:tcW w:type="dxa" w:w="1187"/>
            <w:tcBorders>
              <w:bottom w:sz="12" w:val="single" w:space="0"/>
            </w:tcBorders>
            <w:vAlign w:val="center"/>
          </w:tcPr>
          <w:p>
            <w:pPr>
              <w:spacing w:after="20" w:before="20"/>
              <w:jc w:val="right"/>
            </w:pPr>
            <w:r>
              <w:rPr>
                <w:rStyle w:val="tableCharacter"/>
              </w:rPr>
              <w:t>—</w:t>
            </w:r>
          </w:p>
        </w:tc>
      </w:tr>
    </w:tbl>
    <w:p>
      <w:pPr>
        <w:pStyle w:val="Heading2"/>
      </w:pPr>
      <w:r>
        <w:rPr>
          <w:rStyle w:val="first"/>
          <w:b/>
        </w:rPr>
        <w:t>（八）长期应收款</w:t>
      </w:r>
    </w:p>
    <w:p>
      <w:pPr>
        <w:pStyle w:val="paragraph"/>
      </w:pPr>
      <w:r>
        <w:rPr>
          <w:rStyle w:val="zero"/>
        </w:rPr>
        <w:t>1、明细情况</w:t>
      </w:r>
    </w:p>
    <w:tbl>
      <w:tblPr>
        <w:tblW w:type="auto" w:w="0"/>
        <w:tblLayout w:type="autofit"/>
        <w:tblLook w:firstColumn="1" w:firstRow="1" w:lastColumn="0" w:lastRow="0" w:noHBand="0" w:noVBand="1" w:val="04A0"/>
      </w:tblPr>
      <w:tblGrid>
        <w:gridCol w:w="1038"/>
        <w:gridCol w:w="1038"/>
        <w:gridCol w:w="1038"/>
        <w:gridCol w:w="1038"/>
        <w:gridCol w:w="1038"/>
        <w:gridCol w:w="1038"/>
        <w:gridCol w:w="1038"/>
        <w:gridCol w:w="1038"/>
      </w:tblGrid>
      <w:tr>
        <w:tc>
          <w:tcPr>
            <w:tcW w:type="dxa" w:w="1038"/>
            <w:vMerge w:val="restart"/>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3114"/>
            <w:gridSpan w:val="3"/>
            <w:tcBorders>
              <w:top w:sz="12" w:val="single" w:space="0"/>
              <w:bottom w:sz="6" w:val="dotted" w:space="0"/>
              <w:right w:sz="6" w:val="dotted" w:space="0"/>
            </w:tcBorders>
            <w:vAlign w:val="center"/>
          </w:tcPr>
          <w:p>
            <w:pPr>
              <w:spacing w:after="20" w:before="20"/>
              <w:jc w:val="center"/>
            </w:pPr>
            <w:r>
              <w:rPr>
                <w:rStyle w:val="tableCharacter"/>
              </w:rPr>
              <w:t>期末数</w:t>
            </w:r>
          </w:p>
        </w:tc>
        <w:tc>
          <w:tcPr>
            <w:tcW w:type="dxa" w:w="3114"/>
            <w:gridSpan w:val="3"/>
            <w:tcBorders>
              <w:top w:sz="12" w:val="single" w:space="0"/>
              <w:bottom w:sz="6" w:val="dotted" w:space="0"/>
              <w:right w:sz="6" w:val="dotted" w:space="0"/>
            </w:tcBorders>
            <w:vAlign w:val="center"/>
          </w:tcPr>
          <w:p>
            <w:pPr>
              <w:spacing w:after="20" w:before="20"/>
              <w:jc w:val="center"/>
            </w:pPr>
            <w:r>
              <w:rPr>
                <w:rStyle w:val="tableCharacter"/>
              </w:rPr>
              <w:t>期初数</w:t>
            </w:r>
          </w:p>
        </w:tc>
        <w:tc>
          <w:tcPr>
            <w:tcW w:type="dxa" w:w="1038"/>
            <w:vMerge w:val="restart"/>
            <w:tcBorders>
              <w:top w:sz="12" w:val="single" w:space="0"/>
              <w:bottom w:sz="6" w:val="dotted" w:space="0"/>
            </w:tcBorders>
            <w:vAlign w:val="center"/>
          </w:tcPr>
          <w:p>
            <w:pPr>
              <w:spacing w:after="20" w:before="20"/>
              <w:jc w:val="center"/>
            </w:pPr>
            <w:r>
              <w:rPr>
                <w:rStyle w:val="tableCharacter"/>
              </w:rPr>
              <w:t>折现率区间</w:t>
            </w:r>
          </w:p>
        </w:tc>
      </w:tr>
      <w:tr>
        <w:tc>
          <w:tcPr>
            <w:tcW w:type="dxa" w:w="1038"/>
            <w:vMerge/>
            <w:tcBorders>
              <w:bottom w:sz="6" w:val="dotted" w:space="0"/>
              <w:right w:sz="6" w:val="dotted" w:space="0"/>
            </w:tcBorders>
          </w:tcPr>
          <w:p/>
        </w:tc>
        <w:tc>
          <w:tcPr>
            <w:tcW w:type="dxa" w:w="1038"/>
            <w:tcBorders>
              <w:bottom w:sz="6" w:val="dotted" w:space="0"/>
              <w:right w:sz="6" w:val="dotted" w:space="0"/>
            </w:tcBorders>
            <w:vAlign w:val="center"/>
          </w:tcPr>
          <w:p>
            <w:pPr>
              <w:spacing w:after="20" w:before="20"/>
              <w:jc w:val="center"/>
            </w:pPr>
            <w:r>
              <w:rPr>
                <w:rStyle w:val="tableCharacter"/>
              </w:rPr>
              <w:t>账面余额</w:t>
            </w:r>
          </w:p>
        </w:tc>
        <w:tc>
          <w:tcPr>
            <w:tcW w:type="dxa" w:w="1038"/>
            <w:tcBorders>
              <w:bottom w:sz="6" w:val="dotted" w:space="0"/>
              <w:right w:sz="6" w:val="dotted" w:space="0"/>
            </w:tcBorders>
            <w:vAlign w:val="center"/>
          </w:tcPr>
          <w:p>
            <w:pPr>
              <w:spacing w:after="20" w:before="20"/>
              <w:jc w:val="center"/>
            </w:pPr>
            <w:r>
              <w:rPr>
                <w:rStyle w:val="tableCharacter"/>
              </w:rPr>
              <w:t>减值准备</w:t>
            </w:r>
          </w:p>
        </w:tc>
        <w:tc>
          <w:tcPr>
            <w:tcW w:type="dxa" w:w="1038"/>
            <w:tcBorders>
              <w:bottom w:sz="6" w:val="dotted" w:space="0"/>
              <w:right w:sz="6" w:val="dotted" w:space="0"/>
            </w:tcBorders>
            <w:vAlign w:val="center"/>
          </w:tcPr>
          <w:p>
            <w:pPr>
              <w:spacing w:after="20" w:before="20"/>
              <w:jc w:val="center"/>
            </w:pPr>
            <w:r>
              <w:rPr>
                <w:rStyle w:val="tableCharacter"/>
              </w:rPr>
              <w:t>账面价值</w:t>
            </w:r>
          </w:p>
        </w:tc>
        <w:tc>
          <w:tcPr>
            <w:tcW w:type="dxa" w:w="1038"/>
            <w:tcBorders>
              <w:bottom w:sz="6" w:val="dotted" w:space="0"/>
              <w:right w:sz="6" w:val="dotted" w:space="0"/>
            </w:tcBorders>
            <w:vAlign w:val="center"/>
          </w:tcPr>
          <w:p>
            <w:pPr>
              <w:spacing w:after="20" w:before="20"/>
              <w:jc w:val="center"/>
            </w:pPr>
            <w:r>
              <w:rPr>
                <w:rStyle w:val="tableCharacter"/>
              </w:rPr>
              <w:t>账面余额</w:t>
            </w:r>
          </w:p>
        </w:tc>
        <w:tc>
          <w:tcPr>
            <w:tcW w:type="dxa" w:w="1038"/>
            <w:tcBorders>
              <w:bottom w:sz="6" w:val="dotted" w:space="0"/>
              <w:right w:sz="6" w:val="dotted" w:space="0"/>
            </w:tcBorders>
            <w:vAlign w:val="center"/>
          </w:tcPr>
          <w:p>
            <w:pPr>
              <w:spacing w:after="20" w:before="20"/>
              <w:jc w:val="center"/>
            </w:pPr>
            <w:r>
              <w:rPr>
                <w:rStyle w:val="tableCharacter"/>
              </w:rPr>
              <w:t>减值准备</w:t>
            </w:r>
          </w:p>
        </w:tc>
        <w:tc>
          <w:tcPr>
            <w:tcW w:type="dxa" w:w="1038"/>
            <w:tcBorders>
              <w:bottom w:sz="6" w:val="dotted" w:space="0"/>
              <w:right w:sz="6" w:val="dotted" w:space="0"/>
            </w:tcBorders>
            <w:vAlign w:val="center"/>
          </w:tcPr>
          <w:p>
            <w:pPr>
              <w:spacing w:after="20" w:before="20"/>
              <w:jc w:val="center"/>
            </w:pPr>
            <w:r>
              <w:rPr>
                <w:rStyle w:val="tableCharacter"/>
              </w:rPr>
              <w:t>账面价值</w:t>
            </w:r>
          </w:p>
        </w:tc>
        <w:tc>
          <w:tcPr>
            <w:tcW w:type="dxa" w:w="1038"/>
            <w:vMerge/>
            <w:tcBorders>
              <w:bottom w:sz="6" w:val="dotted" w:space="0"/>
            </w:tcBorders>
          </w:tcPr>
          <w:p/>
        </w:tc>
      </w:tr>
      <w:tr>
        <w:tc>
          <w:tcPr>
            <w:tcW w:type="dxa" w:w="1038"/>
            <w:tcBorders>
              <w:bottom w:sz="6" w:val="dotted" w:space="0"/>
              <w:right w:sz="6" w:val="dotted" w:space="0"/>
            </w:tcBorders>
            <w:vAlign w:val="center"/>
          </w:tcPr>
          <w:p>
            <w:pPr>
              <w:spacing w:after="20" w:before="20"/>
              <w:jc w:val="left"/>
            </w:pPr>
            <w:r>
              <w:rPr>
                <w:rStyle w:val="tableCharacter"/>
              </w:rPr>
              <w:t>融资租赁款</w:t>
            </w:r>
          </w:p>
        </w:tc>
        <w:tc>
          <w:tcPr>
            <w:tcW w:type="dxa" w:w="1038"/>
            <w:tcBorders>
              <w:bottom w:sz="6" w:val="dotted" w:space="0"/>
              <w:right w:sz="6" w:val="dotted" w:space="0"/>
            </w:tcBorders>
            <w:vAlign w:val="center"/>
          </w:tcPr>
          <w:p>
            <w:pPr>
              <w:spacing w:after="20" w:before="20"/>
              <w:jc w:val="right"/>
            </w:pPr>
            <w:r>
              <w:rPr>
                <w:rStyle w:val="tableCharacter"/>
              </w:rPr>
            </w:r>
          </w:p>
        </w:tc>
        <w:tc>
          <w:tcPr>
            <w:tcW w:type="dxa" w:w="1038"/>
            <w:tcBorders>
              <w:bottom w:sz="6" w:val="dotted" w:space="0"/>
              <w:right w:sz="6" w:val="dotted" w:space="0"/>
            </w:tcBorders>
            <w:vAlign w:val="center"/>
          </w:tcPr>
          <w:p>
            <w:pPr>
              <w:spacing w:after="20" w:before="20"/>
              <w:jc w:val="right"/>
            </w:pPr>
            <w:r>
              <w:rPr>
                <w:rStyle w:val="tableCharacter"/>
              </w:rPr>
            </w:r>
          </w:p>
        </w:tc>
        <w:tc>
          <w:tcPr>
            <w:tcW w:type="dxa" w:w="1038"/>
            <w:tcBorders>
              <w:bottom w:sz="6" w:val="dotted" w:space="0"/>
              <w:right w:sz="6" w:val="dotted" w:space="0"/>
            </w:tcBorders>
            <w:vAlign w:val="center"/>
          </w:tcPr>
          <w:p>
            <w:pPr>
              <w:spacing w:after="20" w:before="20"/>
              <w:jc w:val="right"/>
            </w:pPr>
            <w:r>
              <w:rPr>
                <w:rStyle w:val="tableCharacter"/>
              </w:rPr>
              <w:t>0.00</w:t>
            </w:r>
          </w:p>
        </w:tc>
        <w:tc>
          <w:tcPr>
            <w:tcW w:type="dxa" w:w="1038"/>
            <w:tcBorders>
              <w:bottom w:sz="6" w:val="dotted" w:space="0"/>
              <w:right w:sz="6" w:val="dotted" w:space="0"/>
            </w:tcBorders>
            <w:vAlign w:val="center"/>
          </w:tcPr>
          <w:p>
            <w:pPr>
              <w:spacing w:after="20" w:before="20"/>
              <w:jc w:val="right"/>
            </w:pPr>
            <w:r>
              <w:rPr>
                <w:rStyle w:val="tableCharacter"/>
              </w:rPr>
            </w:r>
          </w:p>
        </w:tc>
        <w:tc>
          <w:tcPr>
            <w:tcW w:type="dxa" w:w="1038"/>
            <w:tcBorders>
              <w:bottom w:sz="6" w:val="dotted" w:space="0"/>
              <w:right w:sz="6" w:val="dotted" w:space="0"/>
            </w:tcBorders>
            <w:vAlign w:val="center"/>
          </w:tcPr>
          <w:p>
            <w:pPr>
              <w:spacing w:after="20" w:before="20"/>
              <w:jc w:val="right"/>
            </w:pPr>
            <w:r>
              <w:rPr>
                <w:rStyle w:val="tableCharacter"/>
              </w:rPr>
            </w:r>
          </w:p>
        </w:tc>
        <w:tc>
          <w:tcPr>
            <w:tcW w:type="dxa" w:w="1038"/>
            <w:tcBorders>
              <w:bottom w:sz="6" w:val="dotted" w:space="0"/>
              <w:right w:sz="6" w:val="dotted" w:space="0"/>
            </w:tcBorders>
            <w:vAlign w:val="center"/>
          </w:tcPr>
          <w:p>
            <w:pPr>
              <w:spacing w:after="20" w:before="20"/>
              <w:jc w:val="right"/>
            </w:pPr>
            <w:r>
              <w:rPr>
                <w:rStyle w:val="tableCharacter"/>
              </w:rPr>
              <w:t>0.00</w:t>
            </w:r>
          </w:p>
        </w:tc>
        <w:tc>
          <w:tcPr>
            <w:tcW w:type="dxa" w:w="1038"/>
            <w:tcBorders>
              <w:bottom w:sz="6" w:val="dotted" w:space="0"/>
            </w:tcBorders>
            <w:vAlign w:val="center"/>
          </w:tcPr>
          <w:p>
            <w:pPr>
              <w:spacing w:after="20" w:before="20"/>
              <w:jc w:val="right"/>
            </w:pPr>
            <w:r>
              <w:rPr>
                <w:rStyle w:val="tableCharacter"/>
              </w:rPr>
            </w:r>
          </w:p>
        </w:tc>
      </w:tr>
      <w:tr>
        <w:tc>
          <w:tcPr>
            <w:tcW w:type="dxa" w:w="1038"/>
            <w:tcBorders>
              <w:bottom w:sz="6" w:val="dotted" w:space="0"/>
              <w:right w:sz="6" w:val="dotted" w:space="0"/>
            </w:tcBorders>
            <w:vAlign w:val="center"/>
          </w:tcPr>
          <w:p>
            <w:pPr>
              <w:spacing w:after="20" w:before="20"/>
              <w:jc w:val="left"/>
            </w:pPr>
            <w:r>
              <w:rPr>
                <w:rStyle w:val="tableCharacter"/>
              </w:rPr>
              <w:t xml:space="preserve">    其中：未实现融资收益</w:t>
            </w:r>
          </w:p>
        </w:tc>
        <w:tc>
          <w:tcPr>
            <w:tcW w:type="dxa" w:w="1038"/>
            <w:tcBorders>
              <w:bottom w:sz="6" w:val="dotted" w:space="0"/>
              <w:right w:sz="6" w:val="dotted" w:space="0"/>
            </w:tcBorders>
            <w:vAlign w:val="center"/>
          </w:tcPr>
          <w:p>
            <w:pPr>
              <w:spacing w:after="20" w:before="20"/>
              <w:jc w:val="right"/>
            </w:pPr>
            <w:r>
              <w:rPr>
                <w:rStyle w:val="tableCharacter"/>
              </w:rPr>
            </w:r>
          </w:p>
        </w:tc>
        <w:tc>
          <w:tcPr>
            <w:tcW w:type="dxa" w:w="1038"/>
            <w:tcBorders>
              <w:bottom w:sz="6" w:val="dotted" w:space="0"/>
              <w:right w:sz="6" w:val="dotted" w:space="0"/>
            </w:tcBorders>
            <w:vAlign w:val="center"/>
          </w:tcPr>
          <w:p>
            <w:pPr>
              <w:spacing w:after="20" w:before="20"/>
              <w:jc w:val="right"/>
            </w:pPr>
            <w:r>
              <w:rPr>
                <w:rStyle w:val="tableCharacter"/>
              </w:rPr>
            </w:r>
          </w:p>
        </w:tc>
        <w:tc>
          <w:tcPr>
            <w:tcW w:type="dxa" w:w="1038"/>
            <w:tcBorders>
              <w:bottom w:sz="6" w:val="dotted" w:space="0"/>
              <w:right w:sz="6" w:val="dotted" w:space="0"/>
            </w:tcBorders>
            <w:vAlign w:val="center"/>
          </w:tcPr>
          <w:p>
            <w:pPr>
              <w:spacing w:after="20" w:before="20"/>
              <w:jc w:val="right"/>
            </w:pPr>
            <w:r>
              <w:rPr>
                <w:rStyle w:val="tableCharacter"/>
              </w:rPr>
              <w:t>0.00</w:t>
            </w:r>
          </w:p>
        </w:tc>
        <w:tc>
          <w:tcPr>
            <w:tcW w:type="dxa" w:w="1038"/>
            <w:tcBorders>
              <w:bottom w:sz="6" w:val="dotted" w:space="0"/>
              <w:right w:sz="6" w:val="dotted" w:space="0"/>
            </w:tcBorders>
            <w:vAlign w:val="center"/>
          </w:tcPr>
          <w:p>
            <w:pPr>
              <w:spacing w:after="20" w:before="20"/>
              <w:jc w:val="right"/>
            </w:pPr>
            <w:r>
              <w:rPr>
                <w:rStyle w:val="tableCharacter"/>
              </w:rPr>
            </w:r>
          </w:p>
        </w:tc>
        <w:tc>
          <w:tcPr>
            <w:tcW w:type="dxa" w:w="1038"/>
            <w:tcBorders>
              <w:bottom w:sz="6" w:val="dotted" w:space="0"/>
              <w:right w:sz="6" w:val="dotted" w:space="0"/>
            </w:tcBorders>
            <w:vAlign w:val="center"/>
          </w:tcPr>
          <w:p>
            <w:pPr>
              <w:spacing w:after="20" w:before="20"/>
              <w:jc w:val="right"/>
            </w:pPr>
            <w:r>
              <w:rPr>
                <w:rStyle w:val="tableCharacter"/>
              </w:rPr>
            </w:r>
          </w:p>
        </w:tc>
        <w:tc>
          <w:tcPr>
            <w:tcW w:type="dxa" w:w="1038"/>
            <w:tcBorders>
              <w:bottom w:sz="6" w:val="dotted" w:space="0"/>
              <w:right w:sz="6" w:val="dotted" w:space="0"/>
            </w:tcBorders>
            <w:vAlign w:val="center"/>
          </w:tcPr>
          <w:p>
            <w:pPr>
              <w:spacing w:after="20" w:before="20"/>
              <w:jc w:val="right"/>
            </w:pPr>
            <w:r>
              <w:rPr>
                <w:rStyle w:val="tableCharacter"/>
              </w:rPr>
              <w:t>0.00</w:t>
            </w:r>
          </w:p>
        </w:tc>
        <w:tc>
          <w:tcPr>
            <w:tcW w:type="dxa" w:w="1038"/>
            <w:tcBorders>
              <w:bottom w:sz="6" w:val="dotted" w:space="0"/>
            </w:tcBorders>
            <w:vAlign w:val="center"/>
          </w:tcPr>
          <w:p>
            <w:pPr>
              <w:spacing w:after="20" w:before="20"/>
              <w:jc w:val="right"/>
            </w:pPr>
            <w:r>
              <w:rPr>
                <w:rStyle w:val="tableCharacter"/>
              </w:rPr>
            </w:r>
          </w:p>
        </w:tc>
      </w:tr>
      <w:tr>
        <w:tc>
          <w:tcPr>
            <w:tcW w:type="dxa" w:w="1038"/>
            <w:tcBorders>
              <w:bottom w:sz="6" w:val="dotted" w:space="0"/>
              <w:right w:sz="6" w:val="dotted" w:space="0"/>
            </w:tcBorders>
            <w:vAlign w:val="center"/>
          </w:tcPr>
          <w:p>
            <w:pPr>
              <w:spacing w:after="20" w:before="20"/>
              <w:jc w:val="left"/>
            </w:pPr>
            <w:r>
              <w:rPr>
                <w:rStyle w:val="tableCharacter"/>
              </w:rPr>
              <w:t>分期收款销售商品</w:t>
            </w:r>
          </w:p>
        </w:tc>
        <w:tc>
          <w:tcPr>
            <w:tcW w:type="dxa" w:w="1038"/>
            <w:tcBorders>
              <w:bottom w:sz="6" w:val="dotted" w:space="0"/>
              <w:right w:sz="6" w:val="dotted" w:space="0"/>
            </w:tcBorders>
            <w:vAlign w:val="center"/>
          </w:tcPr>
          <w:p>
            <w:pPr>
              <w:spacing w:after="20" w:before="20"/>
              <w:jc w:val="right"/>
            </w:pPr>
            <w:r>
              <w:rPr>
                <w:rStyle w:val="tableCharacter"/>
              </w:rPr>
            </w:r>
          </w:p>
        </w:tc>
        <w:tc>
          <w:tcPr>
            <w:tcW w:type="dxa" w:w="1038"/>
            <w:tcBorders>
              <w:bottom w:sz="6" w:val="dotted" w:space="0"/>
              <w:right w:sz="6" w:val="dotted" w:space="0"/>
            </w:tcBorders>
            <w:vAlign w:val="center"/>
          </w:tcPr>
          <w:p>
            <w:pPr>
              <w:spacing w:after="20" w:before="20"/>
              <w:jc w:val="right"/>
            </w:pPr>
            <w:r>
              <w:rPr>
                <w:rStyle w:val="tableCharacter"/>
              </w:rPr>
            </w:r>
          </w:p>
        </w:tc>
        <w:tc>
          <w:tcPr>
            <w:tcW w:type="dxa" w:w="1038"/>
            <w:tcBorders>
              <w:bottom w:sz="6" w:val="dotted" w:space="0"/>
              <w:right w:sz="6" w:val="dotted" w:space="0"/>
            </w:tcBorders>
            <w:vAlign w:val="center"/>
          </w:tcPr>
          <w:p>
            <w:pPr>
              <w:spacing w:after="20" w:before="20"/>
              <w:jc w:val="right"/>
            </w:pPr>
            <w:r>
              <w:rPr>
                <w:rStyle w:val="tableCharacter"/>
              </w:rPr>
              <w:t>0.00</w:t>
            </w:r>
          </w:p>
        </w:tc>
        <w:tc>
          <w:tcPr>
            <w:tcW w:type="dxa" w:w="1038"/>
            <w:tcBorders>
              <w:bottom w:sz="6" w:val="dotted" w:space="0"/>
              <w:right w:sz="6" w:val="dotted" w:space="0"/>
            </w:tcBorders>
            <w:vAlign w:val="center"/>
          </w:tcPr>
          <w:p>
            <w:pPr>
              <w:spacing w:after="20" w:before="20"/>
              <w:jc w:val="right"/>
            </w:pPr>
            <w:r>
              <w:rPr>
                <w:rStyle w:val="tableCharacter"/>
              </w:rPr>
            </w:r>
          </w:p>
        </w:tc>
        <w:tc>
          <w:tcPr>
            <w:tcW w:type="dxa" w:w="1038"/>
            <w:tcBorders>
              <w:bottom w:sz="6" w:val="dotted" w:space="0"/>
              <w:right w:sz="6" w:val="dotted" w:space="0"/>
            </w:tcBorders>
            <w:vAlign w:val="center"/>
          </w:tcPr>
          <w:p>
            <w:pPr>
              <w:spacing w:after="20" w:before="20"/>
              <w:jc w:val="right"/>
            </w:pPr>
            <w:r>
              <w:rPr>
                <w:rStyle w:val="tableCharacter"/>
              </w:rPr>
            </w:r>
          </w:p>
        </w:tc>
        <w:tc>
          <w:tcPr>
            <w:tcW w:type="dxa" w:w="1038"/>
            <w:tcBorders>
              <w:bottom w:sz="6" w:val="dotted" w:space="0"/>
              <w:right w:sz="6" w:val="dotted" w:space="0"/>
            </w:tcBorders>
            <w:vAlign w:val="center"/>
          </w:tcPr>
          <w:p>
            <w:pPr>
              <w:spacing w:after="20" w:before="20"/>
              <w:jc w:val="right"/>
            </w:pPr>
            <w:r>
              <w:rPr>
                <w:rStyle w:val="tableCharacter"/>
              </w:rPr>
              <w:t>0.00</w:t>
            </w:r>
          </w:p>
        </w:tc>
        <w:tc>
          <w:tcPr>
            <w:tcW w:type="dxa" w:w="1038"/>
            <w:tcBorders>
              <w:bottom w:sz="6" w:val="dotted" w:space="0"/>
            </w:tcBorders>
            <w:vAlign w:val="center"/>
          </w:tcPr>
          <w:p>
            <w:pPr>
              <w:spacing w:after="20" w:before="20"/>
              <w:jc w:val="right"/>
            </w:pPr>
            <w:r>
              <w:rPr>
                <w:rStyle w:val="tableCharacter"/>
              </w:rPr>
            </w:r>
          </w:p>
        </w:tc>
      </w:tr>
      <w:tr>
        <w:tc>
          <w:tcPr>
            <w:tcW w:type="dxa" w:w="1038"/>
            <w:tcBorders>
              <w:bottom w:sz="6" w:val="dotted" w:space="0"/>
              <w:right w:sz="6" w:val="dotted" w:space="0"/>
            </w:tcBorders>
            <w:vAlign w:val="center"/>
          </w:tcPr>
          <w:p>
            <w:pPr>
              <w:spacing w:after="20" w:before="20"/>
              <w:jc w:val="left"/>
            </w:pPr>
            <w:r>
              <w:rPr>
                <w:rStyle w:val="tableCharacter"/>
              </w:rPr>
              <w:t>分期收款提供劳务</w:t>
            </w:r>
          </w:p>
        </w:tc>
        <w:tc>
          <w:tcPr>
            <w:tcW w:type="dxa" w:w="1038"/>
            <w:tcBorders>
              <w:bottom w:sz="6" w:val="dotted" w:space="0"/>
              <w:right w:sz="6" w:val="dotted" w:space="0"/>
            </w:tcBorders>
            <w:vAlign w:val="center"/>
          </w:tcPr>
          <w:p>
            <w:pPr>
              <w:spacing w:after="20" w:before="20"/>
              <w:jc w:val="right"/>
            </w:pPr>
            <w:r>
              <w:rPr>
                <w:rStyle w:val="tableCharacter"/>
              </w:rPr>
            </w:r>
          </w:p>
        </w:tc>
        <w:tc>
          <w:tcPr>
            <w:tcW w:type="dxa" w:w="1038"/>
            <w:tcBorders>
              <w:bottom w:sz="6" w:val="dotted" w:space="0"/>
              <w:right w:sz="6" w:val="dotted" w:space="0"/>
            </w:tcBorders>
            <w:vAlign w:val="center"/>
          </w:tcPr>
          <w:p>
            <w:pPr>
              <w:spacing w:after="20" w:before="20"/>
              <w:jc w:val="right"/>
            </w:pPr>
            <w:r>
              <w:rPr>
                <w:rStyle w:val="tableCharacter"/>
              </w:rPr>
            </w:r>
          </w:p>
        </w:tc>
        <w:tc>
          <w:tcPr>
            <w:tcW w:type="dxa" w:w="1038"/>
            <w:tcBorders>
              <w:bottom w:sz="6" w:val="dotted" w:space="0"/>
              <w:right w:sz="6" w:val="dotted" w:space="0"/>
            </w:tcBorders>
            <w:vAlign w:val="center"/>
          </w:tcPr>
          <w:p>
            <w:pPr>
              <w:spacing w:after="20" w:before="20"/>
              <w:jc w:val="right"/>
            </w:pPr>
            <w:r>
              <w:rPr>
                <w:rStyle w:val="tableCharacter"/>
              </w:rPr>
              <w:t>0.00</w:t>
            </w:r>
          </w:p>
        </w:tc>
        <w:tc>
          <w:tcPr>
            <w:tcW w:type="dxa" w:w="1038"/>
            <w:tcBorders>
              <w:bottom w:sz="6" w:val="dotted" w:space="0"/>
              <w:right w:sz="6" w:val="dotted" w:space="0"/>
            </w:tcBorders>
            <w:vAlign w:val="center"/>
          </w:tcPr>
          <w:p>
            <w:pPr>
              <w:spacing w:after="20" w:before="20"/>
              <w:jc w:val="right"/>
            </w:pPr>
            <w:r>
              <w:rPr>
                <w:rStyle w:val="tableCharacter"/>
              </w:rPr>
            </w:r>
          </w:p>
        </w:tc>
        <w:tc>
          <w:tcPr>
            <w:tcW w:type="dxa" w:w="1038"/>
            <w:tcBorders>
              <w:bottom w:sz="6" w:val="dotted" w:space="0"/>
              <w:right w:sz="6" w:val="dotted" w:space="0"/>
            </w:tcBorders>
            <w:vAlign w:val="center"/>
          </w:tcPr>
          <w:p>
            <w:pPr>
              <w:spacing w:after="20" w:before="20"/>
              <w:jc w:val="right"/>
            </w:pPr>
            <w:r>
              <w:rPr>
                <w:rStyle w:val="tableCharacter"/>
              </w:rPr>
            </w:r>
          </w:p>
        </w:tc>
        <w:tc>
          <w:tcPr>
            <w:tcW w:type="dxa" w:w="1038"/>
            <w:tcBorders>
              <w:bottom w:sz="6" w:val="dotted" w:space="0"/>
              <w:right w:sz="6" w:val="dotted" w:space="0"/>
            </w:tcBorders>
            <w:vAlign w:val="center"/>
          </w:tcPr>
          <w:p>
            <w:pPr>
              <w:spacing w:after="20" w:before="20"/>
              <w:jc w:val="right"/>
            </w:pPr>
            <w:r>
              <w:rPr>
                <w:rStyle w:val="tableCharacter"/>
              </w:rPr>
              <w:t>0.00</w:t>
            </w:r>
          </w:p>
        </w:tc>
        <w:tc>
          <w:tcPr>
            <w:tcW w:type="dxa" w:w="1038"/>
            <w:tcBorders>
              <w:bottom w:sz="6" w:val="dotted" w:space="0"/>
            </w:tcBorders>
            <w:vAlign w:val="center"/>
          </w:tcPr>
          <w:p>
            <w:pPr>
              <w:spacing w:after="20" w:before="20"/>
              <w:jc w:val="right"/>
            </w:pPr>
            <w:r>
              <w:rPr>
                <w:rStyle w:val="tableCharacter"/>
              </w:rPr>
            </w:r>
          </w:p>
        </w:tc>
      </w:tr>
      <w:tr>
        <w:tc>
          <w:tcPr>
            <w:tcW w:type="dxa" w:w="1038"/>
            <w:tcBorders>
              <w:bottom w:sz="6" w:val="dotted" w:space="0"/>
              <w:right w:sz="6" w:val="dotted" w:space="0"/>
            </w:tcBorders>
            <w:vAlign w:val="center"/>
          </w:tcPr>
          <w:p>
            <w:pPr>
              <w:spacing w:after="20" w:before="20"/>
              <w:jc w:val="left"/>
            </w:pPr>
            <w:r>
              <w:rPr>
                <w:rStyle w:val="tableCharacter"/>
              </w:rPr>
            </w:r>
          </w:p>
        </w:tc>
        <w:tc>
          <w:tcPr>
            <w:tcW w:type="dxa" w:w="1038"/>
            <w:tcBorders>
              <w:bottom w:sz="6" w:val="dotted" w:space="0"/>
              <w:right w:sz="6" w:val="dotted" w:space="0"/>
            </w:tcBorders>
            <w:vAlign w:val="center"/>
          </w:tcPr>
          <w:p>
            <w:pPr>
              <w:spacing w:after="20" w:before="20"/>
              <w:jc w:val="right"/>
            </w:pPr>
            <w:r>
              <w:rPr>
                <w:rStyle w:val="tableCharacter"/>
              </w:rPr>
            </w:r>
          </w:p>
        </w:tc>
        <w:tc>
          <w:tcPr>
            <w:tcW w:type="dxa" w:w="1038"/>
            <w:tcBorders>
              <w:bottom w:sz="6" w:val="dotted" w:space="0"/>
              <w:right w:sz="6" w:val="dotted" w:space="0"/>
            </w:tcBorders>
            <w:vAlign w:val="center"/>
          </w:tcPr>
          <w:p>
            <w:pPr>
              <w:spacing w:after="20" w:before="20"/>
              <w:jc w:val="right"/>
            </w:pPr>
            <w:r>
              <w:rPr>
                <w:rStyle w:val="tableCharacter"/>
              </w:rPr>
            </w:r>
          </w:p>
        </w:tc>
        <w:tc>
          <w:tcPr>
            <w:tcW w:type="dxa" w:w="1038"/>
            <w:tcBorders>
              <w:bottom w:sz="6" w:val="dotted" w:space="0"/>
              <w:right w:sz="6" w:val="dotted" w:space="0"/>
            </w:tcBorders>
            <w:vAlign w:val="center"/>
          </w:tcPr>
          <w:p>
            <w:pPr>
              <w:spacing w:after="20" w:before="20"/>
              <w:jc w:val="right"/>
            </w:pPr>
            <w:r>
              <w:rPr>
                <w:rStyle w:val="tableCharacter"/>
              </w:rPr>
              <w:t>0.00</w:t>
            </w:r>
          </w:p>
        </w:tc>
        <w:tc>
          <w:tcPr>
            <w:tcW w:type="dxa" w:w="1038"/>
            <w:tcBorders>
              <w:bottom w:sz="6" w:val="dotted" w:space="0"/>
              <w:right w:sz="6" w:val="dotted" w:space="0"/>
            </w:tcBorders>
            <w:vAlign w:val="center"/>
          </w:tcPr>
          <w:p>
            <w:pPr>
              <w:spacing w:after="20" w:before="20"/>
              <w:jc w:val="right"/>
            </w:pPr>
            <w:r>
              <w:rPr>
                <w:rStyle w:val="tableCharacter"/>
              </w:rPr>
            </w:r>
          </w:p>
        </w:tc>
        <w:tc>
          <w:tcPr>
            <w:tcW w:type="dxa" w:w="1038"/>
            <w:tcBorders>
              <w:bottom w:sz="6" w:val="dotted" w:space="0"/>
              <w:right w:sz="6" w:val="dotted" w:space="0"/>
            </w:tcBorders>
            <w:vAlign w:val="center"/>
          </w:tcPr>
          <w:p>
            <w:pPr>
              <w:spacing w:after="20" w:before="20"/>
              <w:jc w:val="right"/>
            </w:pPr>
            <w:r>
              <w:rPr>
                <w:rStyle w:val="tableCharacter"/>
              </w:rPr>
            </w:r>
          </w:p>
        </w:tc>
        <w:tc>
          <w:tcPr>
            <w:tcW w:type="dxa" w:w="1038"/>
            <w:tcBorders>
              <w:bottom w:sz="6" w:val="dotted" w:space="0"/>
              <w:right w:sz="6" w:val="dotted" w:space="0"/>
            </w:tcBorders>
            <w:vAlign w:val="center"/>
          </w:tcPr>
          <w:p>
            <w:pPr>
              <w:spacing w:after="20" w:before="20"/>
              <w:jc w:val="right"/>
            </w:pPr>
            <w:r>
              <w:rPr>
                <w:rStyle w:val="tableCharacter"/>
              </w:rPr>
              <w:t>0.00</w:t>
            </w:r>
          </w:p>
        </w:tc>
        <w:tc>
          <w:tcPr>
            <w:tcW w:type="dxa" w:w="1038"/>
            <w:tcBorders>
              <w:bottom w:sz="6" w:val="dotted" w:space="0"/>
            </w:tcBorders>
            <w:vAlign w:val="center"/>
          </w:tcPr>
          <w:p>
            <w:pPr>
              <w:spacing w:after="20" w:before="20"/>
              <w:jc w:val="right"/>
            </w:pPr>
            <w:r>
              <w:rPr>
                <w:rStyle w:val="tableCharacter"/>
              </w:rPr>
            </w:r>
          </w:p>
        </w:tc>
      </w:tr>
      <w:tr>
        <w:tc>
          <w:tcPr>
            <w:tcW w:type="dxa" w:w="1038"/>
            <w:tcBorders>
              <w:bottom w:sz="12" w:val="single" w:space="0"/>
              <w:right w:sz="6" w:val="dotted" w:space="0"/>
            </w:tcBorders>
            <w:vAlign w:val="center"/>
          </w:tcPr>
          <w:p>
            <w:pPr>
              <w:spacing w:after="20" w:before="20"/>
              <w:jc w:val="center"/>
            </w:pPr>
            <w:r>
              <w:rPr>
                <w:rStyle w:val="tableCharacter"/>
              </w:rPr>
              <w:t>合  计</w:t>
            </w:r>
          </w:p>
        </w:tc>
        <w:tc>
          <w:tcPr>
            <w:tcW w:type="dxa" w:w="1038"/>
            <w:tcBorders>
              <w:bottom w:sz="12" w:val="single" w:space="0"/>
              <w:right w:sz="6" w:val="dotted" w:space="0"/>
            </w:tcBorders>
            <w:vAlign w:val="center"/>
          </w:tcPr>
          <w:p>
            <w:pPr>
              <w:spacing w:after="20" w:before="20"/>
              <w:jc w:val="right"/>
            </w:pPr>
            <w:r>
              <w:rPr>
                <w:rStyle w:val="tableCharacter"/>
              </w:rPr>
              <w:t>0.00</w:t>
            </w:r>
          </w:p>
        </w:tc>
        <w:tc>
          <w:tcPr>
            <w:tcW w:type="dxa" w:w="1038"/>
            <w:tcBorders>
              <w:bottom w:sz="12" w:val="single" w:space="0"/>
              <w:right w:sz="6" w:val="dotted" w:space="0"/>
            </w:tcBorders>
            <w:vAlign w:val="center"/>
          </w:tcPr>
          <w:p>
            <w:pPr>
              <w:spacing w:after="20" w:before="20"/>
              <w:jc w:val="right"/>
            </w:pPr>
            <w:r>
              <w:rPr>
                <w:rStyle w:val="tableCharacter"/>
              </w:rPr>
              <w:t>0.00</w:t>
            </w:r>
          </w:p>
        </w:tc>
        <w:tc>
          <w:tcPr>
            <w:tcW w:type="dxa" w:w="1038"/>
            <w:tcBorders>
              <w:bottom w:sz="12" w:val="single" w:space="0"/>
              <w:right w:sz="6" w:val="dotted" w:space="0"/>
            </w:tcBorders>
            <w:vAlign w:val="center"/>
          </w:tcPr>
          <w:p>
            <w:pPr>
              <w:spacing w:after="20" w:before="20"/>
              <w:jc w:val="right"/>
            </w:pPr>
            <w:r>
              <w:rPr>
                <w:rStyle w:val="tableCharacter"/>
              </w:rPr>
              <w:t>0.00</w:t>
            </w:r>
          </w:p>
        </w:tc>
        <w:tc>
          <w:tcPr>
            <w:tcW w:type="dxa" w:w="1038"/>
            <w:tcBorders>
              <w:bottom w:sz="12" w:val="single" w:space="0"/>
              <w:right w:sz="6" w:val="dotted" w:space="0"/>
            </w:tcBorders>
            <w:vAlign w:val="center"/>
          </w:tcPr>
          <w:p>
            <w:pPr>
              <w:spacing w:after="20" w:before="20"/>
              <w:jc w:val="right"/>
            </w:pPr>
            <w:r>
              <w:rPr>
                <w:rStyle w:val="tableCharacter"/>
              </w:rPr>
              <w:t>0.00</w:t>
            </w:r>
          </w:p>
        </w:tc>
        <w:tc>
          <w:tcPr>
            <w:tcW w:type="dxa" w:w="1038"/>
            <w:tcBorders>
              <w:bottom w:sz="12" w:val="single" w:space="0"/>
              <w:right w:sz="6" w:val="dotted" w:space="0"/>
            </w:tcBorders>
            <w:vAlign w:val="center"/>
          </w:tcPr>
          <w:p>
            <w:pPr>
              <w:spacing w:after="20" w:before="20"/>
              <w:jc w:val="right"/>
            </w:pPr>
            <w:r>
              <w:rPr>
                <w:rStyle w:val="tableCharacter"/>
              </w:rPr>
              <w:t>0.00</w:t>
            </w:r>
          </w:p>
        </w:tc>
        <w:tc>
          <w:tcPr>
            <w:tcW w:type="dxa" w:w="1038"/>
            <w:tcBorders>
              <w:bottom w:sz="12" w:val="single" w:space="0"/>
              <w:right w:sz="6" w:val="dotted" w:space="0"/>
            </w:tcBorders>
            <w:vAlign w:val="center"/>
          </w:tcPr>
          <w:p>
            <w:pPr>
              <w:spacing w:after="20" w:before="20"/>
              <w:jc w:val="right"/>
            </w:pPr>
            <w:r>
              <w:rPr>
                <w:rStyle w:val="tableCharacter"/>
              </w:rPr>
              <w:t>0.00</w:t>
            </w:r>
          </w:p>
        </w:tc>
        <w:tc>
          <w:tcPr>
            <w:tcW w:type="dxa" w:w="1038"/>
            <w:tcBorders>
              <w:bottom w:sz="12" w:val="single" w:space="0"/>
            </w:tcBorders>
            <w:vAlign w:val="center"/>
          </w:tcPr>
          <w:p>
            <w:pPr>
              <w:spacing w:after="20" w:before="20"/>
              <w:jc w:val="right"/>
            </w:pPr>
            <w:r>
              <w:rPr>
                <w:rStyle w:val="tableCharacter"/>
              </w:rPr>
            </w:r>
          </w:p>
        </w:tc>
      </w:tr>
    </w:tbl>
    <w:p>
      <w:pPr>
        <w:pStyle w:val="paragraph"/>
      </w:pPr>
      <w:r>
        <w:rPr>
          <w:rStyle w:val="zero"/>
        </w:rPr>
        <w:t>2、减值准备计提情况</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vMerge w:val="restart"/>
            <w:tcBorders>
              <w:top w:sz="12" w:val="single" w:space="0"/>
              <w:bottom w:sz="6" w:val="dotted" w:space="0"/>
              <w:right w:sz="6" w:val="dotted" w:space="0"/>
            </w:tcBorders>
            <w:vAlign w:val="center"/>
          </w:tcPr>
          <w:p>
            <w:pPr>
              <w:spacing w:after="20" w:before="20"/>
              <w:jc w:val="center"/>
            </w:pPr>
            <w:r>
              <w:rPr>
                <w:rStyle w:val="tableCharacter"/>
              </w:rPr>
              <w:t>项目</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第一阶段</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第二阶段</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第三阶段</w:t>
            </w:r>
          </w:p>
        </w:tc>
        <w:tc>
          <w:tcPr>
            <w:tcW w:type="dxa" w:w="1661"/>
            <w:vMerge w:val="restart"/>
            <w:tcBorders>
              <w:top w:sz="12" w:val="single" w:space="0"/>
              <w:bottom w:sz="6" w:val="dotted" w:space="0"/>
            </w:tcBorders>
            <w:vAlign w:val="center"/>
          </w:tcPr>
          <w:p>
            <w:pPr>
              <w:spacing w:after="20" w:before="20"/>
              <w:jc w:val="center"/>
            </w:pPr>
            <w:r>
              <w:rPr>
                <w:rStyle w:val="tableCharacter"/>
              </w:rPr>
              <w:t>合  计</w:t>
            </w:r>
          </w:p>
        </w:tc>
      </w:tr>
      <w:tr>
        <w:tc>
          <w:tcPr>
            <w:tcW w:type="dxa" w:w="1661"/>
            <w:vMerge/>
            <w:tcBorders>
              <w:bottom w:sz="6" w:val="dotted" w:space="0"/>
              <w:right w:sz="6" w:val="dotted" w:space="0"/>
            </w:tcBorders>
          </w:tcPr>
          <w:p/>
        </w:tc>
        <w:tc>
          <w:tcPr>
            <w:tcW w:type="dxa" w:w="1661"/>
            <w:tcBorders>
              <w:bottom w:sz="6" w:val="dotted" w:space="0"/>
              <w:right w:sz="6" w:val="dotted" w:space="0"/>
            </w:tcBorders>
            <w:vAlign w:val="center"/>
          </w:tcPr>
          <w:p>
            <w:pPr>
              <w:spacing w:after="20" w:before="20"/>
              <w:jc w:val="center"/>
            </w:pPr>
            <w:r>
              <w:rPr>
                <w:rStyle w:val="tableCharacter"/>
              </w:rPr>
              <w:t>未来12个月预期信用损失</w:t>
            </w:r>
          </w:p>
        </w:tc>
        <w:tc>
          <w:tcPr>
            <w:tcW w:type="dxa" w:w="1661"/>
            <w:tcBorders>
              <w:bottom w:sz="6" w:val="dotted" w:space="0"/>
              <w:right w:sz="6" w:val="dotted" w:space="0"/>
            </w:tcBorders>
            <w:vAlign w:val="center"/>
          </w:tcPr>
          <w:p>
            <w:pPr>
              <w:spacing w:after="20" w:before="20"/>
              <w:jc w:val="center"/>
            </w:pPr>
            <w:r>
              <w:rPr>
                <w:rStyle w:val="tableCharacter"/>
              </w:rPr>
              <w:t>整个存续期预期信用损失(未发生信用减值)</w:t>
            </w:r>
          </w:p>
        </w:tc>
        <w:tc>
          <w:tcPr>
            <w:tcW w:type="dxa" w:w="1661"/>
            <w:tcBorders>
              <w:bottom w:sz="6" w:val="dotted" w:space="0"/>
              <w:right w:sz="6" w:val="dotted" w:space="0"/>
            </w:tcBorders>
            <w:vAlign w:val="center"/>
          </w:tcPr>
          <w:p>
            <w:pPr>
              <w:spacing w:after="20" w:before="20"/>
              <w:jc w:val="center"/>
            </w:pPr>
            <w:r>
              <w:rPr>
                <w:rStyle w:val="tableCharacter"/>
              </w:rPr>
              <w:t>整个存续期预期信用损失(已发生信用减值)</w:t>
            </w:r>
          </w:p>
        </w:tc>
        <w:tc>
          <w:tcPr>
            <w:tcW w:type="dxa" w:w="1661"/>
            <w:vMerge/>
            <w:tcBorders>
              <w:bottom w:sz="6" w:val="dotted" w:space="0"/>
            </w:tcBorders>
          </w:tcPr>
          <w:p/>
        </w:tc>
      </w:tr>
      <w:tr>
        <w:tc>
          <w:tcPr>
            <w:tcW w:type="dxa" w:w="1661"/>
            <w:tcBorders>
              <w:bottom w:sz="6" w:val="dotted" w:space="0"/>
              <w:right w:sz="6" w:val="dotted" w:space="0"/>
            </w:tcBorders>
            <w:vAlign w:val="center"/>
          </w:tcPr>
          <w:p>
            <w:pPr>
              <w:spacing w:after="20" w:before="20"/>
              <w:jc w:val="left"/>
            </w:pPr>
            <w:r>
              <w:rPr>
                <w:rStyle w:val="tableCharacter"/>
              </w:rPr>
              <w:t>期初余额</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期初余额在本期</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--转入第二阶段</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--转入第三阶段</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--转回第二阶段</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--转回第一阶段</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本期计提</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本期收回</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本期转回</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本期核销</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其他变动</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12" w:val="single" w:space="0"/>
              <w:right w:sz="6" w:val="dotted" w:space="0"/>
            </w:tcBorders>
            <w:vAlign w:val="center"/>
          </w:tcPr>
          <w:p>
            <w:pPr>
              <w:spacing w:after="20" w:before="20"/>
              <w:jc w:val="center"/>
            </w:pPr>
            <w:r>
              <w:rPr>
                <w:rStyle w:val="tableCharacter"/>
              </w:rPr>
              <w:t>期末余额</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tcBorders>
            <w:vAlign w:val="center"/>
          </w:tcPr>
          <w:p>
            <w:pPr>
              <w:spacing w:after="20" w:before="20"/>
              <w:jc w:val="right"/>
            </w:pPr>
            <w:r>
              <w:rPr>
                <w:rStyle w:val="tableCharacter"/>
              </w:rPr>
              <w:t>0.00</w:t>
            </w:r>
          </w:p>
        </w:tc>
      </w:tr>
    </w:tbl>
    <w:p>
      <w:pPr>
        <w:pStyle w:val="paragraph"/>
      </w:pPr>
      <w:r>
        <w:rPr>
          <w:rStyle w:val="zero"/>
        </w:rPr>
        <w:t>3、因金融资产转移而终止确认的长期应收款</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 xml:space="preserve">金融资产转移方式 </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终止确认的长期应收款金额</w:t>
            </w:r>
          </w:p>
        </w:tc>
        <w:tc>
          <w:tcPr>
            <w:tcW w:type="dxa" w:w="2769"/>
            <w:tcBorders>
              <w:top w:sz="12" w:val="single" w:space="0"/>
              <w:bottom w:sz="6" w:val="dotted" w:space="0"/>
            </w:tcBorders>
            <w:vAlign w:val="center"/>
          </w:tcPr>
          <w:p>
            <w:pPr>
              <w:spacing w:after="20" w:before="20"/>
              <w:jc w:val="center"/>
            </w:pPr>
            <w:r>
              <w:rPr>
                <w:rStyle w:val="tableCharacter"/>
              </w:rPr>
              <w:t>与终止确认相关的利得或损失</w:t>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12" w:val="single" w:space="0"/>
              <w:right w:sz="6" w:val="dotted" w:space="0"/>
            </w:tcBorders>
            <w:vAlign w:val="center"/>
          </w:tcPr>
          <w:p>
            <w:pPr>
              <w:spacing w:after="20" w:before="20"/>
              <w:jc w:val="center"/>
            </w:pPr>
            <w:r>
              <w:rPr>
                <w:rStyle w:val="tableCharacter"/>
              </w:rPr>
              <w:t xml:space="preserve"> 合  计 </w:t>
            </w:r>
          </w:p>
        </w:tc>
        <w:tc>
          <w:tcPr>
            <w:tcW w:type="dxa" w:w="2769"/>
            <w:tcBorders>
              <w:bottom w:sz="12" w:val="single" w:space="0"/>
              <w:right w:sz="6" w:val="dotted" w:space="0"/>
            </w:tcBorders>
            <w:vAlign w:val="center"/>
          </w:tcPr>
          <w:p>
            <w:pPr>
              <w:spacing w:after="20" w:before="20"/>
              <w:jc w:val="right"/>
            </w:pPr>
            <w:r>
              <w:rPr>
                <w:rStyle w:val="tableCharacter"/>
              </w:rPr>
            </w:r>
          </w:p>
        </w:tc>
        <w:tc>
          <w:tcPr>
            <w:tcW w:type="dxa" w:w="2769"/>
            <w:tcBorders>
              <w:bottom w:sz="12" w:val="single" w:space="0"/>
            </w:tcBorders>
            <w:vAlign w:val="center"/>
          </w:tcPr>
          <w:p>
            <w:pPr>
              <w:spacing w:after="20" w:before="20"/>
              <w:jc w:val="right"/>
            </w:pPr>
            <w:r>
              <w:rPr>
                <w:rStyle w:val="tableCharacter"/>
              </w:rPr>
            </w:r>
          </w:p>
        </w:tc>
      </w:tr>
    </w:tbl>
    <w:p>
      <w:pPr>
        <w:pStyle w:val="paragraph"/>
      </w:pPr>
      <w:r>
        <w:rPr>
          <w:rStyle w:val="zero"/>
        </w:rPr>
        <w:t>4、转移长期应收款且继续涉入形成的资产、负债金额</w:t>
      </w:r>
    </w:p>
    <w:tbl>
      <w:tblPr>
        <w:tblW w:type="auto" w:w="0"/>
        <w:tblLayout w:type="autofit"/>
        <w:tblLook w:firstColumn="1" w:firstRow="1" w:lastColumn="0" w:lastRow="0" w:noHBand="0" w:noVBand="1" w:val="04A0"/>
      </w:tblPr>
      <w:tblGrid>
        <w:gridCol w:w="4153"/>
        <w:gridCol w:w="4153"/>
      </w:tblGrid>
      <w:tr>
        <w:tc>
          <w:tcPr>
            <w:tcW w:type="dxa" w:w="4153"/>
            <w:tcBorders>
              <w:top w:sz="12" w:val="single" w:space="0"/>
              <w:bottom w:sz="6" w:val="dotted" w:space="0"/>
              <w:right w:sz="6" w:val="dotted" w:space="0"/>
            </w:tcBorders>
            <w:vAlign w:val="center"/>
          </w:tcPr>
          <w:p>
            <w:pPr>
              <w:spacing w:after="20" w:before="20"/>
              <w:jc w:val="center"/>
            </w:pPr>
            <w:r>
              <w:rPr>
                <w:rStyle w:val="tableCharacter"/>
              </w:rPr>
              <w:t xml:space="preserve">项    目 </w:t>
            </w:r>
          </w:p>
        </w:tc>
        <w:tc>
          <w:tcPr>
            <w:tcW w:type="dxa" w:w="4153"/>
            <w:tcBorders>
              <w:top w:sz="12" w:val="single" w:space="0"/>
              <w:bottom w:sz="6" w:val="dotted" w:space="0"/>
            </w:tcBorders>
            <w:vAlign w:val="center"/>
          </w:tcPr>
          <w:p>
            <w:pPr>
              <w:spacing w:after="20" w:before="20"/>
              <w:jc w:val="center"/>
            </w:pPr>
            <w:r>
              <w:rPr>
                <w:rStyle w:val="tableCharacter"/>
              </w:rPr>
              <w:t xml:space="preserve">期末金额 </w:t>
            </w:r>
          </w:p>
        </w:tc>
      </w:tr>
      <w:tr>
        <w:tc>
          <w:tcPr>
            <w:tcW w:type="dxa" w:w="4153"/>
            <w:tcBorders>
              <w:bottom w:sz="6" w:val="dotted" w:space="0"/>
              <w:right w:sz="6" w:val="dotted" w:space="0"/>
            </w:tcBorders>
            <w:vAlign w:val="center"/>
          </w:tcPr>
          <w:p>
            <w:pPr>
              <w:spacing w:after="20" w:before="20"/>
              <w:jc w:val="left"/>
            </w:pPr>
            <w:r>
              <w:rPr>
                <w:rStyle w:val="tableCharacter"/>
              </w:rPr>
              <w:t>资产：</w:t>
            </w:r>
          </w:p>
        </w:tc>
        <w:tc>
          <w:tcPr>
            <w:tcW w:type="dxa" w:w="4153"/>
            <w:tcBorders>
              <w:bottom w:sz="6" w:val="dotted" w:space="0"/>
            </w:tcBorders>
            <w:vAlign w:val="center"/>
          </w:tcPr>
          <w:p>
            <w:pPr>
              <w:spacing w:after="20" w:before="20"/>
              <w:jc w:val="right"/>
            </w:pPr>
            <w:r>
              <w:rPr>
                <w:rStyle w:val="tableCharacter"/>
              </w:rPr>
            </w:r>
          </w:p>
        </w:tc>
      </w:tr>
      <w:tr>
        <w:tc>
          <w:tcPr>
            <w:tcW w:type="dxa" w:w="4153"/>
            <w:tcBorders>
              <w:bottom w:sz="6" w:val="dotted" w:space="0"/>
              <w:right w:sz="6" w:val="dotted" w:space="0"/>
            </w:tcBorders>
            <w:vAlign w:val="center"/>
          </w:tcPr>
          <w:p>
            <w:pPr>
              <w:spacing w:after="20" w:before="20"/>
              <w:jc w:val="left"/>
            </w:pPr>
            <w:r>
              <w:rPr>
                <w:rStyle w:val="tableCharacter"/>
              </w:rPr>
            </w:r>
          </w:p>
        </w:tc>
        <w:tc>
          <w:tcPr>
            <w:tcW w:type="dxa" w:w="4153"/>
            <w:tcBorders>
              <w:bottom w:sz="6" w:val="dotted" w:space="0"/>
            </w:tcBorders>
            <w:vAlign w:val="center"/>
          </w:tcPr>
          <w:p>
            <w:pPr>
              <w:spacing w:after="20" w:before="20"/>
              <w:jc w:val="right"/>
            </w:pPr>
            <w:r>
              <w:rPr>
                <w:rStyle w:val="tableCharacter"/>
              </w:rPr>
            </w:r>
          </w:p>
        </w:tc>
      </w:tr>
      <w:tr>
        <w:tc>
          <w:tcPr>
            <w:tcW w:type="dxa" w:w="4153"/>
            <w:tcBorders>
              <w:bottom w:sz="6" w:val="dotted" w:space="0"/>
              <w:right w:sz="6" w:val="dotted" w:space="0"/>
            </w:tcBorders>
            <w:vAlign w:val="center"/>
          </w:tcPr>
          <w:p>
            <w:pPr>
              <w:spacing w:after="20" w:before="20"/>
              <w:jc w:val="left"/>
            </w:pPr>
            <w:r>
              <w:rPr>
                <w:rStyle w:val="tableCharacter"/>
              </w:rPr>
            </w:r>
          </w:p>
        </w:tc>
        <w:tc>
          <w:tcPr>
            <w:tcW w:type="dxa" w:w="4153"/>
            <w:tcBorders>
              <w:bottom w:sz="6" w:val="dotted" w:space="0"/>
            </w:tcBorders>
            <w:vAlign w:val="center"/>
          </w:tcPr>
          <w:p>
            <w:pPr>
              <w:spacing w:after="20" w:before="20"/>
              <w:jc w:val="right"/>
            </w:pPr>
            <w:r>
              <w:rPr>
                <w:rStyle w:val="tableCharacter"/>
              </w:rPr>
            </w:r>
          </w:p>
        </w:tc>
      </w:tr>
      <w:tr>
        <w:tc>
          <w:tcPr>
            <w:tcW w:type="dxa" w:w="4153"/>
            <w:tcBorders>
              <w:bottom w:sz="6" w:val="dotted" w:space="0"/>
              <w:right w:sz="6" w:val="dotted" w:space="0"/>
            </w:tcBorders>
            <w:vAlign w:val="center"/>
          </w:tcPr>
          <w:p>
            <w:pPr>
              <w:spacing w:after="20" w:before="20"/>
              <w:jc w:val="left"/>
            </w:pPr>
            <w:r>
              <w:rPr>
                <w:rStyle w:val="tableCharacter"/>
              </w:rPr>
              <w:t>资产小计</w:t>
            </w:r>
          </w:p>
        </w:tc>
        <w:tc>
          <w:tcPr>
            <w:tcW w:type="dxa" w:w="4153"/>
            <w:tcBorders>
              <w:bottom w:sz="6" w:val="dotted" w:space="0"/>
            </w:tcBorders>
            <w:vAlign w:val="center"/>
          </w:tcPr>
          <w:p>
            <w:pPr>
              <w:spacing w:after="20" w:before="20"/>
              <w:jc w:val="right"/>
            </w:pPr>
            <w:r>
              <w:rPr>
                <w:rStyle w:val="tableCharacter"/>
              </w:rPr>
            </w:r>
          </w:p>
        </w:tc>
      </w:tr>
      <w:tr>
        <w:tc>
          <w:tcPr>
            <w:tcW w:type="dxa" w:w="4153"/>
            <w:tcBorders>
              <w:bottom w:sz="6" w:val="dotted" w:space="0"/>
              <w:right w:sz="6" w:val="dotted" w:space="0"/>
            </w:tcBorders>
            <w:vAlign w:val="center"/>
          </w:tcPr>
          <w:p>
            <w:pPr>
              <w:spacing w:after="20" w:before="20"/>
              <w:jc w:val="left"/>
            </w:pPr>
            <w:r>
              <w:rPr>
                <w:rStyle w:val="tableCharacter"/>
              </w:rPr>
              <w:t>负债：</w:t>
            </w:r>
          </w:p>
        </w:tc>
        <w:tc>
          <w:tcPr>
            <w:tcW w:type="dxa" w:w="4153"/>
            <w:tcBorders>
              <w:bottom w:sz="6" w:val="dotted" w:space="0"/>
            </w:tcBorders>
            <w:vAlign w:val="center"/>
          </w:tcPr>
          <w:p>
            <w:pPr>
              <w:spacing w:after="20" w:before="20"/>
              <w:jc w:val="right"/>
            </w:pPr>
            <w:r>
              <w:rPr>
                <w:rStyle w:val="tableCharacter"/>
              </w:rPr>
            </w:r>
          </w:p>
        </w:tc>
      </w:tr>
      <w:tr>
        <w:tc>
          <w:tcPr>
            <w:tcW w:type="dxa" w:w="4153"/>
            <w:tcBorders>
              <w:bottom w:sz="6" w:val="dotted" w:space="0"/>
              <w:right w:sz="6" w:val="dotted" w:space="0"/>
            </w:tcBorders>
            <w:vAlign w:val="center"/>
          </w:tcPr>
          <w:p>
            <w:pPr>
              <w:spacing w:after="20" w:before="20"/>
              <w:jc w:val="left"/>
            </w:pPr>
            <w:r>
              <w:rPr>
                <w:rStyle w:val="tableCharacter"/>
              </w:rPr>
            </w:r>
          </w:p>
        </w:tc>
        <w:tc>
          <w:tcPr>
            <w:tcW w:type="dxa" w:w="4153"/>
            <w:tcBorders>
              <w:bottom w:sz="6" w:val="dotted" w:space="0"/>
            </w:tcBorders>
            <w:vAlign w:val="center"/>
          </w:tcPr>
          <w:p>
            <w:pPr>
              <w:spacing w:after="20" w:before="20"/>
              <w:jc w:val="right"/>
            </w:pPr>
            <w:r>
              <w:rPr>
                <w:rStyle w:val="tableCharacter"/>
              </w:rPr>
            </w:r>
          </w:p>
        </w:tc>
      </w:tr>
      <w:tr>
        <w:tc>
          <w:tcPr>
            <w:tcW w:type="dxa" w:w="4153"/>
            <w:tcBorders>
              <w:bottom w:sz="6" w:val="dotted" w:space="0"/>
              <w:right w:sz="6" w:val="dotted" w:space="0"/>
            </w:tcBorders>
            <w:vAlign w:val="center"/>
          </w:tcPr>
          <w:p>
            <w:pPr>
              <w:spacing w:after="20" w:before="20"/>
              <w:jc w:val="left"/>
            </w:pPr>
            <w:r>
              <w:rPr>
                <w:rStyle w:val="tableCharacter"/>
              </w:rPr>
            </w:r>
          </w:p>
        </w:tc>
        <w:tc>
          <w:tcPr>
            <w:tcW w:type="dxa" w:w="4153"/>
            <w:tcBorders>
              <w:bottom w:sz="6" w:val="dotted" w:space="0"/>
            </w:tcBorders>
            <w:vAlign w:val="center"/>
          </w:tcPr>
          <w:p>
            <w:pPr>
              <w:spacing w:after="20" w:before="20"/>
              <w:jc w:val="right"/>
            </w:pPr>
            <w:r>
              <w:rPr>
                <w:rStyle w:val="tableCharacter"/>
              </w:rPr>
            </w:r>
          </w:p>
        </w:tc>
      </w:tr>
      <w:tr>
        <w:tc>
          <w:tcPr>
            <w:tcW w:type="dxa" w:w="4153"/>
            <w:tcBorders>
              <w:bottom w:sz="12" w:val="single" w:space="0"/>
              <w:right w:sz="6" w:val="dotted" w:space="0"/>
            </w:tcBorders>
            <w:vAlign w:val="center"/>
          </w:tcPr>
          <w:p>
            <w:pPr>
              <w:spacing w:after="20" w:before="20"/>
              <w:jc w:val="center"/>
            </w:pPr>
            <w:r>
              <w:rPr>
                <w:rStyle w:val="tableCharacter"/>
              </w:rPr>
              <w:t>负债小计</w:t>
            </w:r>
          </w:p>
        </w:tc>
        <w:tc>
          <w:tcPr>
            <w:tcW w:type="dxa" w:w="4153"/>
            <w:tcBorders>
              <w:bottom w:sz="12" w:val="single" w:space="0"/>
            </w:tcBorders>
            <w:vAlign w:val="center"/>
          </w:tcPr>
          <w:p>
            <w:pPr>
              <w:spacing w:after="20" w:before="20"/>
              <w:jc w:val="right"/>
            </w:pPr>
            <w:r>
              <w:rPr>
                <w:rStyle w:val="tableCharacter"/>
              </w:rPr>
            </w:r>
          </w:p>
        </w:tc>
      </w:tr>
    </w:tbl>
    <w:p>
      <w:pPr>
        <w:pStyle w:val="Heading2"/>
      </w:pPr>
      <w:r>
        <w:rPr>
          <w:rStyle w:val="first"/>
          <w:b/>
        </w:rPr>
        <w:t>（九）长期股权投资</w:t>
      </w:r>
    </w:p>
    <w:p>
      <w:pPr>
        <w:pStyle w:val="paragraph"/>
      </w:pPr>
      <w:r>
        <w:rPr>
          <w:rStyle w:val="zero"/>
        </w:rPr>
        <w:t>1、分类情况</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tcBorders>
              <w:top w:sz="12" w:val="single" w:space="0"/>
              <w:bottom w:sz="6" w:val="dotted" w:space="0"/>
              <w:right w:sz="6" w:val="dotted" w:space="0"/>
            </w:tcBorders>
            <w:vAlign w:val="center"/>
          </w:tcPr>
          <w:p>
            <w:pPr>
              <w:spacing w:after="20" w:before="20"/>
              <w:jc w:val="center"/>
            </w:pPr>
            <w:r>
              <w:rPr>
                <w:rStyle w:val="tableCharacter"/>
              </w:rPr>
              <w:t xml:space="preserve"> 项    目 </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期初数</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本期增加</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本期减少</w:t>
            </w:r>
          </w:p>
        </w:tc>
        <w:tc>
          <w:tcPr>
            <w:tcW w:type="dxa" w:w="1661"/>
            <w:tcBorders>
              <w:top w:sz="12" w:val="single" w:space="0"/>
              <w:bottom w:sz="6" w:val="dotted" w:space="0"/>
            </w:tcBorders>
            <w:vAlign w:val="center"/>
          </w:tcPr>
          <w:p>
            <w:pPr>
              <w:spacing w:after="20" w:before="20"/>
              <w:jc w:val="center"/>
            </w:pPr>
            <w:r>
              <w:rPr>
                <w:rStyle w:val="tableCharacter"/>
              </w:rPr>
              <w:t>期末数</w:t>
            </w:r>
          </w:p>
        </w:tc>
      </w:tr>
      <w:tr>
        <w:tc>
          <w:tcPr>
            <w:tcW w:type="dxa" w:w="1661"/>
            <w:tcBorders>
              <w:bottom w:sz="6" w:val="dotted" w:space="0"/>
              <w:right w:sz="6" w:val="dotted" w:space="0"/>
            </w:tcBorders>
            <w:vAlign w:val="center"/>
          </w:tcPr>
          <w:p>
            <w:pPr>
              <w:spacing w:after="20" w:before="20"/>
              <w:jc w:val="left"/>
            </w:pPr>
            <w:r>
              <w:rPr>
                <w:rStyle w:val="tableCharacter"/>
              </w:rPr>
              <w:t xml:space="preserve"> 对子公司投资 </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对合营企业投资 </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对联营企业投资 </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小    计</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减：长期股权投资减值准备 </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12" w:val="single" w:space="0"/>
              <w:right w:sz="6" w:val="dotted" w:space="0"/>
            </w:tcBorders>
            <w:vAlign w:val="center"/>
          </w:tcPr>
          <w:p>
            <w:pPr>
              <w:spacing w:after="20" w:before="20"/>
              <w:jc w:val="center"/>
            </w:pPr>
            <w:r>
              <w:rPr>
                <w:rStyle w:val="tableCharacter"/>
              </w:rPr>
              <w:t xml:space="preserve"> 合    计 </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tcBorders>
            <w:vAlign w:val="center"/>
          </w:tcPr>
          <w:p>
            <w:pPr>
              <w:spacing w:after="20" w:before="20"/>
              <w:jc w:val="right"/>
            </w:pPr>
            <w:r>
              <w:rPr>
                <w:rStyle w:val="tableCharacter"/>
              </w:rPr>
              <w:t>0.00</w:t>
            </w:r>
          </w:p>
        </w:tc>
      </w:tr>
    </w:tbl>
    <w:p>
      <w:pPr>
        <w:sectPr>
          <w:type w:val="continuous"/>
          <w:pgSz w:w="11906" w:h="16838"/>
          <w:pgMar w:top="1440" w:right="1800" w:bottom="1440" w:left="1800" w:header="720" w:footer="720" w:gutter="0"/>
          <w:cols w:space="720"/>
          <w:docGrid w:linePitch="360"/>
        </w:sectPr>
      </w:pPr>
    </w:p>
    <w:p>
      <w:pPr>
        <w:pStyle w:val="paragraph"/>
      </w:pPr>
      <w:r>
        <w:rPr>
          <w:rStyle w:val="zero"/>
        </w:rPr>
        <w:t>2、明细情况</w:t>
      </w:r>
    </w:p>
    <w:tbl>
      <w:tblPr>
        <w:tblW w:type="auto" w:w="0"/>
        <w:tblLayout w:type="autofit"/>
        <w:tblLook w:firstColumn="1" w:firstRow="1" w:lastColumn="0" w:lastRow="0" w:noHBand="0" w:noVBand="1" w:val="04A0"/>
      </w:tblPr>
      <w:tblGrid>
        <w:gridCol w:w="1103"/>
        <w:gridCol w:w="1103"/>
        <w:gridCol w:w="1103"/>
        <w:gridCol w:w="1103"/>
        <w:gridCol w:w="1103"/>
        <w:gridCol w:w="1103"/>
        <w:gridCol w:w="1103"/>
        <w:gridCol w:w="1103"/>
        <w:gridCol w:w="1103"/>
        <w:gridCol w:w="1103"/>
        <w:gridCol w:w="1103"/>
        <w:gridCol w:w="1103"/>
      </w:tblGrid>
      <w:tr>
        <w:tc>
          <w:tcPr>
            <w:tcW w:type="dxa" w:w="1103"/>
            <w:vMerge w:val="restart"/>
            <w:tcBorders>
              <w:top w:sz="12" w:val="single" w:space="0"/>
              <w:bottom w:sz="6" w:val="dotted" w:space="0"/>
              <w:right w:sz="6" w:val="dotted" w:space="0"/>
            </w:tcBorders>
            <w:vAlign w:val="center"/>
          </w:tcPr>
          <w:p>
            <w:pPr>
              <w:spacing w:after="20" w:before="20"/>
              <w:jc w:val="center"/>
            </w:pPr>
            <w:r>
              <w:rPr>
                <w:rStyle w:val="tableCharacter"/>
              </w:rPr>
              <w:t>被投资单位</w:t>
            </w:r>
          </w:p>
        </w:tc>
        <w:tc>
          <w:tcPr>
            <w:tcW w:type="dxa" w:w="1103"/>
            <w:vMerge w:val="restart"/>
            <w:tcBorders>
              <w:top w:sz="12" w:val="single" w:space="0"/>
              <w:bottom w:sz="6" w:val="dotted" w:space="0"/>
              <w:right w:sz="6" w:val="dotted" w:space="0"/>
            </w:tcBorders>
            <w:vAlign w:val="center"/>
          </w:tcPr>
          <w:p>
            <w:pPr>
              <w:spacing w:after="20" w:before="20"/>
              <w:jc w:val="center"/>
            </w:pPr>
            <w:r>
              <w:rPr>
                <w:rStyle w:val="tableCharacter"/>
              </w:rPr>
              <w:t>期初余额</w:t>
            </w:r>
          </w:p>
        </w:tc>
        <w:tc>
          <w:tcPr>
            <w:tcW w:type="dxa" w:w="2206"/>
            <w:gridSpan w:val="2"/>
            <w:tcBorders>
              <w:top w:sz="12" w:val="single" w:space="0"/>
              <w:bottom w:sz="6" w:val="dotted" w:space="0"/>
              <w:right w:sz="6" w:val="dotted" w:space="0"/>
            </w:tcBorders>
            <w:vAlign w:val="center"/>
          </w:tcPr>
          <w:p>
            <w:pPr>
              <w:spacing w:after="20" w:before="20"/>
              <w:jc w:val="center"/>
            </w:pPr>
            <w:r>
              <w:rPr>
                <w:rStyle w:val="tableCharacter"/>
              </w:rPr>
              <w:t>本期增减变动</w:t>
            </w:r>
          </w:p>
        </w:tc>
        <w:tc>
          <w:tcPr>
            <w:tcW w:type="dxa" w:w="3309"/>
            <w:gridSpan w:val="3"/>
            <w:tcBorders>
              <w:top w:sz="12" w:val="single" w:space="0"/>
              <w:bottom w:sz="6" w:val="dotted" w:space="0"/>
              <w:right w:sz="6" w:val="dotted" w:space="0"/>
            </w:tcBorders>
            <w:vAlign w:val="center"/>
          </w:tcPr>
          <w:p>
            <w:pPr>
              <w:spacing w:after="20" w:before="20"/>
              <w:jc w:val="center"/>
            </w:pPr>
            <w:r>
              <w:rPr>
                <w:rStyle w:val="tableCharacter"/>
              </w:rPr>
            </w:r>
          </w:p>
        </w:tc>
        <w:tc>
          <w:tcPr>
            <w:tcW w:type="dxa" w:w="3309"/>
            <w:gridSpan w:val="3"/>
            <w:tcBorders>
              <w:top w:sz="12" w:val="single" w:space="0"/>
              <w:bottom w:sz="6" w:val="dotted" w:space="0"/>
              <w:right w:sz="6" w:val="dotted" w:space="0"/>
            </w:tcBorders>
            <w:vAlign w:val="center"/>
          </w:tcPr>
          <w:p>
            <w:pPr>
              <w:spacing w:after="20" w:before="20"/>
              <w:jc w:val="center"/>
            </w:pPr>
            <w:r>
              <w:rPr>
                <w:rStyle w:val="tableCharacter"/>
              </w:rPr>
            </w:r>
          </w:p>
        </w:tc>
        <w:tc>
          <w:tcPr>
            <w:tcW w:type="dxa" w:w="1103"/>
            <w:vMerge w:val="restart"/>
            <w:tcBorders>
              <w:top w:sz="12" w:val="single" w:space="0"/>
              <w:bottom w:sz="6" w:val="dotted" w:space="0"/>
              <w:right w:sz="6" w:val="dotted" w:space="0"/>
            </w:tcBorders>
            <w:vAlign w:val="center"/>
          </w:tcPr>
          <w:p>
            <w:pPr>
              <w:spacing w:after="20" w:before="20"/>
              <w:jc w:val="center"/>
            </w:pPr>
            <w:r>
              <w:rPr>
                <w:rStyle w:val="tableCharacter"/>
              </w:rPr>
              <w:t>期末余额</w:t>
            </w:r>
          </w:p>
        </w:tc>
        <w:tc>
          <w:tcPr>
            <w:tcW w:type="dxa" w:w="1103"/>
            <w:vMerge w:val="restart"/>
            <w:tcBorders>
              <w:top w:sz="12" w:val="single" w:space="0"/>
              <w:bottom w:sz="6" w:val="dotted" w:space="0"/>
            </w:tcBorders>
            <w:vAlign w:val="center"/>
          </w:tcPr>
          <w:p>
            <w:pPr>
              <w:spacing w:after="20" w:before="20"/>
              <w:jc w:val="center"/>
            </w:pPr>
            <w:r>
              <w:rPr>
                <w:rStyle w:val="tableCharacter"/>
              </w:rPr>
              <w:t>减值准备期末余额</w:t>
            </w:r>
          </w:p>
        </w:tc>
      </w:tr>
      <w:tr>
        <w:tc>
          <w:tcPr>
            <w:tcW w:type="dxa" w:w="1103"/>
            <w:vMerge/>
            <w:tcBorders>
              <w:bottom w:sz="6" w:val="dotted" w:space="0"/>
              <w:right w:sz="6" w:val="dotted" w:space="0"/>
            </w:tcBorders>
          </w:tcPr>
          <w:p/>
        </w:tc>
        <w:tc>
          <w:tcPr>
            <w:tcW w:type="dxa" w:w="1103"/>
            <w:vMerge/>
            <w:tcBorders>
              <w:bottom w:sz="6" w:val="dotted" w:space="0"/>
              <w:right w:sz="6" w:val="dotted" w:space="0"/>
            </w:tcBorders>
          </w:tcPr>
          <w:p/>
        </w:tc>
        <w:tc>
          <w:tcPr>
            <w:tcW w:type="dxa" w:w="1103"/>
            <w:tcBorders>
              <w:bottom w:sz="6" w:val="dotted" w:space="0"/>
              <w:right w:sz="6" w:val="dotted" w:space="0"/>
            </w:tcBorders>
            <w:vAlign w:val="center"/>
          </w:tcPr>
          <w:p>
            <w:pPr>
              <w:spacing w:after="20" w:before="20"/>
              <w:jc w:val="center"/>
            </w:pPr>
            <w:r>
              <w:rPr>
                <w:rStyle w:val="tableCharacter"/>
              </w:rPr>
              <w:t>追加投资</w:t>
            </w:r>
          </w:p>
        </w:tc>
        <w:tc>
          <w:tcPr>
            <w:tcW w:type="dxa" w:w="1103"/>
            <w:tcBorders>
              <w:bottom w:sz="6" w:val="dotted" w:space="0"/>
              <w:right w:sz="6" w:val="dotted" w:space="0"/>
            </w:tcBorders>
            <w:vAlign w:val="center"/>
          </w:tcPr>
          <w:p>
            <w:pPr>
              <w:spacing w:after="20" w:before="20"/>
              <w:jc w:val="center"/>
            </w:pPr>
            <w:r>
              <w:rPr>
                <w:rStyle w:val="tableCharacter"/>
              </w:rPr>
              <w:t>减少投资</w:t>
            </w:r>
          </w:p>
        </w:tc>
        <w:tc>
          <w:tcPr>
            <w:tcW w:type="dxa" w:w="1103"/>
            <w:tcBorders>
              <w:bottom w:sz="6" w:val="dotted" w:space="0"/>
              <w:right w:sz="6" w:val="dotted" w:space="0"/>
            </w:tcBorders>
            <w:vAlign w:val="center"/>
          </w:tcPr>
          <w:p>
            <w:pPr>
              <w:spacing w:after="20" w:before="20"/>
              <w:jc w:val="center"/>
            </w:pPr>
            <w:r>
              <w:rPr>
                <w:rStyle w:val="tableCharacter"/>
              </w:rPr>
              <w:t>权益法下确认的投资损益</w:t>
            </w:r>
          </w:p>
        </w:tc>
        <w:tc>
          <w:tcPr>
            <w:tcW w:type="dxa" w:w="1103"/>
            <w:tcBorders>
              <w:bottom w:sz="6" w:val="dotted" w:space="0"/>
              <w:right w:sz="6" w:val="dotted" w:space="0"/>
            </w:tcBorders>
            <w:vAlign w:val="center"/>
          </w:tcPr>
          <w:p>
            <w:pPr>
              <w:spacing w:after="20" w:before="20"/>
              <w:jc w:val="center"/>
            </w:pPr>
            <w:r>
              <w:rPr>
                <w:rStyle w:val="tableCharacter"/>
              </w:rPr>
              <w:t>其他综合收益调整</w:t>
            </w:r>
          </w:p>
        </w:tc>
        <w:tc>
          <w:tcPr>
            <w:tcW w:type="dxa" w:w="1103"/>
            <w:tcBorders>
              <w:bottom w:sz="6" w:val="dotted" w:space="0"/>
              <w:right w:sz="6" w:val="dotted" w:space="0"/>
            </w:tcBorders>
            <w:vAlign w:val="center"/>
          </w:tcPr>
          <w:p>
            <w:pPr>
              <w:spacing w:after="20" w:before="20"/>
              <w:jc w:val="center"/>
            </w:pPr>
            <w:r>
              <w:rPr>
                <w:rStyle w:val="tableCharacter"/>
              </w:rPr>
              <w:t>其他权益变动</w:t>
            </w:r>
          </w:p>
        </w:tc>
        <w:tc>
          <w:tcPr>
            <w:tcW w:type="dxa" w:w="1103"/>
            <w:tcBorders>
              <w:bottom w:sz="6" w:val="dotted" w:space="0"/>
              <w:right w:sz="6" w:val="dotted" w:space="0"/>
            </w:tcBorders>
            <w:vAlign w:val="center"/>
          </w:tcPr>
          <w:p>
            <w:pPr>
              <w:spacing w:after="20" w:before="20"/>
              <w:jc w:val="center"/>
            </w:pPr>
            <w:r>
              <w:rPr>
                <w:rStyle w:val="tableCharacter"/>
              </w:rPr>
              <w:t>宣告发放现金股利或利润</w:t>
            </w:r>
          </w:p>
        </w:tc>
        <w:tc>
          <w:tcPr>
            <w:tcW w:type="dxa" w:w="1103"/>
            <w:tcBorders>
              <w:bottom w:sz="6" w:val="dotted" w:space="0"/>
              <w:right w:sz="6" w:val="dotted" w:space="0"/>
            </w:tcBorders>
            <w:vAlign w:val="center"/>
          </w:tcPr>
          <w:p>
            <w:pPr>
              <w:spacing w:after="20" w:before="20"/>
              <w:jc w:val="center"/>
            </w:pPr>
            <w:r>
              <w:rPr>
                <w:rStyle w:val="tableCharacter"/>
              </w:rPr>
              <w:t>计提减值准备</w:t>
            </w:r>
          </w:p>
        </w:tc>
        <w:tc>
          <w:tcPr>
            <w:tcW w:type="dxa" w:w="1103"/>
            <w:tcBorders>
              <w:bottom w:sz="6" w:val="dotted" w:space="0"/>
              <w:right w:sz="6" w:val="dotted" w:space="0"/>
            </w:tcBorders>
            <w:vAlign w:val="center"/>
          </w:tcPr>
          <w:p>
            <w:pPr>
              <w:spacing w:after="20" w:before="20"/>
              <w:jc w:val="center"/>
            </w:pPr>
            <w:r>
              <w:rPr>
                <w:rStyle w:val="tableCharacter"/>
              </w:rPr>
              <w:t>其他</w:t>
            </w:r>
          </w:p>
        </w:tc>
        <w:tc>
          <w:tcPr>
            <w:tcW w:type="dxa" w:w="1103"/>
            <w:vMerge/>
            <w:tcBorders>
              <w:bottom w:sz="6" w:val="dotted" w:space="0"/>
              <w:right w:sz="6" w:val="dotted" w:space="0"/>
            </w:tcBorders>
          </w:tcPr>
          <w:p/>
        </w:tc>
        <w:tc>
          <w:tcPr>
            <w:tcW w:type="dxa" w:w="1103"/>
            <w:vMerge/>
            <w:tcBorders>
              <w:bottom w:sz="6" w:val="dotted" w:space="0"/>
            </w:tcBorders>
          </w:tcPr>
          <w:p/>
        </w:tc>
      </w:tr>
      <w:tr>
        <w:tc>
          <w:tcPr>
            <w:tcW w:type="dxa" w:w="1103"/>
            <w:tcBorders>
              <w:bottom w:sz="6" w:val="dotted" w:space="0"/>
              <w:right w:sz="6" w:val="dotted" w:space="0"/>
            </w:tcBorders>
            <w:vAlign w:val="center"/>
          </w:tcPr>
          <w:p>
            <w:pPr>
              <w:spacing w:after="20" w:before="20"/>
              <w:jc w:val="left"/>
            </w:pPr>
            <w:r>
              <w:rPr>
                <w:rStyle w:val="tableCharacter"/>
              </w:rPr>
              <w:t>一、合营企业</w:t>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tcBorders>
            <w:vAlign w:val="center"/>
          </w:tcPr>
          <w:p>
            <w:pPr>
              <w:spacing w:after="20" w:before="20"/>
              <w:jc w:val="right"/>
            </w:pPr>
            <w:r>
              <w:rPr>
                <w:rStyle w:val="tableCharacter"/>
              </w:rPr>
            </w:r>
          </w:p>
        </w:tc>
      </w:tr>
      <w:tr>
        <w:tc>
          <w:tcPr>
            <w:tcW w:type="dxa" w:w="1103"/>
            <w:tcBorders>
              <w:bottom w:sz="6" w:val="dotted" w:space="0"/>
              <w:right w:sz="6" w:val="dotted" w:space="0"/>
            </w:tcBorders>
            <w:vAlign w:val="center"/>
          </w:tcPr>
          <w:p>
            <w:pPr>
              <w:spacing w:after="20" w:before="20"/>
              <w:jc w:val="lef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t>0.00</w:t>
            </w:r>
          </w:p>
        </w:tc>
        <w:tc>
          <w:tcPr>
            <w:tcW w:type="dxa" w:w="1103"/>
            <w:tcBorders>
              <w:bottom w:sz="6" w:val="dotted" w:space="0"/>
            </w:tcBorders>
            <w:vAlign w:val="center"/>
          </w:tcPr>
          <w:p>
            <w:pPr>
              <w:spacing w:after="20" w:before="20"/>
              <w:jc w:val="right"/>
            </w:pPr>
            <w:r>
              <w:rPr>
                <w:rStyle w:val="tableCharacter"/>
              </w:rPr>
            </w:r>
          </w:p>
        </w:tc>
      </w:tr>
      <w:tr>
        <w:tc>
          <w:tcPr>
            <w:tcW w:type="dxa" w:w="1103"/>
            <w:tcBorders>
              <w:bottom w:sz="6" w:val="dotted" w:space="0"/>
              <w:right w:sz="6" w:val="dotted" w:space="0"/>
            </w:tcBorders>
            <w:vAlign w:val="center"/>
          </w:tcPr>
          <w:p>
            <w:pPr>
              <w:spacing w:after="20" w:before="20"/>
              <w:jc w:val="lef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t>0.00</w:t>
            </w:r>
          </w:p>
        </w:tc>
        <w:tc>
          <w:tcPr>
            <w:tcW w:type="dxa" w:w="1103"/>
            <w:tcBorders>
              <w:bottom w:sz="6" w:val="dotted" w:space="0"/>
            </w:tcBorders>
            <w:vAlign w:val="center"/>
          </w:tcPr>
          <w:p>
            <w:pPr>
              <w:spacing w:after="20" w:before="20"/>
              <w:jc w:val="right"/>
            </w:pPr>
            <w:r>
              <w:rPr>
                <w:rStyle w:val="tableCharacter"/>
              </w:rPr>
            </w:r>
          </w:p>
        </w:tc>
      </w:tr>
      <w:tr>
        <w:tc>
          <w:tcPr>
            <w:tcW w:type="dxa" w:w="1103"/>
            <w:tcBorders>
              <w:bottom w:sz="6" w:val="dotted" w:space="0"/>
              <w:right w:sz="6" w:val="dotted" w:space="0"/>
            </w:tcBorders>
            <w:vAlign w:val="center"/>
          </w:tcPr>
          <w:p>
            <w:pPr>
              <w:spacing w:after="20" w:before="20"/>
              <w:jc w:val="left"/>
            </w:pPr>
            <w:r>
              <w:rPr>
                <w:rStyle w:val="tableCharacter"/>
              </w:rPr>
              <w:t>小   计</w:t>
            </w:r>
          </w:p>
        </w:tc>
        <w:tc>
          <w:tcPr>
            <w:tcW w:type="dxa" w:w="1103"/>
            <w:tcBorders>
              <w:bottom w:sz="6" w:val="dotted" w:space="0"/>
              <w:right w:sz="6" w:val="dotted" w:space="0"/>
            </w:tcBorders>
            <w:vAlign w:val="center"/>
          </w:tcPr>
          <w:p>
            <w:pPr>
              <w:spacing w:after="20" w:before="20"/>
              <w:jc w:val="right"/>
            </w:pPr>
            <w:r>
              <w:rPr>
                <w:rStyle w:val="tableCharacter"/>
              </w:rPr>
              <w:t>0.00</w:t>
            </w:r>
          </w:p>
        </w:tc>
        <w:tc>
          <w:tcPr>
            <w:tcW w:type="dxa" w:w="1103"/>
            <w:tcBorders>
              <w:bottom w:sz="6" w:val="dotted" w:space="0"/>
              <w:right w:sz="6" w:val="dotted" w:space="0"/>
            </w:tcBorders>
            <w:vAlign w:val="center"/>
          </w:tcPr>
          <w:p>
            <w:pPr>
              <w:spacing w:after="20" w:before="20"/>
              <w:jc w:val="right"/>
            </w:pPr>
            <w:r>
              <w:rPr>
                <w:rStyle w:val="tableCharacter"/>
              </w:rPr>
              <w:t>0.00</w:t>
            </w:r>
          </w:p>
        </w:tc>
        <w:tc>
          <w:tcPr>
            <w:tcW w:type="dxa" w:w="1103"/>
            <w:tcBorders>
              <w:bottom w:sz="6" w:val="dotted" w:space="0"/>
              <w:right w:sz="6" w:val="dotted" w:space="0"/>
            </w:tcBorders>
            <w:vAlign w:val="center"/>
          </w:tcPr>
          <w:p>
            <w:pPr>
              <w:spacing w:after="20" w:before="20"/>
              <w:jc w:val="right"/>
            </w:pPr>
            <w:r>
              <w:rPr>
                <w:rStyle w:val="tableCharacter"/>
              </w:rPr>
              <w:t>0.00</w:t>
            </w:r>
          </w:p>
        </w:tc>
        <w:tc>
          <w:tcPr>
            <w:tcW w:type="dxa" w:w="1103"/>
            <w:tcBorders>
              <w:bottom w:sz="6" w:val="dotted" w:space="0"/>
              <w:right w:sz="6" w:val="dotted" w:space="0"/>
            </w:tcBorders>
            <w:vAlign w:val="center"/>
          </w:tcPr>
          <w:p>
            <w:pPr>
              <w:spacing w:after="20" w:before="20"/>
              <w:jc w:val="right"/>
            </w:pPr>
            <w:r>
              <w:rPr>
                <w:rStyle w:val="tableCharacter"/>
              </w:rPr>
              <w:t>0.00</w:t>
            </w:r>
          </w:p>
        </w:tc>
        <w:tc>
          <w:tcPr>
            <w:tcW w:type="dxa" w:w="1103"/>
            <w:tcBorders>
              <w:bottom w:sz="6" w:val="dotted" w:space="0"/>
              <w:right w:sz="6" w:val="dotted" w:space="0"/>
            </w:tcBorders>
            <w:vAlign w:val="center"/>
          </w:tcPr>
          <w:p>
            <w:pPr>
              <w:spacing w:after="20" w:before="20"/>
              <w:jc w:val="right"/>
            </w:pPr>
            <w:r>
              <w:rPr>
                <w:rStyle w:val="tableCharacter"/>
              </w:rPr>
              <w:t>0.00</w:t>
            </w:r>
          </w:p>
        </w:tc>
        <w:tc>
          <w:tcPr>
            <w:tcW w:type="dxa" w:w="1103"/>
            <w:tcBorders>
              <w:bottom w:sz="6" w:val="dotted" w:space="0"/>
              <w:right w:sz="6" w:val="dotted" w:space="0"/>
            </w:tcBorders>
            <w:vAlign w:val="center"/>
          </w:tcPr>
          <w:p>
            <w:pPr>
              <w:spacing w:after="20" w:before="20"/>
              <w:jc w:val="right"/>
            </w:pPr>
            <w:r>
              <w:rPr>
                <w:rStyle w:val="tableCharacter"/>
              </w:rPr>
              <w:t>0.00</w:t>
            </w:r>
          </w:p>
        </w:tc>
        <w:tc>
          <w:tcPr>
            <w:tcW w:type="dxa" w:w="1103"/>
            <w:tcBorders>
              <w:bottom w:sz="6" w:val="dotted" w:space="0"/>
              <w:right w:sz="6" w:val="dotted" w:space="0"/>
            </w:tcBorders>
            <w:vAlign w:val="center"/>
          </w:tcPr>
          <w:p>
            <w:pPr>
              <w:spacing w:after="20" w:before="20"/>
              <w:jc w:val="right"/>
            </w:pPr>
            <w:r>
              <w:rPr>
                <w:rStyle w:val="tableCharacter"/>
              </w:rPr>
              <w:t>0.00</w:t>
            </w:r>
          </w:p>
        </w:tc>
        <w:tc>
          <w:tcPr>
            <w:tcW w:type="dxa" w:w="1103"/>
            <w:tcBorders>
              <w:bottom w:sz="6" w:val="dotted" w:space="0"/>
              <w:right w:sz="6" w:val="dotted" w:space="0"/>
            </w:tcBorders>
            <w:vAlign w:val="center"/>
          </w:tcPr>
          <w:p>
            <w:pPr>
              <w:spacing w:after="20" w:before="20"/>
              <w:jc w:val="right"/>
            </w:pPr>
            <w:r>
              <w:rPr>
                <w:rStyle w:val="tableCharacter"/>
              </w:rPr>
              <w:t>0.00</w:t>
            </w:r>
          </w:p>
        </w:tc>
        <w:tc>
          <w:tcPr>
            <w:tcW w:type="dxa" w:w="1103"/>
            <w:tcBorders>
              <w:bottom w:sz="6" w:val="dotted" w:space="0"/>
              <w:right w:sz="6" w:val="dotted" w:space="0"/>
            </w:tcBorders>
            <w:vAlign w:val="center"/>
          </w:tcPr>
          <w:p>
            <w:pPr>
              <w:spacing w:after="20" w:before="20"/>
              <w:jc w:val="right"/>
            </w:pPr>
            <w:r>
              <w:rPr>
                <w:rStyle w:val="tableCharacter"/>
              </w:rPr>
              <w:t>0.00</w:t>
            </w:r>
          </w:p>
        </w:tc>
        <w:tc>
          <w:tcPr>
            <w:tcW w:type="dxa" w:w="1103"/>
            <w:tcBorders>
              <w:bottom w:sz="6" w:val="dotted" w:space="0"/>
              <w:right w:sz="6" w:val="dotted" w:space="0"/>
            </w:tcBorders>
            <w:vAlign w:val="center"/>
          </w:tcPr>
          <w:p>
            <w:pPr>
              <w:spacing w:after="20" w:before="20"/>
              <w:jc w:val="right"/>
            </w:pPr>
            <w:r>
              <w:rPr>
                <w:rStyle w:val="tableCharacter"/>
              </w:rPr>
              <w:t>0.00</w:t>
            </w:r>
          </w:p>
        </w:tc>
        <w:tc>
          <w:tcPr>
            <w:tcW w:type="dxa" w:w="1103"/>
            <w:tcBorders>
              <w:bottom w:sz="6" w:val="dotted" w:space="0"/>
            </w:tcBorders>
            <w:vAlign w:val="center"/>
          </w:tcPr>
          <w:p>
            <w:pPr>
              <w:spacing w:after="20" w:before="20"/>
              <w:jc w:val="right"/>
            </w:pPr>
            <w:r>
              <w:rPr>
                <w:rStyle w:val="tableCharacter"/>
              </w:rPr>
            </w:r>
          </w:p>
        </w:tc>
      </w:tr>
      <w:tr>
        <w:tc>
          <w:tcPr>
            <w:tcW w:type="dxa" w:w="1103"/>
            <w:tcBorders>
              <w:bottom w:sz="6" w:val="dotted" w:space="0"/>
              <w:right w:sz="6" w:val="dotted" w:space="0"/>
            </w:tcBorders>
            <w:vAlign w:val="center"/>
          </w:tcPr>
          <w:p>
            <w:pPr>
              <w:spacing w:after="20" w:before="20"/>
              <w:jc w:val="left"/>
            </w:pPr>
            <w:r>
              <w:rPr>
                <w:rStyle w:val="tableCharacter"/>
              </w:rPr>
              <w:t>二、联营企业</w:t>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tcBorders>
            <w:vAlign w:val="center"/>
          </w:tcPr>
          <w:p>
            <w:pPr>
              <w:spacing w:after="20" w:before="20"/>
              <w:jc w:val="right"/>
            </w:pPr>
            <w:r>
              <w:rPr>
                <w:rStyle w:val="tableCharacter"/>
              </w:rPr>
            </w:r>
          </w:p>
        </w:tc>
      </w:tr>
      <w:tr>
        <w:tc>
          <w:tcPr>
            <w:tcW w:type="dxa" w:w="1103"/>
            <w:tcBorders>
              <w:bottom w:sz="6" w:val="dotted" w:space="0"/>
              <w:right w:sz="6" w:val="dotted" w:space="0"/>
            </w:tcBorders>
            <w:vAlign w:val="center"/>
          </w:tcPr>
          <w:p>
            <w:pPr>
              <w:spacing w:after="20" w:before="20"/>
              <w:jc w:val="lef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t>0.00</w:t>
            </w:r>
          </w:p>
        </w:tc>
        <w:tc>
          <w:tcPr>
            <w:tcW w:type="dxa" w:w="1103"/>
            <w:tcBorders>
              <w:bottom w:sz="6" w:val="dotted" w:space="0"/>
            </w:tcBorders>
            <w:vAlign w:val="center"/>
          </w:tcPr>
          <w:p>
            <w:pPr>
              <w:spacing w:after="20" w:before="20"/>
              <w:jc w:val="right"/>
            </w:pPr>
            <w:r>
              <w:rPr>
                <w:rStyle w:val="tableCharacter"/>
              </w:rPr>
            </w:r>
          </w:p>
        </w:tc>
      </w:tr>
      <w:tr>
        <w:tc>
          <w:tcPr>
            <w:tcW w:type="dxa" w:w="1103"/>
            <w:tcBorders>
              <w:bottom w:sz="6" w:val="dotted" w:space="0"/>
              <w:right w:sz="6" w:val="dotted" w:space="0"/>
            </w:tcBorders>
            <w:vAlign w:val="center"/>
          </w:tcPr>
          <w:p>
            <w:pPr>
              <w:spacing w:after="20" w:before="20"/>
              <w:jc w:val="lef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t>0.00</w:t>
            </w:r>
          </w:p>
        </w:tc>
        <w:tc>
          <w:tcPr>
            <w:tcW w:type="dxa" w:w="1103"/>
            <w:tcBorders>
              <w:bottom w:sz="6" w:val="dotted" w:space="0"/>
            </w:tcBorders>
            <w:vAlign w:val="center"/>
          </w:tcPr>
          <w:p>
            <w:pPr>
              <w:spacing w:after="20" w:before="20"/>
              <w:jc w:val="right"/>
            </w:pPr>
            <w:r>
              <w:rPr>
                <w:rStyle w:val="tableCharacter"/>
              </w:rPr>
            </w:r>
          </w:p>
        </w:tc>
      </w:tr>
      <w:tr>
        <w:tc>
          <w:tcPr>
            <w:tcW w:type="dxa" w:w="1103"/>
            <w:tcBorders>
              <w:bottom w:sz="6" w:val="dotted" w:space="0"/>
              <w:right w:sz="6" w:val="dotted" w:space="0"/>
            </w:tcBorders>
            <w:vAlign w:val="center"/>
          </w:tcPr>
          <w:p>
            <w:pPr>
              <w:spacing w:after="20" w:before="20"/>
              <w:jc w:val="left"/>
            </w:pPr>
            <w:r>
              <w:rPr>
                <w:rStyle w:val="tableCharacter"/>
              </w:rPr>
              <w:t>小   计</w:t>
            </w:r>
          </w:p>
        </w:tc>
        <w:tc>
          <w:tcPr>
            <w:tcW w:type="dxa" w:w="1103"/>
            <w:tcBorders>
              <w:bottom w:sz="6" w:val="dotted" w:space="0"/>
              <w:right w:sz="6" w:val="dotted" w:space="0"/>
            </w:tcBorders>
            <w:vAlign w:val="center"/>
          </w:tcPr>
          <w:p>
            <w:pPr>
              <w:spacing w:after="20" w:before="20"/>
              <w:jc w:val="right"/>
            </w:pPr>
            <w:r>
              <w:rPr>
                <w:rStyle w:val="tableCharacter"/>
              </w:rPr>
              <w:t>0.00</w:t>
            </w:r>
          </w:p>
        </w:tc>
        <w:tc>
          <w:tcPr>
            <w:tcW w:type="dxa" w:w="1103"/>
            <w:tcBorders>
              <w:bottom w:sz="6" w:val="dotted" w:space="0"/>
              <w:right w:sz="6" w:val="dotted" w:space="0"/>
            </w:tcBorders>
            <w:vAlign w:val="center"/>
          </w:tcPr>
          <w:p>
            <w:pPr>
              <w:spacing w:after="20" w:before="20"/>
              <w:jc w:val="right"/>
            </w:pPr>
            <w:r>
              <w:rPr>
                <w:rStyle w:val="tableCharacter"/>
              </w:rPr>
              <w:t>0.00</w:t>
            </w:r>
          </w:p>
        </w:tc>
        <w:tc>
          <w:tcPr>
            <w:tcW w:type="dxa" w:w="1103"/>
            <w:tcBorders>
              <w:bottom w:sz="6" w:val="dotted" w:space="0"/>
              <w:right w:sz="6" w:val="dotted" w:space="0"/>
            </w:tcBorders>
            <w:vAlign w:val="center"/>
          </w:tcPr>
          <w:p>
            <w:pPr>
              <w:spacing w:after="20" w:before="20"/>
              <w:jc w:val="right"/>
            </w:pPr>
            <w:r>
              <w:rPr>
                <w:rStyle w:val="tableCharacter"/>
              </w:rPr>
              <w:t>0.00</w:t>
            </w:r>
          </w:p>
        </w:tc>
        <w:tc>
          <w:tcPr>
            <w:tcW w:type="dxa" w:w="1103"/>
            <w:tcBorders>
              <w:bottom w:sz="6" w:val="dotted" w:space="0"/>
              <w:right w:sz="6" w:val="dotted" w:space="0"/>
            </w:tcBorders>
            <w:vAlign w:val="center"/>
          </w:tcPr>
          <w:p>
            <w:pPr>
              <w:spacing w:after="20" w:before="20"/>
              <w:jc w:val="right"/>
            </w:pPr>
            <w:r>
              <w:rPr>
                <w:rStyle w:val="tableCharacter"/>
              </w:rPr>
              <w:t>0.00</w:t>
            </w:r>
          </w:p>
        </w:tc>
        <w:tc>
          <w:tcPr>
            <w:tcW w:type="dxa" w:w="1103"/>
            <w:tcBorders>
              <w:bottom w:sz="6" w:val="dotted" w:space="0"/>
              <w:right w:sz="6" w:val="dotted" w:space="0"/>
            </w:tcBorders>
            <w:vAlign w:val="center"/>
          </w:tcPr>
          <w:p>
            <w:pPr>
              <w:spacing w:after="20" w:before="20"/>
              <w:jc w:val="right"/>
            </w:pPr>
            <w:r>
              <w:rPr>
                <w:rStyle w:val="tableCharacter"/>
              </w:rPr>
              <w:t>0.00</w:t>
            </w:r>
          </w:p>
        </w:tc>
        <w:tc>
          <w:tcPr>
            <w:tcW w:type="dxa" w:w="1103"/>
            <w:tcBorders>
              <w:bottom w:sz="6" w:val="dotted" w:space="0"/>
              <w:right w:sz="6" w:val="dotted" w:space="0"/>
            </w:tcBorders>
            <w:vAlign w:val="center"/>
          </w:tcPr>
          <w:p>
            <w:pPr>
              <w:spacing w:after="20" w:before="20"/>
              <w:jc w:val="right"/>
            </w:pPr>
            <w:r>
              <w:rPr>
                <w:rStyle w:val="tableCharacter"/>
              </w:rPr>
              <w:t>0.00</w:t>
            </w:r>
          </w:p>
        </w:tc>
        <w:tc>
          <w:tcPr>
            <w:tcW w:type="dxa" w:w="1103"/>
            <w:tcBorders>
              <w:bottom w:sz="6" w:val="dotted" w:space="0"/>
              <w:right w:sz="6" w:val="dotted" w:space="0"/>
            </w:tcBorders>
            <w:vAlign w:val="center"/>
          </w:tcPr>
          <w:p>
            <w:pPr>
              <w:spacing w:after="20" w:before="20"/>
              <w:jc w:val="right"/>
            </w:pPr>
            <w:r>
              <w:rPr>
                <w:rStyle w:val="tableCharacter"/>
              </w:rPr>
              <w:t>0.00</w:t>
            </w:r>
          </w:p>
        </w:tc>
        <w:tc>
          <w:tcPr>
            <w:tcW w:type="dxa" w:w="1103"/>
            <w:tcBorders>
              <w:bottom w:sz="6" w:val="dotted" w:space="0"/>
              <w:right w:sz="6" w:val="dotted" w:space="0"/>
            </w:tcBorders>
            <w:vAlign w:val="center"/>
          </w:tcPr>
          <w:p>
            <w:pPr>
              <w:spacing w:after="20" w:before="20"/>
              <w:jc w:val="right"/>
            </w:pPr>
            <w:r>
              <w:rPr>
                <w:rStyle w:val="tableCharacter"/>
              </w:rPr>
              <w:t>0.00</w:t>
            </w:r>
          </w:p>
        </w:tc>
        <w:tc>
          <w:tcPr>
            <w:tcW w:type="dxa" w:w="1103"/>
            <w:tcBorders>
              <w:bottom w:sz="6" w:val="dotted" w:space="0"/>
              <w:right w:sz="6" w:val="dotted" w:space="0"/>
            </w:tcBorders>
            <w:vAlign w:val="center"/>
          </w:tcPr>
          <w:p>
            <w:pPr>
              <w:spacing w:after="20" w:before="20"/>
              <w:jc w:val="right"/>
            </w:pPr>
            <w:r>
              <w:rPr>
                <w:rStyle w:val="tableCharacter"/>
              </w:rPr>
              <w:t>0.00</w:t>
            </w:r>
          </w:p>
        </w:tc>
        <w:tc>
          <w:tcPr>
            <w:tcW w:type="dxa" w:w="1103"/>
            <w:tcBorders>
              <w:bottom w:sz="6" w:val="dotted" w:space="0"/>
              <w:right w:sz="6" w:val="dotted" w:space="0"/>
            </w:tcBorders>
            <w:vAlign w:val="center"/>
          </w:tcPr>
          <w:p>
            <w:pPr>
              <w:spacing w:after="20" w:before="20"/>
              <w:jc w:val="right"/>
            </w:pPr>
            <w:r>
              <w:rPr>
                <w:rStyle w:val="tableCharacter"/>
              </w:rPr>
              <w:t>0.00</w:t>
            </w:r>
          </w:p>
        </w:tc>
        <w:tc>
          <w:tcPr>
            <w:tcW w:type="dxa" w:w="1103"/>
            <w:tcBorders>
              <w:bottom w:sz="6" w:val="dotted" w:space="0"/>
            </w:tcBorders>
            <w:vAlign w:val="center"/>
          </w:tcPr>
          <w:p>
            <w:pPr>
              <w:spacing w:after="20" w:before="20"/>
              <w:jc w:val="right"/>
            </w:pPr>
            <w:r>
              <w:rPr>
                <w:rStyle w:val="tableCharacter"/>
              </w:rPr>
            </w:r>
          </w:p>
        </w:tc>
      </w:tr>
      <w:tr>
        <w:tc>
          <w:tcPr>
            <w:tcW w:type="dxa" w:w="1103"/>
            <w:tcBorders>
              <w:bottom w:sz="12" w:val="single" w:space="0"/>
              <w:right w:sz="6" w:val="dotted" w:space="0"/>
            </w:tcBorders>
            <w:vAlign w:val="center"/>
          </w:tcPr>
          <w:p>
            <w:pPr>
              <w:spacing w:after="20" w:before="20"/>
              <w:jc w:val="center"/>
            </w:pPr>
            <w:r>
              <w:rPr>
                <w:rStyle w:val="tableCharacter"/>
              </w:rPr>
              <w:t>合   计</w:t>
            </w:r>
          </w:p>
        </w:tc>
        <w:tc>
          <w:tcPr>
            <w:tcW w:type="dxa" w:w="1103"/>
            <w:tcBorders>
              <w:bottom w:sz="12" w:val="single" w:space="0"/>
              <w:right w:sz="6" w:val="dotted" w:space="0"/>
            </w:tcBorders>
            <w:vAlign w:val="center"/>
          </w:tcPr>
          <w:p>
            <w:pPr>
              <w:spacing w:after="20" w:before="20"/>
              <w:jc w:val="right"/>
            </w:pPr>
            <w:r>
              <w:rPr>
                <w:rStyle w:val="tableCharacter"/>
              </w:rPr>
              <w:t>0.00</w:t>
            </w:r>
          </w:p>
        </w:tc>
        <w:tc>
          <w:tcPr>
            <w:tcW w:type="dxa" w:w="1103"/>
            <w:tcBorders>
              <w:bottom w:sz="12" w:val="single" w:space="0"/>
              <w:right w:sz="6" w:val="dotted" w:space="0"/>
            </w:tcBorders>
            <w:vAlign w:val="center"/>
          </w:tcPr>
          <w:p>
            <w:pPr>
              <w:spacing w:after="20" w:before="20"/>
              <w:jc w:val="right"/>
            </w:pPr>
            <w:r>
              <w:rPr>
                <w:rStyle w:val="tableCharacter"/>
              </w:rPr>
              <w:t>0.00</w:t>
            </w:r>
          </w:p>
        </w:tc>
        <w:tc>
          <w:tcPr>
            <w:tcW w:type="dxa" w:w="1103"/>
            <w:tcBorders>
              <w:bottom w:sz="12" w:val="single" w:space="0"/>
              <w:right w:sz="6" w:val="dotted" w:space="0"/>
            </w:tcBorders>
            <w:vAlign w:val="center"/>
          </w:tcPr>
          <w:p>
            <w:pPr>
              <w:spacing w:after="20" w:before="20"/>
              <w:jc w:val="right"/>
            </w:pPr>
            <w:r>
              <w:rPr>
                <w:rStyle w:val="tableCharacter"/>
              </w:rPr>
              <w:t>0.00</w:t>
            </w:r>
          </w:p>
        </w:tc>
        <w:tc>
          <w:tcPr>
            <w:tcW w:type="dxa" w:w="1103"/>
            <w:tcBorders>
              <w:bottom w:sz="12" w:val="single" w:space="0"/>
              <w:right w:sz="6" w:val="dotted" w:space="0"/>
            </w:tcBorders>
            <w:vAlign w:val="center"/>
          </w:tcPr>
          <w:p>
            <w:pPr>
              <w:spacing w:after="20" w:before="20"/>
              <w:jc w:val="right"/>
            </w:pPr>
            <w:r>
              <w:rPr>
                <w:rStyle w:val="tableCharacter"/>
              </w:rPr>
              <w:t>0.00</w:t>
            </w:r>
          </w:p>
        </w:tc>
        <w:tc>
          <w:tcPr>
            <w:tcW w:type="dxa" w:w="1103"/>
            <w:tcBorders>
              <w:bottom w:sz="12" w:val="single" w:space="0"/>
              <w:right w:sz="6" w:val="dotted" w:space="0"/>
            </w:tcBorders>
            <w:vAlign w:val="center"/>
          </w:tcPr>
          <w:p>
            <w:pPr>
              <w:spacing w:after="20" w:before="20"/>
              <w:jc w:val="right"/>
            </w:pPr>
            <w:r>
              <w:rPr>
                <w:rStyle w:val="tableCharacter"/>
              </w:rPr>
              <w:t>0.00</w:t>
            </w:r>
          </w:p>
        </w:tc>
        <w:tc>
          <w:tcPr>
            <w:tcW w:type="dxa" w:w="1103"/>
            <w:tcBorders>
              <w:bottom w:sz="12" w:val="single" w:space="0"/>
              <w:right w:sz="6" w:val="dotted" w:space="0"/>
            </w:tcBorders>
            <w:vAlign w:val="center"/>
          </w:tcPr>
          <w:p>
            <w:pPr>
              <w:spacing w:after="20" w:before="20"/>
              <w:jc w:val="right"/>
            </w:pPr>
            <w:r>
              <w:rPr>
                <w:rStyle w:val="tableCharacter"/>
              </w:rPr>
              <w:t>0.00</w:t>
            </w:r>
          </w:p>
        </w:tc>
        <w:tc>
          <w:tcPr>
            <w:tcW w:type="dxa" w:w="1103"/>
            <w:tcBorders>
              <w:bottom w:sz="12" w:val="single" w:space="0"/>
              <w:right w:sz="6" w:val="dotted" w:space="0"/>
            </w:tcBorders>
            <w:vAlign w:val="center"/>
          </w:tcPr>
          <w:p>
            <w:pPr>
              <w:spacing w:after="20" w:before="20"/>
              <w:jc w:val="right"/>
            </w:pPr>
            <w:r>
              <w:rPr>
                <w:rStyle w:val="tableCharacter"/>
              </w:rPr>
              <w:t>0.00</w:t>
            </w:r>
          </w:p>
        </w:tc>
        <w:tc>
          <w:tcPr>
            <w:tcW w:type="dxa" w:w="1103"/>
            <w:tcBorders>
              <w:bottom w:sz="12" w:val="single" w:space="0"/>
              <w:right w:sz="6" w:val="dotted" w:space="0"/>
            </w:tcBorders>
            <w:vAlign w:val="center"/>
          </w:tcPr>
          <w:p>
            <w:pPr>
              <w:spacing w:after="20" w:before="20"/>
              <w:jc w:val="right"/>
            </w:pPr>
            <w:r>
              <w:rPr>
                <w:rStyle w:val="tableCharacter"/>
              </w:rPr>
              <w:t>0.00</w:t>
            </w:r>
          </w:p>
        </w:tc>
        <w:tc>
          <w:tcPr>
            <w:tcW w:type="dxa" w:w="1103"/>
            <w:tcBorders>
              <w:bottom w:sz="12" w:val="single" w:space="0"/>
              <w:right w:sz="6" w:val="dotted" w:space="0"/>
            </w:tcBorders>
            <w:vAlign w:val="center"/>
          </w:tcPr>
          <w:p>
            <w:pPr>
              <w:spacing w:after="20" w:before="20"/>
              <w:jc w:val="right"/>
            </w:pPr>
            <w:r>
              <w:rPr>
                <w:rStyle w:val="tableCharacter"/>
              </w:rPr>
              <w:t>0.00</w:t>
            </w:r>
          </w:p>
        </w:tc>
        <w:tc>
          <w:tcPr>
            <w:tcW w:type="dxa" w:w="1103"/>
            <w:tcBorders>
              <w:bottom w:sz="12" w:val="single" w:space="0"/>
              <w:right w:sz="6" w:val="dotted" w:space="0"/>
            </w:tcBorders>
            <w:vAlign w:val="center"/>
          </w:tcPr>
          <w:p>
            <w:pPr>
              <w:spacing w:after="20" w:before="20"/>
              <w:jc w:val="right"/>
            </w:pPr>
            <w:r>
              <w:rPr>
                <w:rStyle w:val="tableCharacter"/>
              </w:rPr>
              <w:t>0.00</w:t>
            </w:r>
          </w:p>
        </w:tc>
        <w:tc>
          <w:tcPr>
            <w:tcW w:type="dxa" w:w="1103"/>
            <w:tcBorders>
              <w:bottom w:sz="12" w:val="single" w:space="0"/>
            </w:tcBorders>
            <w:vAlign w:val="center"/>
          </w:tcPr>
          <w:p>
            <w:pPr>
              <w:spacing w:after="20" w:before="20"/>
              <w:jc w:val="right"/>
            </w:pPr>
            <w:r>
              <w:rPr>
                <w:rStyle w:val="tableCharacter"/>
              </w:rPr>
            </w:r>
          </w:p>
        </w:tc>
      </w:tr>
    </w:tbl>
    <w:p>
      <w:pPr>
        <w:sectPr>
          <w:type w:val="continuous"/>
          <w:pgSz w:w="16838" w:h="11906" w:orient="landscape"/>
          <w:pgMar w:top="1440" w:right="1800" w:bottom="1440" w:left="1800" w:header="720" w:footer="720" w:gutter="0"/>
          <w:cols w:space="720"/>
          <w:docGrid w:linePitch="360"/>
        </w:sectPr>
      </w:pPr>
    </w:p>
    <w:p>
      <w:pPr>
        <w:pStyle w:val="paragraph"/>
      </w:pPr>
      <w:r>
        <w:rPr>
          <w:rStyle w:val="zero"/>
        </w:rPr>
        <w:t>3、对合营企业投资和联营企业投资</w:t>
      </w:r>
    </w:p>
    <w:tbl>
      <w:tblPr>
        <w:tblW w:type="auto" w:w="0"/>
        <w:tblLayout w:type="autofit"/>
        <w:tblLook w:firstColumn="1" w:firstRow="1" w:lastColumn="0" w:lastRow="0" w:noHBand="0" w:noVBand="1" w:val="04A0"/>
      </w:tblPr>
      <w:tblGrid>
        <w:gridCol w:w="1187"/>
        <w:gridCol w:w="1187"/>
        <w:gridCol w:w="1187"/>
        <w:gridCol w:w="1187"/>
        <w:gridCol w:w="1187"/>
        <w:gridCol w:w="1187"/>
        <w:gridCol w:w="1187"/>
      </w:tblGrid>
      <w:tr>
        <w:tc>
          <w:tcPr>
            <w:tcW w:type="dxa" w:w="1187"/>
            <w:tcBorders>
              <w:top w:sz="12" w:val="single" w:space="0"/>
              <w:bottom w:sz="6" w:val="dotted" w:space="0"/>
              <w:right w:sz="6" w:val="dotted" w:space="0"/>
            </w:tcBorders>
            <w:vAlign w:val="center"/>
          </w:tcPr>
          <w:p>
            <w:pPr>
              <w:spacing w:after="20" w:before="20"/>
              <w:jc w:val="center"/>
            </w:pPr>
            <w:r>
              <w:rPr>
                <w:rStyle w:val="tableCharacter"/>
              </w:rPr>
              <w:t>被投资单位名称</w:t>
            </w:r>
          </w:p>
        </w:tc>
        <w:tc>
          <w:tcPr>
            <w:tcW w:type="dxa" w:w="1187"/>
            <w:tcBorders>
              <w:top w:sz="12" w:val="single" w:space="0"/>
              <w:bottom w:sz="6" w:val="dotted" w:space="0"/>
              <w:right w:sz="6" w:val="dotted" w:space="0"/>
            </w:tcBorders>
            <w:vAlign w:val="center"/>
          </w:tcPr>
          <w:p>
            <w:pPr>
              <w:spacing w:after="20" w:before="20"/>
              <w:jc w:val="center"/>
            </w:pPr>
            <w:r>
              <w:rPr>
                <w:rStyle w:val="tableCharacter"/>
              </w:rPr>
              <w:t>本企业持股比例(%)</w:t>
            </w:r>
          </w:p>
        </w:tc>
        <w:tc>
          <w:tcPr>
            <w:tcW w:type="dxa" w:w="1187"/>
            <w:tcBorders>
              <w:top w:sz="12" w:val="single" w:space="0"/>
              <w:bottom w:sz="6" w:val="dotted" w:space="0"/>
              <w:right w:sz="6" w:val="dotted" w:space="0"/>
            </w:tcBorders>
            <w:vAlign w:val="center"/>
          </w:tcPr>
          <w:p>
            <w:pPr>
              <w:spacing w:after="20" w:before="20"/>
              <w:jc w:val="center"/>
            </w:pPr>
            <w:r>
              <w:rPr>
                <w:rStyle w:val="tableCharacter"/>
              </w:rPr>
              <w:t>期末资产总额</w:t>
            </w:r>
          </w:p>
        </w:tc>
        <w:tc>
          <w:tcPr>
            <w:tcW w:type="dxa" w:w="1187"/>
            <w:tcBorders>
              <w:top w:sz="12" w:val="single" w:space="0"/>
              <w:bottom w:sz="6" w:val="dotted" w:space="0"/>
              <w:right w:sz="6" w:val="dotted" w:space="0"/>
            </w:tcBorders>
            <w:vAlign w:val="center"/>
          </w:tcPr>
          <w:p>
            <w:pPr>
              <w:spacing w:after="20" w:before="20"/>
              <w:jc w:val="center"/>
            </w:pPr>
            <w:r>
              <w:rPr>
                <w:rStyle w:val="tableCharacter"/>
              </w:rPr>
              <w:t>期末负债总额</w:t>
            </w:r>
          </w:p>
        </w:tc>
        <w:tc>
          <w:tcPr>
            <w:tcW w:type="dxa" w:w="1187"/>
            <w:tcBorders>
              <w:top w:sz="12" w:val="single" w:space="0"/>
              <w:bottom w:sz="6" w:val="dotted" w:space="0"/>
              <w:right w:sz="6" w:val="dotted" w:space="0"/>
            </w:tcBorders>
            <w:vAlign w:val="center"/>
          </w:tcPr>
          <w:p>
            <w:pPr>
              <w:spacing w:after="20" w:before="20"/>
              <w:jc w:val="center"/>
            </w:pPr>
            <w:r>
              <w:rPr>
                <w:rStyle w:val="tableCharacter"/>
              </w:rPr>
              <w:t>期末净资产总额</w:t>
            </w:r>
          </w:p>
        </w:tc>
        <w:tc>
          <w:tcPr>
            <w:tcW w:type="dxa" w:w="1187"/>
            <w:tcBorders>
              <w:top w:sz="12" w:val="single" w:space="0"/>
              <w:bottom w:sz="6" w:val="dotted" w:space="0"/>
              <w:right w:sz="6" w:val="dotted" w:space="0"/>
            </w:tcBorders>
            <w:vAlign w:val="center"/>
          </w:tcPr>
          <w:p>
            <w:pPr>
              <w:spacing w:after="20" w:before="20"/>
              <w:jc w:val="center"/>
            </w:pPr>
            <w:r>
              <w:rPr>
                <w:rStyle w:val="tableCharacter"/>
              </w:rPr>
              <w:t>本期营业收入总额</w:t>
            </w:r>
          </w:p>
        </w:tc>
        <w:tc>
          <w:tcPr>
            <w:tcW w:type="dxa" w:w="1187"/>
            <w:tcBorders>
              <w:top w:sz="12" w:val="single" w:space="0"/>
              <w:bottom w:sz="6" w:val="dotted" w:space="0"/>
            </w:tcBorders>
            <w:vAlign w:val="center"/>
          </w:tcPr>
          <w:p>
            <w:pPr>
              <w:spacing w:after="20" w:before="20"/>
              <w:jc w:val="center"/>
            </w:pPr>
            <w:r>
              <w:rPr>
                <w:rStyle w:val="tableCharacter"/>
              </w:rPr>
              <w:t>本期净利润</w:t>
            </w:r>
          </w:p>
        </w:tc>
      </w:tr>
      <w:tr>
        <w:tc>
          <w:tcPr>
            <w:tcW w:type="dxa" w:w="1187"/>
            <w:tcBorders>
              <w:bottom w:sz="6" w:val="dotted" w:space="0"/>
              <w:right w:sz="6" w:val="dotted" w:space="0"/>
            </w:tcBorders>
            <w:vAlign w:val="center"/>
          </w:tcPr>
          <w:p>
            <w:pPr>
              <w:spacing w:after="20" w:before="20"/>
              <w:jc w:val="left"/>
            </w:pPr>
            <w:r>
              <w:rPr>
                <w:rStyle w:val="tableCharacter"/>
              </w:rPr>
              <w:t>一、合营企业</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tcBorders>
            <w:vAlign w:val="center"/>
          </w:tcPr>
          <w:p>
            <w:pPr>
              <w:spacing w:after="20" w:before="20"/>
              <w:jc w:val="right"/>
            </w:pPr>
            <w:r>
              <w:rPr>
                <w:rStyle w:val="tableCharacter"/>
              </w:rPr>
            </w:r>
          </w:p>
        </w:tc>
      </w:tr>
      <w:tr>
        <w:tc>
          <w:tcPr>
            <w:tcW w:type="dxa" w:w="1187"/>
            <w:tcBorders>
              <w:bottom w:sz="6" w:val="dotted" w:space="0"/>
              <w:right w:sz="6" w:val="dotted" w:space="0"/>
            </w:tcBorders>
            <w:vAlign w:val="center"/>
          </w:tcPr>
          <w:p>
            <w:pPr>
              <w:spacing w:after="20" w:before="20"/>
              <w:jc w:val="left"/>
            </w:pPr>
            <w:r>
              <w:rPr>
                <w:rStyle w:val="tableCharacter"/>
              </w:rPr>
              <w:t>其中：</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tcBorders>
            <w:vAlign w:val="center"/>
          </w:tcPr>
          <w:p>
            <w:pPr>
              <w:spacing w:after="20" w:before="20"/>
              <w:jc w:val="right"/>
            </w:pPr>
            <w:r>
              <w:rPr>
                <w:rStyle w:val="tableCharacter"/>
              </w:rPr>
            </w:r>
          </w:p>
        </w:tc>
      </w:tr>
      <w:tr>
        <w:tc>
          <w:tcPr>
            <w:tcW w:type="dxa" w:w="1187"/>
            <w:tcBorders>
              <w:bottom w:sz="6" w:val="dotted" w:space="0"/>
              <w:right w:sz="6" w:val="dotted" w:space="0"/>
            </w:tcBorders>
            <w:vAlign w:val="center"/>
          </w:tcPr>
          <w:p>
            <w:pPr>
              <w:spacing w:after="20" w:before="20"/>
              <w:jc w:val="lef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tcBorders>
            <w:vAlign w:val="center"/>
          </w:tcPr>
          <w:p>
            <w:pPr>
              <w:spacing w:after="20" w:before="20"/>
              <w:jc w:val="right"/>
            </w:pPr>
            <w:r>
              <w:rPr>
                <w:rStyle w:val="tableCharacter"/>
              </w:rPr>
            </w:r>
          </w:p>
        </w:tc>
      </w:tr>
      <w:tr>
        <w:tc>
          <w:tcPr>
            <w:tcW w:type="dxa" w:w="1187"/>
            <w:tcBorders>
              <w:bottom w:sz="6" w:val="dotted" w:space="0"/>
              <w:right w:sz="6" w:val="dotted" w:space="0"/>
            </w:tcBorders>
            <w:vAlign w:val="center"/>
          </w:tcPr>
          <w:p>
            <w:pPr>
              <w:spacing w:after="20" w:before="20"/>
              <w:jc w:val="left"/>
            </w:pPr>
            <w:r>
              <w:rPr>
                <w:rStyle w:val="tableCharacter"/>
              </w:rPr>
              <w:t>二、联营企业</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tcBorders>
            <w:vAlign w:val="center"/>
          </w:tcPr>
          <w:p>
            <w:pPr>
              <w:spacing w:after="20" w:before="20"/>
              <w:jc w:val="right"/>
            </w:pPr>
            <w:r>
              <w:rPr>
                <w:rStyle w:val="tableCharacter"/>
              </w:rPr>
            </w:r>
          </w:p>
        </w:tc>
      </w:tr>
      <w:tr>
        <w:tc>
          <w:tcPr>
            <w:tcW w:type="dxa" w:w="1187"/>
            <w:tcBorders>
              <w:bottom w:sz="12" w:val="single" w:space="0"/>
              <w:right w:sz="6" w:val="dotted" w:space="0"/>
            </w:tcBorders>
            <w:vAlign w:val="center"/>
          </w:tcPr>
          <w:p>
            <w:pPr>
              <w:spacing w:after="20" w:before="20"/>
              <w:jc w:val="center"/>
            </w:pPr>
            <w:r>
              <w:rPr>
                <w:rStyle w:val="tableCharacter"/>
              </w:rPr>
              <w:t>其中：</w:t>
            </w:r>
          </w:p>
        </w:tc>
        <w:tc>
          <w:tcPr>
            <w:tcW w:type="dxa" w:w="1187"/>
            <w:tcBorders>
              <w:bottom w:sz="12" w:val="single" w:space="0"/>
              <w:right w:sz="6" w:val="dotted" w:space="0"/>
            </w:tcBorders>
            <w:vAlign w:val="center"/>
          </w:tcPr>
          <w:p>
            <w:pPr>
              <w:spacing w:after="20" w:before="20"/>
              <w:jc w:val="right"/>
            </w:pPr>
            <w:r>
              <w:rPr>
                <w:rStyle w:val="tableCharacter"/>
              </w:rPr>
            </w:r>
          </w:p>
        </w:tc>
        <w:tc>
          <w:tcPr>
            <w:tcW w:type="dxa" w:w="1187"/>
            <w:tcBorders>
              <w:bottom w:sz="12" w:val="single" w:space="0"/>
              <w:right w:sz="6" w:val="dotted" w:space="0"/>
            </w:tcBorders>
            <w:vAlign w:val="center"/>
          </w:tcPr>
          <w:p>
            <w:pPr>
              <w:spacing w:after="20" w:before="20"/>
              <w:jc w:val="right"/>
            </w:pPr>
            <w:r>
              <w:rPr>
                <w:rStyle w:val="tableCharacter"/>
              </w:rPr>
            </w:r>
          </w:p>
        </w:tc>
        <w:tc>
          <w:tcPr>
            <w:tcW w:type="dxa" w:w="1187"/>
            <w:tcBorders>
              <w:bottom w:sz="12" w:val="single" w:space="0"/>
              <w:right w:sz="6" w:val="dotted" w:space="0"/>
            </w:tcBorders>
            <w:vAlign w:val="center"/>
          </w:tcPr>
          <w:p>
            <w:pPr>
              <w:spacing w:after="20" w:before="20"/>
              <w:jc w:val="right"/>
            </w:pPr>
            <w:r>
              <w:rPr>
                <w:rStyle w:val="tableCharacter"/>
              </w:rPr>
            </w:r>
          </w:p>
        </w:tc>
        <w:tc>
          <w:tcPr>
            <w:tcW w:type="dxa" w:w="1187"/>
            <w:tcBorders>
              <w:bottom w:sz="12" w:val="single" w:space="0"/>
              <w:right w:sz="6" w:val="dotted" w:space="0"/>
            </w:tcBorders>
            <w:vAlign w:val="center"/>
          </w:tcPr>
          <w:p>
            <w:pPr>
              <w:spacing w:after="20" w:before="20"/>
              <w:jc w:val="right"/>
            </w:pPr>
            <w:r>
              <w:rPr>
                <w:rStyle w:val="tableCharacter"/>
              </w:rPr>
            </w:r>
          </w:p>
        </w:tc>
        <w:tc>
          <w:tcPr>
            <w:tcW w:type="dxa" w:w="1187"/>
            <w:tcBorders>
              <w:bottom w:sz="12" w:val="single" w:space="0"/>
              <w:right w:sz="6" w:val="dotted" w:space="0"/>
            </w:tcBorders>
            <w:vAlign w:val="center"/>
          </w:tcPr>
          <w:p>
            <w:pPr>
              <w:spacing w:after="20" w:before="20"/>
              <w:jc w:val="right"/>
            </w:pPr>
            <w:r>
              <w:rPr>
                <w:rStyle w:val="tableCharacter"/>
              </w:rPr>
            </w:r>
          </w:p>
        </w:tc>
        <w:tc>
          <w:tcPr>
            <w:tcW w:type="dxa" w:w="1187"/>
            <w:tcBorders>
              <w:bottom w:sz="12" w:val="single" w:space="0"/>
            </w:tcBorders>
            <w:vAlign w:val="center"/>
          </w:tcPr>
          <w:p>
            <w:pPr>
              <w:spacing w:after="20" w:before="20"/>
              <w:jc w:val="right"/>
            </w:pPr>
            <w:r>
              <w:rPr>
                <w:rStyle w:val="tableCharacter"/>
              </w:rPr>
            </w:r>
          </w:p>
        </w:tc>
      </w:tr>
    </w:tbl>
    <w:p>
      <w:pPr>
        <w:pStyle w:val="paragraph"/>
      </w:pPr>
      <w:r>
        <w:rPr>
          <w:rStyle w:val="zero"/>
        </w:rPr>
        <w:t>4、向投资企业转移资金的能力受到限制的有关情况</w:t>
      </w:r>
    </w:p>
    <w:p>
      <w:pPr>
        <w:pStyle w:val="paragraph"/>
      </w:pPr>
      <w:r>
        <w:rPr>
          <w:rStyle w:val="zero"/>
        </w:rPr>
        <w:t>不适用</w:t>
      </w:r>
    </w:p>
    <w:p>
      <w:pPr>
        <w:pStyle w:val="Heading2"/>
      </w:pPr>
      <w:r>
        <w:rPr>
          <w:rStyle w:val="first"/>
          <w:b/>
        </w:rPr>
        <w:t>（十）投资性房地产</w:t>
      </w:r>
    </w:p>
    <w:p>
      <w:pPr>
        <w:pStyle w:val="paragraph"/>
      </w:pPr>
      <w:r>
        <w:rPr>
          <w:rStyle w:val="zero"/>
        </w:rPr>
        <w:t>1、采用成本计量模式的投资性房地产</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tcBorders>
              <w:top w:sz="12" w:val="single" w:space="0"/>
              <w:bottom w:sz="6" w:val="dotted" w:space="0"/>
              <w:right w:sz="6" w:val="dotted" w:space="0"/>
            </w:tcBorders>
            <w:vAlign w:val="center"/>
          </w:tcPr>
          <w:p>
            <w:pPr>
              <w:spacing w:after="20" w:before="20"/>
              <w:jc w:val="center"/>
            </w:pPr>
            <w:r>
              <w:rPr>
                <w:rStyle w:val="tableCharacter"/>
              </w:rPr>
              <w:t>项目</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期初数</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本期增加</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本期减少</w:t>
            </w:r>
          </w:p>
        </w:tc>
        <w:tc>
          <w:tcPr>
            <w:tcW w:type="dxa" w:w="1661"/>
            <w:tcBorders>
              <w:top w:sz="12" w:val="single" w:space="0"/>
              <w:bottom w:sz="6" w:val="dotted" w:space="0"/>
            </w:tcBorders>
            <w:vAlign w:val="center"/>
          </w:tcPr>
          <w:p>
            <w:pPr>
              <w:spacing w:after="20" w:before="20"/>
              <w:jc w:val="center"/>
            </w:pPr>
            <w:r>
              <w:rPr>
                <w:rStyle w:val="tableCharacter"/>
              </w:rPr>
              <w:t>期末数</w:t>
            </w:r>
          </w:p>
        </w:tc>
      </w:tr>
      <w:tr>
        <w:tc>
          <w:tcPr>
            <w:tcW w:type="dxa" w:w="1661"/>
            <w:tcBorders>
              <w:bottom w:sz="6" w:val="dotted" w:space="0"/>
              <w:right w:sz="6" w:val="dotted" w:space="0"/>
            </w:tcBorders>
            <w:vAlign w:val="center"/>
          </w:tcPr>
          <w:p>
            <w:pPr>
              <w:spacing w:after="20" w:before="20"/>
              <w:jc w:val="left"/>
            </w:pPr>
            <w:r>
              <w:rPr>
                <w:rStyle w:val="tableCharacter"/>
              </w:rPr>
              <w:t>一、账面原值合计</w:t>
            </w:r>
          </w:p>
        </w:tc>
        <w:tc>
          <w:tcPr>
            <w:tcW w:type="dxa" w:w="1661"/>
            <w:tcBorders>
              <w:bottom w:sz="6" w:val="dotted" w:space="0"/>
              <w:right w:sz="6" w:val="dotted" w:space="0"/>
            </w:tcBorders>
            <w:vAlign w:val="center"/>
          </w:tcPr>
          <w:p>
            <w:pPr>
              <w:spacing w:after="20" w:before="20"/>
              <w:jc w:val="right"/>
            </w:pPr>
            <w:r>
              <w:rPr>
                <w:rStyle w:val="tableCharacter"/>
              </w:rPr>
              <w:t>100.00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100.00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房屋建筑物</w:t>
            </w:r>
          </w:p>
        </w:tc>
        <w:tc>
          <w:tcPr>
            <w:tcW w:type="dxa" w:w="1661"/>
            <w:tcBorders>
              <w:bottom w:sz="6" w:val="dotted" w:space="0"/>
              <w:right w:sz="6" w:val="dotted" w:space="0"/>
            </w:tcBorders>
            <w:vAlign w:val="center"/>
          </w:tcPr>
          <w:p>
            <w:pPr>
              <w:spacing w:after="20" w:before="20"/>
              <w:jc w:val="right"/>
            </w:pPr>
            <w:r>
              <w:rPr>
                <w:rStyle w:val="tableCharacter"/>
              </w:rPr>
              <w:t>100.00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100.00</w:t>
            </w:r>
          </w:p>
        </w:tc>
      </w:tr>
      <w:tr>
        <w:tc>
          <w:tcPr>
            <w:tcW w:type="dxa" w:w="1661"/>
            <w:tcBorders>
              <w:bottom w:sz="6" w:val="dotted" w:space="0"/>
              <w:right w:sz="6" w:val="dotted" w:space="0"/>
            </w:tcBorders>
            <w:vAlign w:val="center"/>
          </w:tcPr>
          <w:p>
            <w:pPr>
              <w:spacing w:after="20" w:before="20"/>
              <w:jc w:val="left"/>
            </w:pPr>
            <w:r>
              <w:rPr>
                <w:rStyle w:val="tableCharacter"/>
              </w:rPr>
              <w:t xml:space="preserve">     土地使用权</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100.00</w:t>
            </w:r>
          </w:p>
        </w:tc>
        <w:tc>
          <w:tcPr>
            <w:tcW w:type="dxa" w:w="1661"/>
            <w:tcBorders>
              <w:bottom w:sz="6" w:val="dotted" w:space="0"/>
            </w:tcBorders>
            <w:vAlign w:val="center"/>
          </w:tcPr>
          <w:p>
            <w:pPr>
              <w:spacing w:after="20" w:before="20"/>
              <w:jc w:val="right"/>
            </w:pPr>
            <w:r>
              <w:rPr>
                <w:rStyle w:val="tableCharacter"/>
              </w:rPr>
              <w:t>-100.00</w:t>
            </w:r>
          </w:p>
        </w:tc>
      </w:tr>
      <w:tr>
        <w:tc>
          <w:tcPr>
            <w:tcW w:type="dxa" w:w="1661"/>
            <w:tcBorders>
              <w:bottom w:sz="6" w:val="dotted" w:space="0"/>
              <w:right w:sz="6" w:val="dotted" w:space="0"/>
            </w:tcBorders>
            <w:vAlign w:val="center"/>
          </w:tcPr>
          <w:p>
            <w:pPr>
              <w:spacing w:after="20" w:before="20"/>
              <w:jc w:val="left"/>
            </w:pPr>
            <w:r>
              <w:rPr>
                <w:rStyle w:val="tableCharacter"/>
              </w:rPr>
              <w:t>二、累计折旧和累计摊销合计</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房屋建筑物</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土地使用权</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三、投资性房地产账面净值合计</w:t>
            </w:r>
          </w:p>
        </w:tc>
        <w:tc>
          <w:tcPr>
            <w:tcW w:type="dxa" w:w="1661"/>
            <w:tcBorders>
              <w:bottom w:sz="6" w:val="dotted" w:space="0"/>
              <w:right w:sz="6" w:val="dotted" w:space="0"/>
            </w:tcBorders>
            <w:vAlign w:val="center"/>
          </w:tcPr>
          <w:p>
            <w:pPr>
              <w:spacing w:after="20" w:before="20"/>
              <w:jc w:val="right"/>
            </w:pPr>
            <w:r>
              <w:rPr>
                <w:rStyle w:val="tableCharacter"/>
              </w:rPr>
              <w:t>100.00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100.00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房屋建筑物</w:t>
            </w:r>
          </w:p>
        </w:tc>
        <w:tc>
          <w:tcPr>
            <w:tcW w:type="dxa" w:w="1661"/>
            <w:tcBorders>
              <w:bottom w:sz="6" w:val="dotted" w:space="0"/>
              <w:right w:sz="6" w:val="dotted" w:space="0"/>
            </w:tcBorders>
            <w:vAlign w:val="center"/>
          </w:tcPr>
          <w:p>
            <w:pPr>
              <w:spacing w:after="20" w:before="20"/>
              <w:jc w:val="right"/>
            </w:pPr>
            <w:r>
              <w:rPr>
                <w:rStyle w:val="tableCharacter"/>
              </w:rPr>
              <w:t>100.00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100.00</w:t>
            </w:r>
          </w:p>
        </w:tc>
      </w:tr>
      <w:tr>
        <w:tc>
          <w:tcPr>
            <w:tcW w:type="dxa" w:w="1661"/>
            <w:tcBorders>
              <w:bottom w:sz="6" w:val="dotted" w:space="0"/>
              <w:right w:sz="6" w:val="dotted" w:space="0"/>
            </w:tcBorders>
            <w:vAlign w:val="center"/>
          </w:tcPr>
          <w:p>
            <w:pPr>
              <w:spacing w:after="20" w:before="20"/>
              <w:jc w:val="left"/>
            </w:pPr>
            <w:r>
              <w:rPr>
                <w:rStyle w:val="tableCharacter"/>
              </w:rPr>
              <w:t xml:space="preserve">     土地使用权</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100.00</w:t>
            </w:r>
          </w:p>
        </w:tc>
        <w:tc>
          <w:tcPr>
            <w:tcW w:type="dxa" w:w="1661"/>
            <w:tcBorders>
              <w:bottom w:sz="6" w:val="dotted" w:space="0"/>
            </w:tcBorders>
            <w:vAlign w:val="center"/>
          </w:tcPr>
          <w:p>
            <w:pPr>
              <w:spacing w:after="20" w:before="20"/>
              <w:jc w:val="right"/>
            </w:pPr>
            <w:r>
              <w:rPr>
                <w:rStyle w:val="tableCharacter"/>
              </w:rPr>
              <w:t>-100.00</w:t>
            </w:r>
          </w:p>
        </w:tc>
      </w:tr>
      <w:tr>
        <w:tc>
          <w:tcPr>
            <w:tcW w:type="dxa" w:w="1661"/>
            <w:tcBorders>
              <w:bottom w:sz="6" w:val="dotted" w:space="0"/>
              <w:right w:sz="6" w:val="dotted" w:space="0"/>
            </w:tcBorders>
            <w:vAlign w:val="center"/>
          </w:tcPr>
          <w:p>
            <w:pPr>
              <w:spacing w:after="20" w:before="20"/>
              <w:jc w:val="left"/>
            </w:pPr>
            <w:r>
              <w:rPr>
                <w:rStyle w:val="tableCharacter"/>
              </w:rPr>
              <w:t>四、投资性房地产减值准备累计金额合计</w:t>
            </w:r>
          </w:p>
        </w:tc>
        <w:tc>
          <w:tcPr>
            <w:tcW w:type="dxa" w:w="1661"/>
            <w:tcBorders>
              <w:bottom w:sz="6" w:val="dotted" w:space="0"/>
              <w:right w:sz="6" w:val="dotted" w:space="0"/>
            </w:tcBorders>
            <w:vAlign w:val="center"/>
          </w:tcPr>
          <w:p>
            <w:pPr>
              <w:spacing w:after="20" w:before="20"/>
              <w:jc w:val="right"/>
            </w:pPr>
            <w:r>
              <w:rPr>
                <w:rStyle w:val="tableCharacter"/>
              </w:rPr>
              <w:t>100.00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100.00</w:t>
            </w:r>
          </w:p>
        </w:tc>
      </w:tr>
      <w:tr>
        <w:tc>
          <w:tcPr>
            <w:tcW w:type="dxa" w:w="1661"/>
            <w:tcBorders>
              <w:bottom w:sz="6" w:val="dotted" w:space="0"/>
              <w:right w:sz="6" w:val="dotted" w:space="0"/>
            </w:tcBorders>
            <w:vAlign w:val="center"/>
          </w:tcPr>
          <w:p>
            <w:pPr>
              <w:spacing w:after="20" w:before="20"/>
              <w:jc w:val="left"/>
            </w:pPr>
            <w:r>
              <w:rPr>
                <w:rStyle w:val="tableCharacter"/>
              </w:rPr>
              <w:t xml:space="preserve">     房屋建筑物</w:t>
            </w:r>
          </w:p>
        </w:tc>
        <w:tc>
          <w:tcPr>
            <w:tcW w:type="dxa" w:w="1661"/>
            <w:tcBorders>
              <w:bottom w:sz="6" w:val="dotted" w:space="0"/>
              <w:right w:sz="6" w:val="dotted" w:space="0"/>
            </w:tcBorders>
            <w:vAlign w:val="center"/>
          </w:tcPr>
          <w:p>
            <w:pPr>
              <w:spacing w:after="20" w:before="20"/>
              <w:jc w:val="right"/>
            </w:pPr>
            <w:r>
              <w:rPr>
                <w:rStyle w:val="tableCharacter"/>
              </w:rPr>
              <w:t>100.00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100.00</w:t>
            </w:r>
          </w:p>
        </w:tc>
      </w:tr>
      <w:tr>
        <w:tc>
          <w:tcPr>
            <w:tcW w:type="dxa" w:w="1661"/>
            <w:tcBorders>
              <w:bottom w:sz="6" w:val="dotted" w:space="0"/>
              <w:right w:sz="6" w:val="dotted" w:space="0"/>
            </w:tcBorders>
            <w:vAlign w:val="center"/>
          </w:tcPr>
          <w:p>
            <w:pPr>
              <w:spacing w:after="20" w:before="20"/>
              <w:jc w:val="left"/>
            </w:pPr>
            <w:r>
              <w:rPr>
                <w:rStyle w:val="tableCharacter"/>
              </w:rPr>
              <w:t xml:space="preserve">     土地使用权</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五、投资性房地产账面价值合计</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100.00</w:t>
            </w:r>
          </w:p>
        </w:tc>
        <w:tc>
          <w:tcPr>
            <w:tcW w:type="dxa" w:w="1661"/>
            <w:tcBorders>
              <w:bottom w:sz="6" w:val="dotted" w:space="0"/>
            </w:tcBorders>
            <w:vAlign w:val="center"/>
          </w:tcPr>
          <w:p>
            <w:pPr>
              <w:spacing w:after="20" w:before="20"/>
              <w:jc w:val="right"/>
            </w:pPr>
            <w:r>
              <w:rPr>
                <w:rStyle w:val="tableCharacter"/>
              </w:rPr>
              <w:t>-100.00</w:t>
            </w:r>
          </w:p>
        </w:tc>
      </w:tr>
      <w:tr>
        <w:tc>
          <w:tcPr>
            <w:tcW w:type="dxa" w:w="1661"/>
            <w:tcBorders>
              <w:bottom w:sz="6" w:val="dotted" w:space="0"/>
              <w:right w:sz="6" w:val="dotted" w:space="0"/>
            </w:tcBorders>
            <w:vAlign w:val="center"/>
          </w:tcPr>
          <w:p>
            <w:pPr>
              <w:spacing w:after="20" w:before="20"/>
              <w:jc w:val="left"/>
            </w:pPr>
            <w:r>
              <w:rPr>
                <w:rStyle w:val="tableCharacter"/>
              </w:rPr>
              <w:t xml:space="preserve">     房屋建筑物</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12" w:val="single" w:space="0"/>
              <w:right w:sz="6" w:val="dotted" w:space="0"/>
            </w:tcBorders>
            <w:vAlign w:val="center"/>
          </w:tcPr>
          <w:p>
            <w:pPr>
              <w:spacing w:after="20" w:before="20"/>
              <w:jc w:val="center"/>
            </w:pPr>
            <w:r>
              <w:rPr>
                <w:rStyle w:val="tableCharacter"/>
              </w:rPr>
              <w:t xml:space="preserve">     土地使用权</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right w:sz="6" w:val="dotted" w:space="0"/>
            </w:tcBorders>
            <w:vAlign w:val="center"/>
          </w:tcPr>
          <w:p>
            <w:pPr>
              <w:spacing w:after="20" w:before="20"/>
              <w:jc w:val="right"/>
            </w:pPr>
            <w:r>
              <w:rPr>
                <w:rStyle w:val="tableCharacter"/>
              </w:rPr>
              <w:t>100.00</w:t>
            </w:r>
          </w:p>
        </w:tc>
        <w:tc>
          <w:tcPr>
            <w:tcW w:type="dxa" w:w="1661"/>
            <w:tcBorders>
              <w:bottom w:sz="12" w:val="single" w:space="0"/>
            </w:tcBorders>
            <w:vAlign w:val="center"/>
          </w:tcPr>
          <w:p>
            <w:pPr>
              <w:spacing w:after="20" w:before="20"/>
              <w:jc w:val="right"/>
            </w:pPr>
            <w:r>
              <w:rPr>
                <w:rStyle w:val="tableCharacter"/>
              </w:rPr>
              <w:t>-100.00</w:t>
            </w:r>
          </w:p>
        </w:tc>
      </w:tr>
    </w:tbl>
    <w:p>
      <w:pPr>
        <w:pStyle w:val="paragraph"/>
      </w:pPr>
      <w:r>
        <w:rPr>
          <w:rStyle w:val="zero"/>
        </w:rPr>
        <w:t>2、未办妥产权证书的投资性房地产金额及原因</w:t>
      </w:r>
    </w:p>
    <w:p>
      <w:pPr>
        <w:pStyle w:val="paragraph"/>
      </w:pPr>
      <w:r>
        <w:rPr>
          <w:rStyle w:val="zero"/>
        </w:rPr>
        <w:t>不适用</w:t>
      </w:r>
    </w:p>
    <w:p>
      <w:pPr>
        <w:pStyle w:val="Heading2"/>
      </w:pPr>
      <w:r>
        <w:rPr>
          <w:rStyle w:val="first"/>
          <w:b/>
        </w:rPr>
        <w:t>（十一）固定资产</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期末数</w:t>
            </w:r>
          </w:p>
        </w:tc>
        <w:tc>
          <w:tcPr>
            <w:tcW w:type="dxa" w:w="2769"/>
            <w:tcBorders>
              <w:top w:sz="12" w:val="single" w:space="0"/>
              <w:bottom w:sz="6" w:val="dotted" w:space="0"/>
            </w:tcBorders>
            <w:vAlign w:val="center"/>
          </w:tcPr>
          <w:p>
            <w:pPr>
              <w:spacing w:after="20" w:before="20"/>
              <w:jc w:val="center"/>
            </w:pPr>
            <w:r>
              <w:rPr>
                <w:rStyle w:val="tableCharacter"/>
              </w:rPr>
              <w:t>期初数</w:t>
            </w:r>
          </w:p>
        </w:tc>
      </w:tr>
      <w:tr>
        <w:tc>
          <w:tcPr>
            <w:tcW w:type="dxa" w:w="2769"/>
            <w:tcBorders>
              <w:bottom w:sz="6" w:val="dotted" w:space="0"/>
              <w:right w:sz="6" w:val="dotted" w:space="0"/>
            </w:tcBorders>
            <w:vAlign w:val="center"/>
          </w:tcPr>
          <w:p>
            <w:pPr>
              <w:spacing w:after="20" w:before="20"/>
              <w:jc w:val="left"/>
            </w:pPr>
            <w:r>
              <w:rPr>
                <w:rStyle w:val="tableCharacter"/>
              </w:rPr>
              <w:t>固定资产</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t>0.00</w:t>
            </w:r>
          </w:p>
        </w:tc>
      </w:tr>
      <w:tr>
        <w:tc>
          <w:tcPr>
            <w:tcW w:type="dxa" w:w="2769"/>
            <w:tcBorders>
              <w:bottom w:sz="6" w:val="dotted" w:space="0"/>
              <w:right w:sz="6" w:val="dotted" w:space="0"/>
            </w:tcBorders>
            <w:vAlign w:val="center"/>
          </w:tcPr>
          <w:p>
            <w:pPr>
              <w:spacing w:after="20" w:before="20"/>
              <w:jc w:val="left"/>
            </w:pPr>
            <w:r>
              <w:rPr>
                <w:rStyle w:val="tableCharacter"/>
              </w:rPr>
              <w:t>固定资产清理</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t>0.00</w:t>
            </w:r>
          </w:p>
        </w:tc>
      </w:tr>
      <w:tr>
        <w:tc>
          <w:tcPr>
            <w:tcW w:type="dxa" w:w="2769"/>
            <w:tcBorders>
              <w:bottom w:sz="12" w:val="single" w:space="0"/>
              <w:right w:sz="6" w:val="dotted" w:space="0"/>
            </w:tcBorders>
            <w:vAlign w:val="center"/>
          </w:tcPr>
          <w:p>
            <w:pPr>
              <w:spacing w:after="20" w:before="20"/>
              <w:jc w:val="center"/>
            </w:pPr>
            <w:r>
              <w:rPr>
                <w:rStyle w:val="tableCharacter"/>
              </w:rPr>
              <w:t>合  计</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t>0.00</w:t>
            </w:r>
          </w:p>
        </w:tc>
      </w:tr>
    </w:tbl>
    <w:p>
      <w:pPr>
        <w:pStyle w:val="paragraph"/>
      </w:pPr>
      <w:r>
        <w:rPr>
          <w:rStyle w:val="zero"/>
        </w:rPr>
        <w:t>1、固定资产</w:t>
      </w:r>
    </w:p>
    <w:p>
      <w:pPr>
        <w:pStyle w:val="paragraph"/>
      </w:pPr>
      <w:r>
        <w:rPr>
          <w:rStyle w:val="zero"/>
        </w:rPr>
        <w:t>（1）固定资产情况</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tcBorders>
              <w:top w:sz="12" w:val="single" w:space="0"/>
              <w:bottom w:sz="6" w:val="dotted" w:space="0"/>
              <w:right w:sz="6" w:val="dotted" w:space="0"/>
            </w:tcBorders>
            <w:vAlign w:val="center"/>
          </w:tcPr>
          <w:p>
            <w:pPr>
              <w:spacing w:after="20" w:before="20"/>
              <w:jc w:val="center"/>
            </w:pPr>
            <w:r>
              <w:rPr>
                <w:rStyle w:val="tableCharacter"/>
              </w:rPr>
              <w:t>项目</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期初数</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本期增加</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本期减少</w:t>
            </w:r>
          </w:p>
        </w:tc>
        <w:tc>
          <w:tcPr>
            <w:tcW w:type="dxa" w:w="1661"/>
            <w:tcBorders>
              <w:top w:sz="12" w:val="single" w:space="0"/>
              <w:bottom w:sz="6" w:val="dotted" w:space="0"/>
            </w:tcBorders>
            <w:vAlign w:val="center"/>
          </w:tcPr>
          <w:p>
            <w:pPr>
              <w:spacing w:after="20" w:before="20"/>
              <w:jc w:val="center"/>
            </w:pPr>
            <w:r>
              <w:rPr>
                <w:rStyle w:val="tableCharacter"/>
              </w:rPr>
              <w:t>期末数</w:t>
            </w:r>
          </w:p>
        </w:tc>
      </w:tr>
      <w:tr>
        <w:tc>
          <w:tcPr>
            <w:tcW w:type="dxa" w:w="1661"/>
            <w:tcBorders>
              <w:bottom w:sz="6" w:val="dotted" w:space="0"/>
              <w:right w:sz="6" w:val="dotted" w:space="0"/>
            </w:tcBorders>
            <w:vAlign w:val="center"/>
          </w:tcPr>
          <w:p>
            <w:pPr>
              <w:spacing w:after="20" w:before="20"/>
              <w:jc w:val="left"/>
            </w:pPr>
            <w:r>
              <w:rPr>
                <w:rStyle w:val="tableCharacter"/>
              </w:rPr>
              <w:t>一、账面原值合计</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房屋建筑物</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机器设备</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运输工具</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电子、办公设备及其他</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二、累计折旧合计</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房屋建筑物</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机器设备</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运输工具</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电子、办公设备及其他</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三、固定资产账面净值合计</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房屋建筑物</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机器设备</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运输工具</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电子、办公设备及其他</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四、固定资产减值准备累计金额合计</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房屋建筑物</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机器设备</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运输工具</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电子、办公设备及其他</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五、固定资产账面价值合计</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房屋建筑物</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机器设备</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运输工具</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12" w:val="single" w:space="0"/>
              <w:right w:sz="6" w:val="dotted" w:space="0"/>
            </w:tcBorders>
            <w:vAlign w:val="center"/>
          </w:tcPr>
          <w:p>
            <w:pPr>
              <w:spacing w:after="20" w:before="20"/>
              <w:jc w:val="center"/>
            </w:pPr>
            <w:r>
              <w:rPr>
                <w:rStyle w:val="tableCharacter"/>
              </w:rPr>
              <w:t xml:space="preserve">     电子、办公设备及其他</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right w:sz="6" w:val="dotted" w:space="0"/>
            </w:tcBorders>
            <w:vAlign w:val="center"/>
          </w:tcPr>
          <w:p>
            <w:pPr>
              <w:spacing w:after="20" w:before="20"/>
              <w:jc w:val="right"/>
            </w:pPr>
            <w:r>
              <w:rPr>
                <w:rStyle w:val="tableCharacter"/>
              </w:rPr>
            </w:r>
          </w:p>
        </w:tc>
        <w:tc>
          <w:tcPr>
            <w:tcW w:type="dxa" w:w="1661"/>
            <w:tcBorders>
              <w:bottom w:sz="12" w:val="single" w:space="0"/>
              <w:right w:sz="6" w:val="dotted" w:space="0"/>
            </w:tcBorders>
            <w:vAlign w:val="center"/>
          </w:tcPr>
          <w:p>
            <w:pPr>
              <w:spacing w:after="20" w:before="20"/>
              <w:jc w:val="right"/>
            </w:pPr>
            <w:r>
              <w:rPr>
                <w:rStyle w:val="tableCharacter"/>
              </w:rPr>
            </w:r>
          </w:p>
        </w:tc>
        <w:tc>
          <w:tcPr>
            <w:tcW w:type="dxa" w:w="1661"/>
            <w:tcBorders>
              <w:bottom w:sz="12" w:val="single" w:space="0"/>
            </w:tcBorders>
            <w:vAlign w:val="center"/>
          </w:tcPr>
          <w:p>
            <w:pPr>
              <w:spacing w:after="20" w:before="20"/>
              <w:jc w:val="right"/>
            </w:pPr>
            <w:r>
              <w:rPr>
                <w:rStyle w:val="tableCharacter"/>
              </w:rPr>
              <w:t>0.00</w:t>
            </w:r>
          </w:p>
        </w:tc>
      </w:tr>
    </w:tbl>
    <w:p>
      <w:pPr>
        <w:pStyle w:val="paragraph"/>
      </w:pPr>
      <w:r>
        <w:rPr>
          <w:rStyle w:val="zero"/>
        </w:rPr>
        <w:t>（2）暂时闲置的固定资产情况</w:t>
      </w:r>
    </w:p>
    <w:tbl>
      <w:tblPr>
        <w:tblW w:type="auto" w:w="0"/>
        <w:tblLayout w:type="autofit"/>
        <w:tblLook w:firstColumn="1" w:firstRow="1" w:lastColumn="0" w:lastRow="0" w:noHBand="0" w:noVBand="1" w:val="04A0"/>
      </w:tblPr>
      <w:tblGrid>
        <w:gridCol w:w="1384"/>
        <w:gridCol w:w="1384"/>
        <w:gridCol w:w="1384"/>
        <w:gridCol w:w="1384"/>
        <w:gridCol w:w="1384"/>
        <w:gridCol w:w="1384"/>
      </w:tblGrid>
      <w:tr>
        <w:tc>
          <w:tcPr>
            <w:tcW w:type="dxa" w:w="1384"/>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账面原值</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累计折旧</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减值准备</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账面价值</w:t>
            </w:r>
          </w:p>
        </w:tc>
        <w:tc>
          <w:tcPr>
            <w:tcW w:type="dxa" w:w="1384"/>
            <w:tcBorders>
              <w:top w:sz="12" w:val="single" w:space="0"/>
              <w:bottom w:sz="6" w:val="dotted" w:space="0"/>
            </w:tcBorders>
            <w:vAlign w:val="center"/>
          </w:tcPr>
          <w:p>
            <w:pPr>
              <w:spacing w:after="20" w:before="20"/>
              <w:jc w:val="center"/>
            </w:pPr>
            <w:r>
              <w:rPr>
                <w:rStyle w:val="tableCharacter"/>
              </w:rPr>
              <w:t>备注</w:t>
            </w:r>
          </w:p>
        </w:tc>
      </w:tr>
      <w:tr>
        <w:tc>
          <w:tcPr>
            <w:tcW w:type="dxa" w:w="1384"/>
            <w:tcBorders>
              <w:bottom w:sz="6" w:val="dotted" w:space="0"/>
              <w:right w:sz="6" w:val="dotted" w:space="0"/>
            </w:tcBorders>
            <w:vAlign w:val="center"/>
          </w:tcPr>
          <w:p>
            <w:pPr>
              <w:spacing w:after="20" w:before="20"/>
              <w:jc w:val="left"/>
            </w:pPr>
            <w:r>
              <w:rPr>
                <w:rStyle w:val="tableCharacter"/>
              </w:rPr>
              <w:t>房屋及建筑物</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t>0.00</w:t>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t>机器设备</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t>0.00</w:t>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t>运输设备</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t>0.00</w:t>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t>……</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t>0.00</w:t>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12" w:val="single" w:space="0"/>
              <w:right w:sz="6" w:val="dotted" w:space="0"/>
            </w:tcBorders>
            <w:vAlign w:val="center"/>
          </w:tcPr>
          <w:p>
            <w:pPr>
              <w:spacing w:after="20" w:before="20"/>
              <w:jc w:val="center"/>
            </w:pPr>
            <w:r>
              <w:rPr>
                <w:rStyle w:val="tableCharacter"/>
              </w:rPr>
              <w:t>合  计</w:t>
            </w:r>
          </w:p>
        </w:tc>
        <w:tc>
          <w:tcPr>
            <w:tcW w:type="dxa" w:w="1384"/>
            <w:tcBorders>
              <w:bottom w:sz="12" w:val="single" w:space="0"/>
              <w:right w:sz="6" w:val="dotted" w:space="0"/>
            </w:tcBorders>
            <w:vAlign w:val="center"/>
          </w:tcPr>
          <w:p>
            <w:pPr>
              <w:spacing w:after="20" w:before="20"/>
              <w:jc w:val="right"/>
            </w:pPr>
            <w:r>
              <w:rPr>
                <w:rStyle w:val="tableCharacter"/>
              </w:rPr>
              <w:t>0.00</w:t>
            </w:r>
          </w:p>
        </w:tc>
        <w:tc>
          <w:tcPr>
            <w:tcW w:type="dxa" w:w="1384"/>
            <w:tcBorders>
              <w:bottom w:sz="12" w:val="single" w:space="0"/>
              <w:right w:sz="6" w:val="dotted" w:space="0"/>
            </w:tcBorders>
            <w:vAlign w:val="center"/>
          </w:tcPr>
          <w:p>
            <w:pPr>
              <w:spacing w:after="20" w:before="20"/>
              <w:jc w:val="right"/>
            </w:pPr>
            <w:r>
              <w:rPr>
                <w:rStyle w:val="tableCharacter"/>
              </w:rPr>
              <w:t>0.00</w:t>
            </w:r>
          </w:p>
        </w:tc>
        <w:tc>
          <w:tcPr>
            <w:tcW w:type="dxa" w:w="1384"/>
            <w:tcBorders>
              <w:bottom w:sz="12" w:val="single" w:space="0"/>
              <w:right w:sz="6" w:val="dotted" w:space="0"/>
            </w:tcBorders>
            <w:vAlign w:val="center"/>
          </w:tcPr>
          <w:p>
            <w:pPr>
              <w:spacing w:after="20" w:before="20"/>
              <w:jc w:val="right"/>
            </w:pPr>
            <w:r>
              <w:rPr>
                <w:rStyle w:val="tableCharacter"/>
              </w:rPr>
              <w:t>0.00</w:t>
            </w:r>
          </w:p>
        </w:tc>
        <w:tc>
          <w:tcPr>
            <w:tcW w:type="dxa" w:w="1384"/>
            <w:tcBorders>
              <w:bottom w:sz="12" w:val="single" w:space="0"/>
              <w:right w:sz="6" w:val="dotted" w:space="0"/>
            </w:tcBorders>
            <w:vAlign w:val="center"/>
          </w:tcPr>
          <w:p>
            <w:pPr>
              <w:spacing w:after="20" w:before="20"/>
              <w:jc w:val="right"/>
            </w:pPr>
            <w:r>
              <w:rPr>
                <w:rStyle w:val="tableCharacter"/>
              </w:rPr>
              <w:t>0.00</w:t>
            </w:r>
          </w:p>
        </w:tc>
        <w:tc>
          <w:tcPr>
            <w:tcW w:type="dxa" w:w="1384"/>
            <w:tcBorders>
              <w:bottom w:sz="12" w:val="single" w:space="0"/>
            </w:tcBorders>
            <w:vAlign w:val="center"/>
          </w:tcPr>
          <w:p>
            <w:pPr>
              <w:spacing w:after="20" w:before="20"/>
              <w:jc w:val="right"/>
            </w:pPr>
            <w:r>
              <w:rPr>
                <w:rStyle w:val="tableCharacter"/>
              </w:rPr>
            </w:r>
          </w:p>
        </w:tc>
      </w:tr>
    </w:tbl>
    <w:p>
      <w:pPr>
        <w:pStyle w:val="paragraph"/>
      </w:pPr>
      <w:r>
        <w:rPr>
          <w:rStyle w:val="zero"/>
        </w:rPr>
        <w:t>（3）通过经营租赁租出的固定资产</w:t>
      </w:r>
    </w:p>
    <w:tbl>
      <w:tblPr>
        <w:tblW w:type="auto" w:w="0"/>
        <w:tblLayout w:type="autofit"/>
        <w:tblLook w:firstColumn="1" w:firstRow="1" w:lastColumn="0" w:lastRow="0" w:noHBand="0" w:noVBand="1" w:val="04A0"/>
      </w:tblPr>
      <w:tblGrid>
        <w:gridCol w:w="4153"/>
        <w:gridCol w:w="4153"/>
      </w:tblGrid>
      <w:tr>
        <w:tc>
          <w:tcPr>
            <w:tcW w:type="dxa" w:w="4153"/>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4153"/>
            <w:tcBorders>
              <w:top w:sz="12" w:val="single" w:space="0"/>
              <w:bottom w:sz="6" w:val="dotted" w:space="0"/>
            </w:tcBorders>
            <w:vAlign w:val="center"/>
          </w:tcPr>
          <w:p>
            <w:pPr>
              <w:spacing w:after="20" w:before="20"/>
              <w:jc w:val="center"/>
            </w:pPr>
            <w:r>
              <w:rPr>
                <w:rStyle w:val="tableCharacter"/>
              </w:rPr>
              <w:t>期末账面价值</w:t>
            </w:r>
          </w:p>
        </w:tc>
      </w:tr>
      <w:tr>
        <w:tc>
          <w:tcPr>
            <w:tcW w:type="dxa" w:w="4153"/>
            <w:tcBorders>
              <w:bottom w:sz="6" w:val="dotted" w:space="0"/>
              <w:right w:sz="6" w:val="dotted" w:space="0"/>
            </w:tcBorders>
            <w:vAlign w:val="center"/>
          </w:tcPr>
          <w:p>
            <w:pPr>
              <w:spacing w:after="20" w:before="20"/>
              <w:jc w:val="left"/>
            </w:pPr>
            <w:r>
              <w:rPr>
                <w:rStyle w:val="tableCharacter"/>
              </w:rPr>
              <w:t>房屋及建筑物</w:t>
            </w:r>
          </w:p>
        </w:tc>
        <w:tc>
          <w:tcPr>
            <w:tcW w:type="dxa" w:w="4153"/>
            <w:tcBorders>
              <w:bottom w:sz="6" w:val="dotted" w:space="0"/>
            </w:tcBorders>
            <w:vAlign w:val="center"/>
          </w:tcPr>
          <w:p>
            <w:pPr>
              <w:spacing w:after="20" w:before="20"/>
              <w:jc w:val="right"/>
            </w:pPr>
            <w:r>
              <w:rPr>
                <w:rStyle w:val="tableCharacter"/>
              </w:rPr>
            </w:r>
          </w:p>
        </w:tc>
      </w:tr>
      <w:tr>
        <w:tc>
          <w:tcPr>
            <w:tcW w:type="dxa" w:w="4153"/>
            <w:tcBorders>
              <w:bottom w:sz="6" w:val="dotted" w:space="0"/>
              <w:right w:sz="6" w:val="dotted" w:space="0"/>
            </w:tcBorders>
            <w:vAlign w:val="center"/>
          </w:tcPr>
          <w:p>
            <w:pPr>
              <w:spacing w:after="20" w:before="20"/>
              <w:jc w:val="left"/>
            </w:pPr>
            <w:r>
              <w:rPr>
                <w:rStyle w:val="tableCharacter"/>
              </w:rPr>
              <w:t>通用设备</w:t>
            </w:r>
          </w:p>
        </w:tc>
        <w:tc>
          <w:tcPr>
            <w:tcW w:type="dxa" w:w="4153"/>
            <w:tcBorders>
              <w:bottom w:sz="6" w:val="dotted" w:space="0"/>
            </w:tcBorders>
            <w:vAlign w:val="center"/>
          </w:tcPr>
          <w:p>
            <w:pPr>
              <w:spacing w:after="20" w:before="20"/>
              <w:jc w:val="right"/>
            </w:pPr>
            <w:r>
              <w:rPr>
                <w:rStyle w:val="tableCharacter"/>
              </w:rPr>
            </w:r>
          </w:p>
        </w:tc>
      </w:tr>
      <w:tr>
        <w:tc>
          <w:tcPr>
            <w:tcW w:type="dxa" w:w="4153"/>
            <w:tcBorders>
              <w:bottom w:sz="6" w:val="dotted" w:space="0"/>
              <w:right w:sz="6" w:val="dotted" w:space="0"/>
            </w:tcBorders>
            <w:vAlign w:val="center"/>
          </w:tcPr>
          <w:p>
            <w:pPr>
              <w:spacing w:after="20" w:before="20"/>
              <w:jc w:val="left"/>
            </w:pPr>
            <w:r>
              <w:rPr>
                <w:rStyle w:val="tableCharacter"/>
              </w:rPr>
              <w:t>专用设备</w:t>
            </w:r>
          </w:p>
        </w:tc>
        <w:tc>
          <w:tcPr>
            <w:tcW w:type="dxa" w:w="4153"/>
            <w:tcBorders>
              <w:bottom w:sz="6" w:val="dotted" w:space="0"/>
            </w:tcBorders>
            <w:vAlign w:val="center"/>
          </w:tcPr>
          <w:p>
            <w:pPr>
              <w:spacing w:after="20" w:before="20"/>
              <w:jc w:val="right"/>
            </w:pPr>
            <w:r>
              <w:rPr>
                <w:rStyle w:val="tableCharacter"/>
              </w:rPr>
            </w:r>
          </w:p>
        </w:tc>
      </w:tr>
      <w:tr>
        <w:tc>
          <w:tcPr>
            <w:tcW w:type="dxa" w:w="4153"/>
            <w:tcBorders>
              <w:bottom w:sz="6" w:val="dotted" w:space="0"/>
              <w:right w:sz="6" w:val="dotted" w:space="0"/>
            </w:tcBorders>
            <w:vAlign w:val="center"/>
          </w:tcPr>
          <w:p>
            <w:pPr>
              <w:spacing w:after="20" w:before="20"/>
              <w:jc w:val="left"/>
            </w:pPr>
            <w:r>
              <w:rPr>
                <w:rStyle w:val="tableCharacter"/>
              </w:rPr>
              <w:t>运输工具</w:t>
            </w:r>
          </w:p>
        </w:tc>
        <w:tc>
          <w:tcPr>
            <w:tcW w:type="dxa" w:w="4153"/>
            <w:tcBorders>
              <w:bottom w:sz="6" w:val="dotted" w:space="0"/>
            </w:tcBorders>
            <w:vAlign w:val="center"/>
          </w:tcPr>
          <w:p>
            <w:pPr>
              <w:spacing w:after="20" w:before="20"/>
              <w:jc w:val="right"/>
            </w:pPr>
            <w:r>
              <w:rPr>
                <w:rStyle w:val="tableCharacter"/>
              </w:rPr>
            </w:r>
          </w:p>
        </w:tc>
      </w:tr>
      <w:tr>
        <w:tc>
          <w:tcPr>
            <w:tcW w:type="dxa" w:w="4153"/>
            <w:tcBorders>
              <w:bottom w:sz="6" w:val="dotted" w:space="0"/>
              <w:right w:sz="6" w:val="dotted" w:space="0"/>
            </w:tcBorders>
            <w:vAlign w:val="center"/>
          </w:tcPr>
          <w:p>
            <w:pPr>
              <w:spacing w:after="20" w:before="20"/>
              <w:jc w:val="left"/>
            </w:pPr>
            <w:r>
              <w:rPr>
                <w:rStyle w:val="tableCharacter"/>
              </w:rPr>
              <w:t>其他设备</w:t>
            </w:r>
          </w:p>
        </w:tc>
        <w:tc>
          <w:tcPr>
            <w:tcW w:type="dxa" w:w="4153"/>
            <w:tcBorders>
              <w:bottom w:sz="6" w:val="dotted" w:space="0"/>
            </w:tcBorders>
            <w:vAlign w:val="center"/>
          </w:tcPr>
          <w:p>
            <w:pPr>
              <w:spacing w:after="20" w:before="20"/>
              <w:jc w:val="right"/>
            </w:pPr>
            <w:r>
              <w:rPr>
                <w:rStyle w:val="tableCharacter"/>
              </w:rPr>
            </w:r>
          </w:p>
        </w:tc>
      </w:tr>
      <w:tr>
        <w:tc>
          <w:tcPr>
            <w:tcW w:type="dxa" w:w="4153"/>
            <w:tcBorders>
              <w:bottom w:sz="12" w:val="single" w:space="0"/>
              <w:right w:sz="6" w:val="dotted" w:space="0"/>
            </w:tcBorders>
            <w:vAlign w:val="center"/>
          </w:tcPr>
          <w:p>
            <w:pPr>
              <w:spacing w:after="20" w:before="20"/>
              <w:jc w:val="center"/>
            </w:pPr>
            <w:r>
              <w:rPr>
                <w:rStyle w:val="tableCharacter"/>
              </w:rPr>
              <w:t>合计</w:t>
            </w:r>
          </w:p>
        </w:tc>
        <w:tc>
          <w:tcPr>
            <w:tcW w:type="dxa" w:w="4153"/>
            <w:tcBorders>
              <w:bottom w:sz="12" w:val="single" w:space="0"/>
            </w:tcBorders>
            <w:vAlign w:val="center"/>
          </w:tcPr>
          <w:p>
            <w:pPr>
              <w:spacing w:after="20" w:before="20"/>
              <w:jc w:val="right"/>
            </w:pPr>
            <w:r>
              <w:rPr>
                <w:rStyle w:val="tableCharacter"/>
              </w:rPr>
              <w:t>0.00</w:t>
            </w:r>
          </w:p>
        </w:tc>
      </w:tr>
    </w:tbl>
    <w:p>
      <w:pPr>
        <w:pStyle w:val="paragraph"/>
      </w:pPr>
      <w:r>
        <w:rPr>
          <w:rStyle w:val="zero"/>
        </w:rPr>
        <w:t>（4）未办妥产权证书的固定资产情况</w:t>
      </w:r>
    </w:p>
    <w:p>
      <w:pPr>
        <w:pStyle w:val="paragraph"/>
      </w:pPr>
      <w:r>
        <w:rPr>
          <w:rStyle w:val="zero"/>
        </w:rPr>
        <w:t>不适用</w:t>
      </w:r>
    </w:p>
    <w:p>
      <w:pPr>
        <w:pStyle w:val="paragraph"/>
      </w:pPr>
      <w:r>
        <w:rPr>
          <w:rStyle w:val="zero"/>
        </w:rPr>
        <w:t>2、固定资产清理</w:t>
      </w:r>
    </w:p>
    <w:tbl>
      <w:tblPr>
        <w:tblW w:type="auto" w:w="0"/>
        <w:tblLayout w:type="autofit"/>
        <w:tblLook w:firstColumn="1" w:firstRow="1" w:lastColumn="0" w:lastRow="0" w:noHBand="0" w:noVBand="1" w:val="04A0"/>
      </w:tblPr>
      <w:tblGrid>
        <w:gridCol w:w="2076"/>
        <w:gridCol w:w="2076"/>
        <w:gridCol w:w="2076"/>
        <w:gridCol w:w="2076"/>
      </w:tblGrid>
      <w:tr>
        <w:tc>
          <w:tcPr>
            <w:tcW w:type="dxa" w:w="2076"/>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2076"/>
            <w:tcBorders>
              <w:top w:sz="12" w:val="single" w:space="0"/>
              <w:bottom w:sz="6" w:val="dotted" w:space="0"/>
              <w:right w:sz="6" w:val="dotted" w:space="0"/>
            </w:tcBorders>
            <w:vAlign w:val="center"/>
          </w:tcPr>
          <w:p>
            <w:pPr>
              <w:spacing w:after="20" w:before="20"/>
              <w:jc w:val="center"/>
            </w:pPr>
            <w:r>
              <w:rPr>
                <w:rStyle w:val="tableCharacter"/>
              </w:rPr>
              <w:t>期末数</w:t>
            </w:r>
          </w:p>
        </w:tc>
        <w:tc>
          <w:tcPr>
            <w:tcW w:type="dxa" w:w="2076"/>
            <w:tcBorders>
              <w:top w:sz="12" w:val="single" w:space="0"/>
              <w:bottom w:sz="6" w:val="dotted" w:space="0"/>
              <w:right w:sz="6" w:val="dotted" w:space="0"/>
            </w:tcBorders>
            <w:vAlign w:val="center"/>
          </w:tcPr>
          <w:p>
            <w:pPr>
              <w:spacing w:after="20" w:before="20"/>
              <w:jc w:val="center"/>
            </w:pPr>
            <w:r>
              <w:rPr>
                <w:rStyle w:val="tableCharacter"/>
              </w:rPr>
              <w:t>期初数</w:t>
            </w:r>
          </w:p>
        </w:tc>
        <w:tc>
          <w:tcPr>
            <w:tcW w:type="dxa" w:w="2076"/>
            <w:tcBorders>
              <w:top w:sz="12" w:val="single" w:space="0"/>
              <w:bottom w:sz="6" w:val="dotted" w:space="0"/>
            </w:tcBorders>
            <w:vAlign w:val="center"/>
          </w:tcPr>
          <w:p>
            <w:pPr>
              <w:spacing w:after="20" w:before="20"/>
              <w:jc w:val="center"/>
            </w:pPr>
            <w:r>
              <w:rPr>
                <w:rStyle w:val="tableCharacter"/>
              </w:rPr>
              <w:t>转入清理的原因</w:t>
            </w:r>
          </w:p>
        </w:tc>
      </w:tr>
      <w:tr>
        <w:tc>
          <w:tcPr>
            <w:tcW w:type="dxa" w:w="2076"/>
            <w:tcBorders>
              <w:bottom w:sz="6" w:val="dotted" w:space="0"/>
              <w:right w:sz="6" w:val="dotted" w:space="0"/>
            </w:tcBorders>
            <w:vAlign w:val="center"/>
          </w:tcPr>
          <w:p>
            <w:pPr>
              <w:spacing w:after="20" w:before="20"/>
              <w:jc w:val="lef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12" w:val="single" w:space="0"/>
              <w:right w:sz="6" w:val="dotted" w:space="0"/>
            </w:tcBorders>
            <w:vAlign w:val="center"/>
          </w:tcPr>
          <w:p>
            <w:pPr>
              <w:spacing w:after="20" w:before="20"/>
              <w:jc w:val="center"/>
            </w:pPr>
            <w:r>
              <w:rPr>
                <w:rStyle w:val="tableCharacter"/>
              </w:rPr>
              <w:t>合计</w:t>
            </w:r>
          </w:p>
        </w:tc>
        <w:tc>
          <w:tcPr>
            <w:tcW w:type="dxa" w:w="2076"/>
            <w:tcBorders>
              <w:bottom w:sz="12" w:val="single" w:space="0"/>
              <w:right w:sz="6" w:val="dotted" w:space="0"/>
            </w:tcBorders>
            <w:vAlign w:val="center"/>
          </w:tcPr>
          <w:p>
            <w:pPr>
              <w:spacing w:after="20" w:before="20"/>
              <w:jc w:val="right"/>
            </w:pPr>
            <w:r>
              <w:rPr>
                <w:rStyle w:val="tableCharacter"/>
              </w:rPr>
              <w:t>0.00</w:t>
            </w:r>
          </w:p>
        </w:tc>
        <w:tc>
          <w:tcPr>
            <w:tcW w:type="dxa" w:w="2076"/>
            <w:tcBorders>
              <w:bottom w:sz="12" w:val="single" w:space="0"/>
              <w:right w:sz="6" w:val="dotted" w:space="0"/>
            </w:tcBorders>
            <w:vAlign w:val="center"/>
          </w:tcPr>
          <w:p>
            <w:pPr>
              <w:spacing w:after="20" w:before="20"/>
              <w:jc w:val="right"/>
            </w:pPr>
            <w:r>
              <w:rPr>
                <w:rStyle w:val="tableCharacter"/>
              </w:rPr>
              <w:t>0.00</w:t>
            </w:r>
          </w:p>
        </w:tc>
        <w:tc>
          <w:tcPr>
            <w:tcW w:type="dxa" w:w="2076"/>
            <w:tcBorders>
              <w:bottom w:sz="12" w:val="single" w:space="0"/>
            </w:tcBorders>
            <w:vAlign w:val="center"/>
          </w:tcPr>
          <w:p>
            <w:pPr>
              <w:spacing w:after="20" w:before="20"/>
              <w:jc w:val="right"/>
            </w:pPr>
            <w:r>
              <w:rPr>
                <w:rStyle w:val="tableCharacter"/>
              </w:rPr>
            </w:r>
          </w:p>
        </w:tc>
      </w:tr>
    </w:tbl>
    <w:p>
      <w:pPr>
        <w:pStyle w:val="Heading2"/>
      </w:pPr>
      <w:r>
        <w:rPr>
          <w:rStyle w:val="first"/>
          <w:b/>
        </w:rPr>
        <w:t>（十二）在建工程</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期末数</w:t>
            </w:r>
          </w:p>
        </w:tc>
        <w:tc>
          <w:tcPr>
            <w:tcW w:type="dxa" w:w="2769"/>
            <w:tcBorders>
              <w:top w:sz="12" w:val="single" w:space="0"/>
              <w:bottom w:sz="6" w:val="dotted" w:space="0"/>
            </w:tcBorders>
            <w:vAlign w:val="center"/>
          </w:tcPr>
          <w:p>
            <w:pPr>
              <w:spacing w:after="20" w:before="20"/>
              <w:jc w:val="center"/>
            </w:pPr>
            <w:r>
              <w:rPr>
                <w:rStyle w:val="tableCharacter"/>
              </w:rPr>
              <w:t>期初数</w:t>
            </w:r>
          </w:p>
        </w:tc>
      </w:tr>
      <w:tr>
        <w:tc>
          <w:tcPr>
            <w:tcW w:type="dxa" w:w="2769"/>
            <w:tcBorders>
              <w:bottom w:sz="6" w:val="dotted" w:space="0"/>
              <w:right w:sz="6" w:val="dotted" w:space="0"/>
            </w:tcBorders>
            <w:vAlign w:val="center"/>
          </w:tcPr>
          <w:p>
            <w:pPr>
              <w:spacing w:after="20" w:before="20"/>
              <w:jc w:val="left"/>
            </w:pPr>
            <w:r>
              <w:rPr>
                <w:rStyle w:val="tableCharacter"/>
              </w:rPr>
              <w:t>在建工程</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t>0.00</w:t>
            </w:r>
          </w:p>
        </w:tc>
      </w:tr>
      <w:tr>
        <w:tc>
          <w:tcPr>
            <w:tcW w:type="dxa" w:w="2769"/>
            <w:tcBorders>
              <w:bottom w:sz="6" w:val="dotted" w:space="0"/>
              <w:right w:sz="6" w:val="dotted" w:space="0"/>
            </w:tcBorders>
            <w:vAlign w:val="center"/>
          </w:tcPr>
          <w:p>
            <w:pPr>
              <w:spacing w:after="20" w:before="20"/>
              <w:jc w:val="left"/>
            </w:pPr>
            <w:r>
              <w:rPr>
                <w:rStyle w:val="tableCharacter"/>
              </w:rPr>
              <w:t>工程物资</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t>0.00</w:t>
            </w:r>
          </w:p>
        </w:tc>
      </w:tr>
      <w:tr>
        <w:tc>
          <w:tcPr>
            <w:tcW w:type="dxa" w:w="2769"/>
            <w:tcBorders>
              <w:bottom w:sz="12" w:val="single" w:space="0"/>
              <w:right w:sz="6" w:val="dotted" w:space="0"/>
            </w:tcBorders>
            <w:vAlign w:val="center"/>
          </w:tcPr>
          <w:p>
            <w:pPr>
              <w:spacing w:after="20" w:before="20"/>
              <w:jc w:val="center"/>
            </w:pPr>
            <w:r>
              <w:rPr>
                <w:rStyle w:val="tableCharacter"/>
              </w:rPr>
              <w:t>合  计</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t>0.00</w:t>
            </w:r>
          </w:p>
        </w:tc>
      </w:tr>
    </w:tbl>
    <w:p>
      <w:pPr>
        <w:pStyle w:val="paragraph"/>
      </w:pPr>
      <w:r>
        <w:rPr>
          <w:rStyle w:val="zero"/>
        </w:rPr>
        <w:t>1、在建工程</w:t>
      </w:r>
    </w:p>
    <w:p>
      <w:pPr>
        <w:pStyle w:val="paragraph"/>
      </w:pPr>
      <w:r>
        <w:rPr>
          <w:rStyle w:val="zero"/>
        </w:rPr>
        <w:t>（1）在建工程情况</w:t>
      </w:r>
    </w:p>
    <w:tbl>
      <w:tblPr>
        <w:tblW w:type="auto" w:w="0"/>
        <w:tblLayout w:type="autofit"/>
        <w:tblLook w:firstColumn="1" w:firstRow="1" w:lastColumn="0" w:lastRow="0" w:noHBand="0" w:noVBand="1" w:val="04A0"/>
      </w:tblPr>
      <w:tblGrid>
        <w:gridCol w:w="1187"/>
        <w:gridCol w:w="1187"/>
        <w:gridCol w:w="1187"/>
        <w:gridCol w:w="1187"/>
        <w:gridCol w:w="1187"/>
        <w:gridCol w:w="1187"/>
        <w:gridCol w:w="1187"/>
      </w:tblGrid>
      <w:tr>
        <w:tc>
          <w:tcPr>
            <w:tcW w:type="dxa" w:w="1187"/>
            <w:vMerge w:val="restart"/>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3561"/>
            <w:gridSpan w:val="3"/>
            <w:tcBorders>
              <w:top w:sz="12" w:val="single" w:space="0"/>
              <w:bottom w:sz="6" w:val="dotted" w:space="0"/>
              <w:right w:sz="6" w:val="dotted" w:space="0"/>
            </w:tcBorders>
            <w:vAlign w:val="center"/>
          </w:tcPr>
          <w:p>
            <w:pPr>
              <w:spacing w:after="20" w:before="20"/>
              <w:jc w:val="center"/>
            </w:pPr>
            <w:r>
              <w:rPr>
                <w:rStyle w:val="tableCharacter"/>
              </w:rPr>
              <w:t>期末数</w:t>
            </w:r>
          </w:p>
        </w:tc>
        <w:tc>
          <w:tcPr>
            <w:tcW w:type="dxa" w:w="3561"/>
            <w:gridSpan w:val="3"/>
            <w:tcBorders>
              <w:top w:sz="12" w:val="single" w:space="0"/>
              <w:bottom w:sz="6" w:val="dotted" w:space="0"/>
              <w:right w:sz="6" w:val="dotted" w:space="0"/>
            </w:tcBorders>
            <w:vAlign w:val="center"/>
          </w:tcPr>
          <w:p>
            <w:pPr>
              <w:spacing w:after="20" w:before="20"/>
              <w:jc w:val="center"/>
            </w:pPr>
            <w:r>
              <w:rPr>
                <w:rStyle w:val="tableCharacter"/>
              </w:rPr>
              <w:t>期初数</w:t>
            </w:r>
          </w:p>
        </w:tc>
      </w:tr>
      <w:tr>
        <w:tc>
          <w:tcPr>
            <w:tcW w:type="dxa" w:w="1187"/>
            <w:vMerge/>
            <w:tcBorders>
              <w:bottom w:sz="6" w:val="dotted" w:space="0"/>
              <w:right w:sz="6" w:val="dotted" w:space="0"/>
            </w:tcBorders>
          </w:tcPr>
          <w:p/>
        </w:tc>
        <w:tc>
          <w:tcPr>
            <w:tcW w:type="dxa" w:w="1187"/>
            <w:tcBorders>
              <w:bottom w:sz="6" w:val="dotted" w:space="0"/>
              <w:right w:sz="6" w:val="dotted" w:space="0"/>
            </w:tcBorders>
            <w:vAlign w:val="center"/>
          </w:tcPr>
          <w:p>
            <w:pPr>
              <w:spacing w:after="20" w:before="20"/>
              <w:jc w:val="center"/>
            </w:pPr>
            <w:r>
              <w:rPr>
                <w:rStyle w:val="tableCharacter"/>
              </w:rPr>
              <w:t>账面余额</w:t>
            </w:r>
          </w:p>
        </w:tc>
        <w:tc>
          <w:tcPr>
            <w:tcW w:type="dxa" w:w="1187"/>
            <w:tcBorders>
              <w:bottom w:sz="6" w:val="dotted" w:space="0"/>
              <w:right w:sz="6" w:val="dotted" w:space="0"/>
            </w:tcBorders>
            <w:vAlign w:val="center"/>
          </w:tcPr>
          <w:p>
            <w:pPr>
              <w:spacing w:after="20" w:before="20"/>
              <w:jc w:val="center"/>
            </w:pPr>
            <w:r>
              <w:rPr>
                <w:rStyle w:val="tableCharacter"/>
              </w:rPr>
              <w:t>减值准备</w:t>
            </w:r>
          </w:p>
        </w:tc>
        <w:tc>
          <w:tcPr>
            <w:tcW w:type="dxa" w:w="1187"/>
            <w:tcBorders>
              <w:bottom w:sz="6" w:val="dotted" w:space="0"/>
              <w:right w:sz="6" w:val="dotted" w:space="0"/>
            </w:tcBorders>
            <w:vAlign w:val="center"/>
          </w:tcPr>
          <w:p>
            <w:pPr>
              <w:spacing w:after="20" w:before="20"/>
              <w:jc w:val="center"/>
            </w:pPr>
            <w:r>
              <w:rPr>
                <w:rStyle w:val="tableCharacter"/>
              </w:rPr>
              <w:t>账面价值</w:t>
            </w:r>
          </w:p>
        </w:tc>
        <w:tc>
          <w:tcPr>
            <w:tcW w:type="dxa" w:w="1187"/>
            <w:tcBorders>
              <w:bottom w:sz="6" w:val="dotted" w:space="0"/>
              <w:right w:sz="6" w:val="dotted" w:space="0"/>
            </w:tcBorders>
            <w:vAlign w:val="center"/>
          </w:tcPr>
          <w:p>
            <w:pPr>
              <w:spacing w:after="20" w:before="20"/>
              <w:jc w:val="center"/>
            </w:pPr>
            <w:r>
              <w:rPr>
                <w:rStyle w:val="tableCharacter"/>
              </w:rPr>
              <w:t>账面余额</w:t>
            </w:r>
          </w:p>
        </w:tc>
        <w:tc>
          <w:tcPr>
            <w:tcW w:type="dxa" w:w="1187"/>
            <w:tcBorders>
              <w:bottom w:sz="6" w:val="dotted" w:space="0"/>
              <w:right w:sz="6" w:val="dotted" w:space="0"/>
            </w:tcBorders>
            <w:vAlign w:val="center"/>
          </w:tcPr>
          <w:p>
            <w:pPr>
              <w:spacing w:after="20" w:before="20"/>
              <w:jc w:val="center"/>
            </w:pPr>
            <w:r>
              <w:rPr>
                <w:rStyle w:val="tableCharacter"/>
              </w:rPr>
              <w:t>减值准备</w:t>
            </w:r>
          </w:p>
        </w:tc>
        <w:tc>
          <w:tcPr>
            <w:tcW w:type="dxa" w:w="1187"/>
            <w:tcBorders>
              <w:bottom w:sz="6" w:val="dotted" w:space="0"/>
            </w:tcBorders>
            <w:vAlign w:val="center"/>
          </w:tcPr>
          <w:p>
            <w:pPr>
              <w:spacing w:after="20" w:before="20"/>
              <w:jc w:val="center"/>
            </w:pPr>
            <w:r>
              <w:rPr>
                <w:rStyle w:val="tableCharacter"/>
              </w:rPr>
              <w:t>账面价值</w:t>
            </w:r>
          </w:p>
        </w:tc>
      </w:tr>
      <w:tr>
        <w:tc>
          <w:tcPr>
            <w:tcW w:type="dxa" w:w="1187"/>
            <w:tcBorders>
              <w:bottom w:sz="6" w:val="dotted" w:space="0"/>
              <w:right w:sz="6" w:val="dotted" w:space="0"/>
            </w:tcBorders>
            <w:vAlign w:val="center"/>
          </w:tcPr>
          <w:p>
            <w:pPr>
              <w:spacing w:after="20" w:before="20"/>
              <w:jc w:val="lef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tcBorders>
            <w:vAlign w:val="center"/>
          </w:tcPr>
          <w:p>
            <w:pPr>
              <w:spacing w:after="20" w:before="20"/>
              <w:jc w:val="right"/>
            </w:pPr>
            <w:r>
              <w:rPr>
                <w:rStyle w:val="tableCharacter"/>
              </w:rPr>
              <w:t>0.00</w:t>
            </w:r>
          </w:p>
        </w:tc>
      </w:tr>
      <w:tr>
        <w:tc>
          <w:tcPr>
            <w:tcW w:type="dxa" w:w="1187"/>
            <w:tcBorders>
              <w:bottom w:sz="6" w:val="dotted" w:space="0"/>
              <w:right w:sz="6" w:val="dotted" w:space="0"/>
            </w:tcBorders>
            <w:vAlign w:val="center"/>
          </w:tcPr>
          <w:p>
            <w:pPr>
              <w:spacing w:after="20" w:before="20"/>
              <w:jc w:val="lef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tcBorders>
            <w:vAlign w:val="center"/>
          </w:tcPr>
          <w:p>
            <w:pPr>
              <w:spacing w:after="20" w:before="20"/>
              <w:jc w:val="right"/>
            </w:pPr>
            <w:r>
              <w:rPr>
                <w:rStyle w:val="tableCharacter"/>
              </w:rPr>
              <w:t>0.00</w:t>
            </w:r>
          </w:p>
        </w:tc>
      </w:tr>
      <w:tr>
        <w:tc>
          <w:tcPr>
            <w:tcW w:type="dxa" w:w="1187"/>
            <w:tcBorders>
              <w:bottom w:sz="6" w:val="dotted" w:space="0"/>
              <w:right w:sz="6" w:val="dotted" w:space="0"/>
            </w:tcBorders>
            <w:vAlign w:val="center"/>
          </w:tcPr>
          <w:p>
            <w:pPr>
              <w:spacing w:after="20" w:before="20"/>
              <w:jc w:val="lef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tcBorders>
            <w:vAlign w:val="center"/>
          </w:tcPr>
          <w:p>
            <w:pPr>
              <w:spacing w:after="20" w:before="20"/>
              <w:jc w:val="right"/>
            </w:pPr>
            <w:r>
              <w:rPr>
                <w:rStyle w:val="tableCharacter"/>
              </w:rPr>
              <w:t>0.00</w:t>
            </w:r>
          </w:p>
        </w:tc>
      </w:tr>
      <w:tr>
        <w:tc>
          <w:tcPr>
            <w:tcW w:type="dxa" w:w="1187"/>
            <w:tcBorders>
              <w:bottom w:sz="12" w:val="single" w:space="0"/>
              <w:right w:sz="6" w:val="dotted" w:space="0"/>
            </w:tcBorders>
            <w:vAlign w:val="center"/>
          </w:tcPr>
          <w:p>
            <w:pPr>
              <w:spacing w:after="20" w:before="20"/>
              <w:jc w:val="center"/>
            </w:pPr>
            <w:r>
              <w:rPr>
                <w:rStyle w:val="tableCharacter"/>
              </w:rPr>
              <w:t>合计</w:t>
            </w:r>
          </w:p>
        </w:tc>
        <w:tc>
          <w:tcPr>
            <w:tcW w:type="dxa" w:w="1187"/>
            <w:tcBorders>
              <w:bottom w:sz="12" w:val="single" w:space="0"/>
              <w:right w:sz="6" w:val="dotted" w:space="0"/>
            </w:tcBorders>
            <w:vAlign w:val="center"/>
          </w:tcPr>
          <w:p>
            <w:pPr>
              <w:spacing w:after="20" w:before="20"/>
              <w:jc w:val="right"/>
            </w:pPr>
            <w:r>
              <w:rPr>
                <w:rStyle w:val="tableCharacter"/>
              </w:rPr>
              <w:t>0.00</w:t>
            </w:r>
          </w:p>
        </w:tc>
        <w:tc>
          <w:tcPr>
            <w:tcW w:type="dxa" w:w="1187"/>
            <w:tcBorders>
              <w:bottom w:sz="12" w:val="single" w:space="0"/>
              <w:right w:sz="6" w:val="dotted" w:space="0"/>
            </w:tcBorders>
            <w:vAlign w:val="center"/>
          </w:tcPr>
          <w:p>
            <w:pPr>
              <w:spacing w:after="20" w:before="20"/>
              <w:jc w:val="right"/>
            </w:pPr>
            <w:r>
              <w:rPr>
                <w:rStyle w:val="tableCharacter"/>
              </w:rPr>
              <w:t>0.00</w:t>
            </w:r>
          </w:p>
        </w:tc>
        <w:tc>
          <w:tcPr>
            <w:tcW w:type="dxa" w:w="1187"/>
            <w:tcBorders>
              <w:bottom w:sz="12" w:val="single" w:space="0"/>
              <w:right w:sz="6" w:val="dotted" w:space="0"/>
            </w:tcBorders>
            <w:vAlign w:val="center"/>
          </w:tcPr>
          <w:p>
            <w:pPr>
              <w:spacing w:after="20" w:before="20"/>
              <w:jc w:val="right"/>
            </w:pPr>
            <w:r>
              <w:rPr>
                <w:rStyle w:val="tableCharacter"/>
              </w:rPr>
              <w:t>0.00</w:t>
            </w:r>
          </w:p>
        </w:tc>
        <w:tc>
          <w:tcPr>
            <w:tcW w:type="dxa" w:w="1187"/>
            <w:tcBorders>
              <w:bottom w:sz="12" w:val="single" w:space="0"/>
              <w:right w:sz="6" w:val="dotted" w:space="0"/>
            </w:tcBorders>
            <w:vAlign w:val="center"/>
          </w:tcPr>
          <w:p>
            <w:pPr>
              <w:spacing w:after="20" w:before="20"/>
              <w:jc w:val="right"/>
            </w:pPr>
            <w:r>
              <w:rPr>
                <w:rStyle w:val="tableCharacter"/>
              </w:rPr>
              <w:t>0.00</w:t>
            </w:r>
          </w:p>
        </w:tc>
        <w:tc>
          <w:tcPr>
            <w:tcW w:type="dxa" w:w="1187"/>
            <w:tcBorders>
              <w:bottom w:sz="12" w:val="single" w:space="0"/>
              <w:right w:sz="6" w:val="dotted" w:space="0"/>
            </w:tcBorders>
            <w:vAlign w:val="center"/>
          </w:tcPr>
          <w:p>
            <w:pPr>
              <w:spacing w:after="20" w:before="20"/>
              <w:jc w:val="right"/>
            </w:pPr>
            <w:r>
              <w:rPr>
                <w:rStyle w:val="tableCharacter"/>
              </w:rPr>
              <w:t>0.00</w:t>
            </w:r>
          </w:p>
        </w:tc>
        <w:tc>
          <w:tcPr>
            <w:tcW w:type="dxa" w:w="1187"/>
            <w:tcBorders>
              <w:bottom w:sz="12" w:val="single" w:space="0"/>
            </w:tcBorders>
            <w:vAlign w:val="center"/>
          </w:tcPr>
          <w:p>
            <w:pPr>
              <w:spacing w:after="20" w:before="20"/>
              <w:jc w:val="right"/>
            </w:pPr>
            <w:r>
              <w:rPr>
                <w:rStyle w:val="tableCharacter"/>
              </w:rPr>
              <w:t>0.00</w:t>
            </w:r>
          </w:p>
        </w:tc>
      </w:tr>
    </w:tbl>
    <w:p>
      <w:pPr>
        <w:sectPr>
          <w:type w:val="continuous"/>
          <w:pgSz w:w="11906" w:h="16838"/>
          <w:pgMar w:top="1440" w:right="1800" w:bottom="1440" w:left="1800" w:header="720" w:footer="720" w:gutter="0"/>
          <w:cols w:space="720"/>
          <w:docGrid w:linePitch="360"/>
        </w:sectPr>
      </w:pPr>
    </w:p>
    <w:p>
      <w:pPr>
        <w:pStyle w:val="paragraph"/>
      </w:pPr>
      <w:r>
        <w:rPr>
          <w:rStyle w:val="zero"/>
        </w:rPr>
        <w:t>（2）重要在建工程项目本期变动情况</w:t>
      </w:r>
    </w:p>
    <w:tbl>
      <w:tblPr>
        <w:tblW w:type="auto" w:w="0"/>
        <w:tblLayout w:type="autofit"/>
        <w:tblLook w:firstColumn="1" w:firstRow="1" w:lastColumn="0" w:lastRow="0" w:noHBand="0" w:noVBand="1" w:val="04A0"/>
      </w:tblPr>
      <w:tblGrid>
        <w:gridCol w:w="1018"/>
        <w:gridCol w:w="1018"/>
        <w:gridCol w:w="1018"/>
        <w:gridCol w:w="1018"/>
        <w:gridCol w:w="1018"/>
        <w:gridCol w:w="1018"/>
        <w:gridCol w:w="1018"/>
        <w:gridCol w:w="1018"/>
        <w:gridCol w:w="1018"/>
        <w:gridCol w:w="1018"/>
        <w:gridCol w:w="1018"/>
        <w:gridCol w:w="1018"/>
        <w:gridCol w:w="1018"/>
      </w:tblGrid>
      <w:tr>
        <w:tc>
          <w:tcPr>
            <w:tcW w:type="dxa" w:w="1018"/>
            <w:tcBorders>
              <w:top w:sz="12" w:val="single" w:space="0"/>
              <w:bottom w:sz="6" w:val="dotted" w:space="0"/>
              <w:right w:sz="6" w:val="dotted" w:space="0"/>
            </w:tcBorders>
            <w:vAlign w:val="center"/>
          </w:tcPr>
          <w:p>
            <w:pPr>
              <w:spacing w:after="20" w:before="20"/>
              <w:jc w:val="center"/>
            </w:pPr>
            <w:r>
              <w:rPr>
                <w:rStyle w:val="tableCharacter"/>
              </w:rPr>
              <w:t>工程名称</w:t>
            </w:r>
          </w:p>
        </w:tc>
        <w:tc>
          <w:tcPr>
            <w:tcW w:type="dxa" w:w="1018"/>
            <w:tcBorders>
              <w:top w:sz="12" w:val="single" w:space="0"/>
              <w:bottom w:sz="6" w:val="dotted" w:space="0"/>
              <w:right w:sz="6" w:val="dotted" w:space="0"/>
            </w:tcBorders>
            <w:vAlign w:val="center"/>
          </w:tcPr>
          <w:p>
            <w:pPr>
              <w:spacing w:after="20" w:before="20"/>
              <w:jc w:val="center"/>
            </w:pPr>
            <w:r>
              <w:rPr>
                <w:rStyle w:val="tableCharacter"/>
              </w:rPr>
              <w:t>预算数</w:t>
            </w:r>
          </w:p>
        </w:tc>
        <w:tc>
          <w:tcPr>
            <w:tcW w:type="dxa" w:w="1018"/>
            <w:tcBorders>
              <w:top w:sz="12" w:val="single" w:space="0"/>
              <w:bottom w:sz="6" w:val="dotted" w:space="0"/>
              <w:right w:sz="6" w:val="dotted" w:space="0"/>
            </w:tcBorders>
            <w:vAlign w:val="center"/>
          </w:tcPr>
          <w:p>
            <w:pPr>
              <w:spacing w:after="20" w:before="20"/>
              <w:jc w:val="center"/>
            </w:pPr>
            <w:r>
              <w:rPr>
                <w:rStyle w:val="tableCharacter"/>
              </w:rPr>
              <w:t>期初数</w:t>
            </w:r>
          </w:p>
        </w:tc>
        <w:tc>
          <w:tcPr>
            <w:tcW w:type="dxa" w:w="1018"/>
            <w:tcBorders>
              <w:top w:sz="12" w:val="single" w:space="0"/>
              <w:bottom w:sz="6" w:val="dotted" w:space="0"/>
              <w:right w:sz="6" w:val="dotted" w:space="0"/>
            </w:tcBorders>
            <w:vAlign w:val="center"/>
          </w:tcPr>
          <w:p>
            <w:pPr>
              <w:spacing w:after="20" w:before="20"/>
              <w:jc w:val="center"/>
            </w:pPr>
            <w:r>
              <w:rPr>
                <w:rStyle w:val="tableCharacter"/>
              </w:rPr>
              <w:t>本期增加</w:t>
            </w:r>
          </w:p>
        </w:tc>
        <w:tc>
          <w:tcPr>
            <w:tcW w:type="dxa" w:w="1018"/>
            <w:tcBorders>
              <w:top w:sz="12" w:val="single" w:space="0"/>
              <w:bottom w:sz="6" w:val="dotted" w:space="0"/>
              <w:right w:sz="6" w:val="dotted" w:space="0"/>
            </w:tcBorders>
            <w:vAlign w:val="center"/>
          </w:tcPr>
          <w:p>
            <w:pPr>
              <w:spacing w:after="20" w:before="20"/>
              <w:jc w:val="center"/>
            </w:pPr>
            <w:r>
              <w:rPr>
                <w:rStyle w:val="tableCharacter"/>
              </w:rPr>
              <w:t>转入固定资产</w:t>
            </w:r>
          </w:p>
        </w:tc>
        <w:tc>
          <w:tcPr>
            <w:tcW w:type="dxa" w:w="1018"/>
            <w:tcBorders>
              <w:top w:sz="12" w:val="single" w:space="0"/>
              <w:bottom w:sz="6" w:val="dotted" w:space="0"/>
              <w:right w:sz="6" w:val="dotted" w:space="0"/>
            </w:tcBorders>
            <w:vAlign w:val="center"/>
          </w:tcPr>
          <w:p>
            <w:pPr>
              <w:spacing w:after="20" w:before="20"/>
              <w:jc w:val="center"/>
            </w:pPr>
            <w:r>
              <w:rPr>
                <w:rStyle w:val="tableCharacter"/>
              </w:rPr>
              <w:t>其他减少</w:t>
            </w:r>
          </w:p>
        </w:tc>
        <w:tc>
          <w:tcPr>
            <w:tcW w:type="dxa" w:w="1018"/>
            <w:tcBorders>
              <w:top w:sz="12" w:val="single" w:space="0"/>
              <w:bottom w:sz="6" w:val="dotted" w:space="0"/>
              <w:right w:sz="6" w:val="dotted" w:space="0"/>
            </w:tcBorders>
            <w:vAlign w:val="center"/>
          </w:tcPr>
          <w:p>
            <w:pPr>
              <w:spacing w:after="20" w:before="20"/>
              <w:jc w:val="center"/>
            </w:pPr>
            <w:r>
              <w:rPr>
                <w:rStyle w:val="tableCharacter"/>
              </w:rPr>
              <w:t>期末数</w:t>
            </w:r>
          </w:p>
        </w:tc>
        <w:tc>
          <w:tcPr>
            <w:tcW w:type="dxa" w:w="1018"/>
            <w:tcBorders>
              <w:top w:sz="12" w:val="single" w:space="0"/>
              <w:bottom w:sz="6" w:val="dotted" w:space="0"/>
              <w:right w:sz="6" w:val="dotted" w:space="0"/>
            </w:tcBorders>
            <w:vAlign w:val="center"/>
          </w:tcPr>
          <w:p>
            <w:pPr>
              <w:spacing w:after="20" w:before="20"/>
              <w:jc w:val="center"/>
            </w:pPr>
            <w:r>
              <w:rPr>
                <w:rStyle w:val="tableCharacter"/>
              </w:rPr>
              <w:t>工程累计投入占预算比例(%)</w:t>
            </w:r>
          </w:p>
        </w:tc>
        <w:tc>
          <w:tcPr>
            <w:tcW w:type="dxa" w:w="1018"/>
            <w:tcBorders>
              <w:top w:sz="12" w:val="single" w:space="0"/>
              <w:bottom w:sz="6" w:val="dotted" w:space="0"/>
              <w:right w:sz="6" w:val="dotted" w:space="0"/>
            </w:tcBorders>
            <w:vAlign w:val="center"/>
          </w:tcPr>
          <w:p>
            <w:pPr>
              <w:spacing w:after="20" w:before="20"/>
              <w:jc w:val="center"/>
            </w:pPr>
            <w:r>
              <w:rPr>
                <w:rStyle w:val="tableCharacter"/>
              </w:rPr>
              <w:t>工程进度(%)</w:t>
            </w:r>
          </w:p>
        </w:tc>
        <w:tc>
          <w:tcPr>
            <w:tcW w:type="dxa" w:w="1018"/>
            <w:tcBorders>
              <w:top w:sz="12" w:val="single" w:space="0"/>
              <w:bottom w:sz="6" w:val="dotted" w:space="0"/>
              <w:right w:sz="6" w:val="dotted" w:space="0"/>
            </w:tcBorders>
            <w:vAlign w:val="center"/>
          </w:tcPr>
          <w:p>
            <w:pPr>
              <w:spacing w:after="20" w:before="20"/>
              <w:jc w:val="center"/>
            </w:pPr>
            <w:r>
              <w:rPr>
                <w:rStyle w:val="tableCharacter"/>
              </w:rPr>
              <w:t>利息资本化累计金额</w:t>
            </w:r>
          </w:p>
        </w:tc>
        <w:tc>
          <w:tcPr>
            <w:tcW w:type="dxa" w:w="1018"/>
            <w:tcBorders>
              <w:top w:sz="12" w:val="single" w:space="0"/>
              <w:bottom w:sz="6" w:val="dotted" w:space="0"/>
              <w:right w:sz="6" w:val="dotted" w:space="0"/>
            </w:tcBorders>
            <w:vAlign w:val="center"/>
          </w:tcPr>
          <w:p>
            <w:pPr>
              <w:spacing w:after="20" w:before="20"/>
              <w:jc w:val="center"/>
            </w:pPr>
            <w:r>
              <w:rPr>
                <w:rStyle w:val="tableCharacter"/>
              </w:rPr>
              <w:t>本期利息资本化金额</w:t>
            </w:r>
          </w:p>
        </w:tc>
        <w:tc>
          <w:tcPr>
            <w:tcW w:type="dxa" w:w="1018"/>
            <w:tcBorders>
              <w:top w:sz="12" w:val="single" w:space="0"/>
              <w:bottom w:sz="6" w:val="dotted" w:space="0"/>
              <w:right w:sz="6" w:val="dotted" w:space="0"/>
            </w:tcBorders>
            <w:vAlign w:val="center"/>
          </w:tcPr>
          <w:p>
            <w:pPr>
              <w:spacing w:after="20" w:before="20"/>
              <w:jc w:val="center"/>
            </w:pPr>
            <w:r>
              <w:rPr>
                <w:rStyle w:val="tableCharacter"/>
              </w:rPr>
              <w:t>本期利息资本化率(%)</w:t>
            </w:r>
          </w:p>
        </w:tc>
        <w:tc>
          <w:tcPr>
            <w:tcW w:type="dxa" w:w="1018"/>
            <w:tcBorders>
              <w:top w:sz="12" w:val="single" w:space="0"/>
              <w:bottom w:sz="6" w:val="dotted" w:space="0"/>
            </w:tcBorders>
            <w:vAlign w:val="center"/>
          </w:tcPr>
          <w:p>
            <w:pPr>
              <w:spacing w:after="20" w:before="20"/>
              <w:jc w:val="center"/>
            </w:pPr>
            <w:r>
              <w:rPr>
                <w:rStyle w:val="tableCharacter"/>
              </w:rPr>
              <w:t>资金来源</w:t>
            </w:r>
          </w:p>
        </w:tc>
      </w:tr>
      <w:tr>
        <w:tc>
          <w:tcPr>
            <w:tcW w:type="dxa" w:w="1018"/>
            <w:tcBorders>
              <w:bottom w:sz="6" w:val="dotted" w:space="0"/>
              <w:right w:sz="6" w:val="dotted" w:space="0"/>
            </w:tcBorders>
            <w:vAlign w:val="center"/>
          </w:tcPr>
          <w:p>
            <w:pPr>
              <w:spacing w:after="20" w:before="20"/>
              <w:jc w:val="lef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t>0.00</w:t>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tcBorders>
            <w:vAlign w:val="center"/>
          </w:tcPr>
          <w:p>
            <w:pPr>
              <w:spacing w:after="20" w:before="20"/>
              <w:jc w:val="right"/>
            </w:pPr>
            <w:r>
              <w:rPr>
                <w:rStyle w:val="tableCharacter"/>
              </w:rPr>
            </w:r>
          </w:p>
        </w:tc>
      </w:tr>
      <w:tr>
        <w:tc>
          <w:tcPr>
            <w:tcW w:type="dxa" w:w="1018"/>
            <w:tcBorders>
              <w:bottom w:sz="6" w:val="dotted" w:space="0"/>
              <w:right w:sz="6" w:val="dotted" w:space="0"/>
            </w:tcBorders>
            <w:vAlign w:val="center"/>
          </w:tcPr>
          <w:p>
            <w:pPr>
              <w:spacing w:after="20" w:before="20"/>
              <w:jc w:val="lef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t>0.00</w:t>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tcBorders>
            <w:vAlign w:val="center"/>
          </w:tcPr>
          <w:p>
            <w:pPr>
              <w:spacing w:after="20" w:before="20"/>
              <w:jc w:val="right"/>
            </w:pPr>
            <w:r>
              <w:rPr>
                <w:rStyle w:val="tableCharacter"/>
              </w:rPr>
            </w:r>
          </w:p>
        </w:tc>
      </w:tr>
      <w:tr>
        <w:tc>
          <w:tcPr>
            <w:tcW w:type="dxa" w:w="1018"/>
            <w:tcBorders>
              <w:bottom w:sz="6" w:val="dotted" w:space="0"/>
              <w:right w:sz="6" w:val="dotted" w:space="0"/>
            </w:tcBorders>
            <w:vAlign w:val="center"/>
          </w:tcPr>
          <w:p>
            <w:pPr>
              <w:spacing w:after="20" w:before="20"/>
              <w:jc w:val="lef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t>0.00</w:t>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tcBorders>
            <w:vAlign w:val="center"/>
          </w:tcPr>
          <w:p>
            <w:pPr>
              <w:spacing w:after="20" w:before="20"/>
              <w:jc w:val="right"/>
            </w:pPr>
            <w:r>
              <w:rPr>
                <w:rStyle w:val="tableCharacter"/>
              </w:rPr>
            </w:r>
          </w:p>
        </w:tc>
      </w:tr>
      <w:tr>
        <w:tc>
          <w:tcPr>
            <w:tcW w:type="dxa" w:w="1018"/>
            <w:tcBorders>
              <w:bottom w:sz="6" w:val="dotted" w:space="0"/>
              <w:right w:sz="6" w:val="dotted" w:space="0"/>
            </w:tcBorders>
            <w:vAlign w:val="center"/>
          </w:tcPr>
          <w:p>
            <w:pPr>
              <w:spacing w:after="20" w:before="20"/>
              <w:jc w:val="lef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t>0.00</w:t>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tcBorders>
            <w:vAlign w:val="center"/>
          </w:tcPr>
          <w:p>
            <w:pPr>
              <w:spacing w:after="20" w:before="20"/>
              <w:jc w:val="right"/>
            </w:pPr>
            <w:r>
              <w:rPr>
                <w:rStyle w:val="tableCharacter"/>
              </w:rPr>
            </w:r>
          </w:p>
        </w:tc>
      </w:tr>
      <w:tr>
        <w:tc>
          <w:tcPr>
            <w:tcW w:type="dxa" w:w="1018"/>
            <w:tcBorders>
              <w:bottom w:sz="6" w:val="dotted" w:space="0"/>
              <w:right w:sz="6" w:val="dotted" w:space="0"/>
            </w:tcBorders>
            <w:vAlign w:val="center"/>
          </w:tcPr>
          <w:p>
            <w:pPr>
              <w:spacing w:after="20" w:before="20"/>
              <w:jc w:val="lef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t>0.00</w:t>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tcBorders>
            <w:vAlign w:val="center"/>
          </w:tcPr>
          <w:p>
            <w:pPr>
              <w:spacing w:after="20" w:before="20"/>
              <w:jc w:val="right"/>
            </w:pPr>
            <w:r>
              <w:rPr>
                <w:rStyle w:val="tableCharacter"/>
              </w:rPr>
            </w:r>
          </w:p>
        </w:tc>
      </w:tr>
      <w:tr>
        <w:tc>
          <w:tcPr>
            <w:tcW w:type="dxa" w:w="1018"/>
            <w:tcBorders>
              <w:bottom w:sz="6" w:val="dotted" w:space="0"/>
              <w:right w:sz="6" w:val="dotted" w:space="0"/>
            </w:tcBorders>
            <w:vAlign w:val="center"/>
          </w:tcPr>
          <w:p>
            <w:pPr>
              <w:spacing w:after="20" w:before="20"/>
              <w:jc w:val="lef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t>0.00</w:t>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tcBorders>
            <w:vAlign w:val="center"/>
          </w:tcPr>
          <w:p>
            <w:pPr>
              <w:spacing w:after="20" w:before="20"/>
              <w:jc w:val="right"/>
            </w:pPr>
            <w:r>
              <w:rPr>
                <w:rStyle w:val="tableCharacter"/>
              </w:rPr>
            </w:r>
          </w:p>
        </w:tc>
      </w:tr>
      <w:tr>
        <w:tc>
          <w:tcPr>
            <w:tcW w:type="dxa" w:w="1018"/>
            <w:tcBorders>
              <w:bottom w:sz="6" w:val="dotted" w:space="0"/>
              <w:right w:sz="6" w:val="dotted" w:space="0"/>
            </w:tcBorders>
            <w:vAlign w:val="center"/>
          </w:tcPr>
          <w:p>
            <w:pPr>
              <w:spacing w:after="20" w:before="20"/>
              <w:jc w:val="lef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t>0.00</w:t>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tcBorders>
            <w:vAlign w:val="center"/>
          </w:tcPr>
          <w:p>
            <w:pPr>
              <w:spacing w:after="20" w:before="20"/>
              <w:jc w:val="right"/>
            </w:pPr>
            <w:r>
              <w:rPr>
                <w:rStyle w:val="tableCharacter"/>
              </w:rPr>
            </w:r>
          </w:p>
        </w:tc>
      </w:tr>
      <w:tr>
        <w:tc>
          <w:tcPr>
            <w:tcW w:type="dxa" w:w="1018"/>
            <w:tcBorders>
              <w:bottom w:sz="6" w:val="dotted" w:space="0"/>
              <w:right w:sz="6" w:val="dotted" w:space="0"/>
            </w:tcBorders>
            <w:vAlign w:val="center"/>
          </w:tcPr>
          <w:p>
            <w:pPr>
              <w:spacing w:after="20" w:before="20"/>
              <w:jc w:val="lef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t>0.00</w:t>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tcBorders>
            <w:vAlign w:val="center"/>
          </w:tcPr>
          <w:p>
            <w:pPr>
              <w:spacing w:after="20" w:before="20"/>
              <w:jc w:val="right"/>
            </w:pPr>
            <w:r>
              <w:rPr>
                <w:rStyle w:val="tableCharacter"/>
              </w:rPr>
            </w:r>
          </w:p>
        </w:tc>
      </w:tr>
      <w:tr>
        <w:tc>
          <w:tcPr>
            <w:tcW w:type="dxa" w:w="1018"/>
            <w:tcBorders>
              <w:bottom w:sz="12" w:val="single" w:space="0"/>
              <w:right w:sz="6" w:val="dotted" w:space="0"/>
            </w:tcBorders>
            <w:vAlign w:val="center"/>
          </w:tcPr>
          <w:p>
            <w:pPr>
              <w:spacing w:after="20" w:before="20"/>
              <w:jc w:val="center"/>
            </w:pPr>
            <w:r>
              <w:rPr>
                <w:rStyle w:val="tableCharacter"/>
              </w:rPr>
              <w:t>合计</w:t>
            </w:r>
          </w:p>
        </w:tc>
        <w:tc>
          <w:tcPr>
            <w:tcW w:type="dxa" w:w="1018"/>
            <w:tcBorders>
              <w:bottom w:sz="12" w:val="single" w:space="0"/>
              <w:right w:sz="6" w:val="dotted" w:space="0"/>
            </w:tcBorders>
            <w:vAlign w:val="center"/>
          </w:tcPr>
          <w:p>
            <w:pPr>
              <w:spacing w:after="20" w:before="20"/>
              <w:jc w:val="right"/>
            </w:pPr>
            <w:r>
              <w:rPr>
                <w:rStyle w:val="tableCharacter"/>
              </w:rPr>
            </w:r>
          </w:p>
        </w:tc>
        <w:tc>
          <w:tcPr>
            <w:tcW w:type="dxa" w:w="1018"/>
            <w:tcBorders>
              <w:bottom w:sz="12" w:val="single" w:space="0"/>
              <w:right w:sz="6" w:val="dotted" w:space="0"/>
            </w:tcBorders>
            <w:vAlign w:val="center"/>
          </w:tcPr>
          <w:p>
            <w:pPr>
              <w:spacing w:after="20" w:before="20"/>
              <w:jc w:val="right"/>
            </w:pPr>
            <w:r>
              <w:rPr>
                <w:rStyle w:val="tableCharacter"/>
              </w:rPr>
              <w:t>0.00</w:t>
            </w:r>
          </w:p>
        </w:tc>
        <w:tc>
          <w:tcPr>
            <w:tcW w:type="dxa" w:w="1018"/>
            <w:tcBorders>
              <w:bottom w:sz="12" w:val="single" w:space="0"/>
              <w:right w:sz="6" w:val="dotted" w:space="0"/>
            </w:tcBorders>
            <w:vAlign w:val="center"/>
          </w:tcPr>
          <w:p>
            <w:pPr>
              <w:spacing w:after="20" w:before="20"/>
              <w:jc w:val="right"/>
            </w:pPr>
            <w:r>
              <w:rPr>
                <w:rStyle w:val="tableCharacter"/>
              </w:rPr>
              <w:t>0.00</w:t>
            </w:r>
          </w:p>
        </w:tc>
        <w:tc>
          <w:tcPr>
            <w:tcW w:type="dxa" w:w="1018"/>
            <w:tcBorders>
              <w:bottom w:sz="12" w:val="single" w:space="0"/>
              <w:right w:sz="6" w:val="dotted" w:space="0"/>
            </w:tcBorders>
            <w:vAlign w:val="center"/>
          </w:tcPr>
          <w:p>
            <w:pPr>
              <w:spacing w:after="20" w:before="20"/>
              <w:jc w:val="right"/>
            </w:pPr>
            <w:r>
              <w:rPr>
                <w:rStyle w:val="tableCharacter"/>
              </w:rPr>
              <w:t>0.00</w:t>
            </w:r>
          </w:p>
        </w:tc>
        <w:tc>
          <w:tcPr>
            <w:tcW w:type="dxa" w:w="1018"/>
            <w:tcBorders>
              <w:bottom w:sz="12" w:val="single" w:space="0"/>
              <w:right w:sz="6" w:val="dotted" w:space="0"/>
            </w:tcBorders>
            <w:vAlign w:val="center"/>
          </w:tcPr>
          <w:p>
            <w:pPr>
              <w:spacing w:after="20" w:before="20"/>
              <w:jc w:val="right"/>
            </w:pPr>
            <w:r>
              <w:rPr>
                <w:rStyle w:val="tableCharacter"/>
              </w:rPr>
              <w:t>0.00</w:t>
            </w:r>
          </w:p>
        </w:tc>
        <w:tc>
          <w:tcPr>
            <w:tcW w:type="dxa" w:w="1018"/>
            <w:tcBorders>
              <w:bottom w:sz="12" w:val="single" w:space="0"/>
              <w:right w:sz="6" w:val="dotted" w:space="0"/>
            </w:tcBorders>
            <w:vAlign w:val="center"/>
          </w:tcPr>
          <w:p>
            <w:pPr>
              <w:spacing w:after="20" w:before="20"/>
              <w:jc w:val="right"/>
            </w:pPr>
            <w:r>
              <w:rPr>
                <w:rStyle w:val="tableCharacter"/>
              </w:rPr>
              <w:t>0.00</w:t>
            </w:r>
          </w:p>
        </w:tc>
        <w:tc>
          <w:tcPr>
            <w:tcW w:type="dxa" w:w="1018"/>
            <w:tcBorders>
              <w:bottom w:sz="12" w:val="single" w:space="0"/>
              <w:right w:sz="6" w:val="dotted" w:space="0"/>
            </w:tcBorders>
            <w:vAlign w:val="center"/>
          </w:tcPr>
          <w:p>
            <w:pPr>
              <w:spacing w:after="20" w:before="20"/>
              <w:jc w:val="right"/>
            </w:pPr>
            <w:r>
              <w:rPr>
                <w:rStyle w:val="tableCharacter"/>
              </w:rPr>
            </w:r>
          </w:p>
        </w:tc>
        <w:tc>
          <w:tcPr>
            <w:tcW w:type="dxa" w:w="1018"/>
            <w:tcBorders>
              <w:bottom w:sz="12" w:val="single" w:space="0"/>
              <w:right w:sz="6" w:val="dotted" w:space="0"/>
            </w:tcBorders>
            <w:vAlign w:val="center"/>
          </w:tcPr>
          <w:p>
            <w:pPr>
              <w:spacing w:after="20" w:before="20"/>
              <w:jc w:val="right"/>
            </w:pPr>
            <w:r>
              <w:rPr>
                <w:rStyle w:val="tableCharacter"/>
              </w:rPr>
            </w:r>
          </w:p>
        </w:tc>
        <w:tc>
          <w:tcPr>
            <w:tcW w:type="dxa" w:w="1018"/>
            <w:tcBorders>
              <w:bottom w:sz="12" w:val="single" w:space="0"/>
              <w:right w:sz="6" w:val="dotted" w:space="0"/>
            </w:tcBorders>
            <w:vAlign w:val="center"/>
          </w:tcPr>
          <w:p>
            <w:pPr>
              <w:spacing w:after="20" w:before="20"/>
              <w:jc w:val="right"/>
            </w:pPr>
            <w:r>
              <w:rPr>
                <w:rStyle w:val="tableCharacter"/>
              </w:rPr>
              <w:t>0.00</w:t>
            </w:r>
          </w:p>
        </w:tc>
        <w:tc>
          <w:tcPr>
            <w:tcW w:type="dxa" w:w="1018"/>
            <w:tcBorders>
              <w:bottom w:sz="12" w:val="single" w:space="0"/>
              <w:right w:sz="6" w:val="dotted" w:space="0"/>
            </w:tcBorders>
            <w:vAlign w:val="center"/>
          </w:tcPr>
          <w:p>
            <w:pPr>
              <w:spacing w:after="20" w:before="20"/>
              <w:jc w:val="right"/>
            </w:pPr>
            <w:r>
              <w:rPr>
                <w:rStyle w:val="tableCharacter"/>
              </w:rPr>
              <w:t>0.00</w:t>
            </w:r>
          </w:p>
        </w:tc>
        <w:tc>
          <w:tcPr>
            <w:tcW w:type="dxa" w:w="1018"/>
            <w:tcBorders>
              <w:bottom w:sz="12" w:val="single" w:space="0"/>
              <w:right w:sz="6" w:val="dotted" w:space="0"/>
            </w:tcBorders>
            <w:vAlign w:val="center"/>
          </w:tcPr>
          <w:p>
            <w:pPr>
              <w:spacing w:after="20" w:before="20"/>
              <w:jc w:val="right"/>
            </w:pPr>
            <w:r>
              <w:rPr>
                <w:rStyle w:val="tableCharacter"/>
              </w:rPr>
            </w:r>
          </w:p>
        </w:tc>
        <w:tc>
          <w:tcPr>
            <w:tcW w:type="dxa" w:w="1018"/>
            <w:tcBorders>
              <w:bottom w:sz="12" w:val="single" w:space="0"/>
            </w:tcBorders>
            <w:vAlign w:val="center"/>
          </w:tcPr>
          <w:p>
            <w:pPr>
              <w:spacing w:after="20" w:before="20"/>
              <w:jc w:val="right"/>
            </w:pPr>
            <w:r>
              <w:rPr>
                <w:rStyle w:val="tableCharacter"/>
              </w:rPr>
            </w:r>
          </w:p>
        </w:tc>
      </w:tr>
    </w:tbl>
    <w:p>
      <w:pPr>
        <w:sectPr>
          <w:type w:val="continuous"/>
          <w:pgSz w:w="16838" w:h="11906" w:orient="landscape"/>
          <w:pgMar w:top="1440" w:right="1800" w:bottom="1440" w:left="1800" w:header="720" w:footer="720" w:gutter="0"/>
          <w:cols w:space="720"/>
          <w:docGrid w:linePitch="360"/>
        </w:sectPr>
      </w:pPr>
    </w:p>
    <w:p>
      <w:pPr>
        <w:pStyle w:val="paragraph"/>
      </w:pPr>
      <w:r>
        <w:rPr>
          <w:rStyle w:val="zero"/>
        </w:rPr>
        <w:t>（3）本期计提在建工程减值准备情况</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本期计提金额</w:t>
            </w:r>
          </w:p>
        </w:tc>
        <w:tc>
          <w:tcPr>
            <w:tcW w:type="dxa" w:w="2769"/>
            <w:tcBorders>
              <w:top w:sz="12" w:val="single" w:space="0"/>
              <w:bottom w:sz="6" w:val="dotted" w:space="0"/>
            </w:tcBorders>
            <w:vAlign w:val="center"/>
          </w:tcPr>
          <w:p>
            <w:pPr>
              <w:spacing w:after="20" w:before="20"/>
              <w:jc w:val="center"/>
            </w:pPr>
            <w:r>
              <w:rPr>
                <w:rStyle w:val="tableCharacter"/>
              </w:rPr>
              <w:t>计提原因</w:t>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12" w:val="single" w:space="0"/>
              <w:right w:sz="6" w:val="dotted" w:space="0"/>
            </w:tcBorders>
            <w:vAlign w:val="center"/>
          </w:tcPr>
          <w:p>
            <w:pPr>
              <w:spacing w:after="20" w:before="20"/>
              <w:jc w:val="center"/>
            </w:pPr>
            <w:r>
              <w:rPr>
                <w:rStyle w:val="tableCharacter"/>
              </w:rPr>
              <w:t>合   计</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r>
          </w:p>
        </w:tc>
      </w:tr>
    </w:tbl>
    <w:p>
      <w:pPr>
        <w:pStyle w:val="paragraph"/>
      </w:pPr>
      <w:r>
        <w:rPr>
          <w:rStyle w:val="zero"/>
        </w:rPr>
        <w:t>2、工程物资</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期末数</w:t>
            </w:r>
          </w:p>
        </w:tc>
        <w:tc>
          <w:tcPr>
            <w:tcW w:type="dxa" w:w="2769"/>
            <w:tcBorders>
              <w:top w:sz="12" w:val="single" w:space="0"/>
              <w:bottom w:sz="6" w:val="dotted" w:space="0"/>
            </w:tcBorders>
            <w:vAlign w:val="center"/>
          </w:tcPr>
          <w:p>
            <w:pPr>
              <w:spacing w:after="20" w:before="20"/>
              <w:jc w:val="center"/>
            </w:pPr>
            <w:r>
              <w:rPr>
                <w:rStyle w:val="tableCharacter"/>
              </w:rPr>
              <w:t>期初数</w:t>
            </w:r>
          </w:p>
        </w:tc>
      </w:tr>
      <w:tr>
        <w:tc>
          <w:tcPr>
            <w:tcW w:type="dxa" w:w="2769"/>
            <w:tcBorders>
              <w:bottom w:sz="6" w:val="dotted" w:space="0"/>
              <w:right w:sz="6" w:val="dotted" w:space="0"/>
            </w:tcBorders>
            <w:vAlign w:val="center"/>
          </w:tcPr>
          <w:p>
            <w:pPr>
              <w:spacing w:after="20" w:before="20"/>
              <w:jc w:val="left"/>
            </w:pPr>
            <w:r>
              <w:rPr>
                <w:rStyle w:val="tableCharacter"/>
              </w:rPr>
              <w:t>专用材料</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专用设备</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工器具</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12" w:val="single" w:space="0"/>
              <w:right w:sz="6" w:val="dotted" w:space="0"/>
            </w:tcBorders>
            <w:vAlign w:val="center"/>
          </w:tcPr>
          <w:p>
            <w:pPr>
              <w:spacing w:after="20" w:before="20"/>
              <w:jc w:val="center"/>
            </w:pPr>
            <w:r>
              <w:rPr>
                <w:rStyle w:val="tableCharacter"/>
              </w:rPr>
              <w:t>合计</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t>0.00</w:t>
            </w:r>
          </w:p>
        </w:tc>
      </w:tr>
    </w:tbl>
    <w:p>
      <w:pPr>
        <w:pStyle w:val="Heading2"/>
      </w:pPr>
      <w:r>
        <w:rPr>
          <w:rStyle w:val="first"/>
          <w:b/>
        </w:rPr>
        <w:t>（十三）长期待摊费用</w:t>
      </w:r>
    </w:p>
    <w:tbl>
      <w:tblPr>
        <w:tblW w:type="auto" w:w="0"/>
        <w:tblLayout w:type="autofit"/>
        <w:tblLook w:firstColumn="1" w:firstRow="1" w:lastColumn="0" w:lastRow="0" w:noHBand="0" w:noVBand="1" w:val="04A0"/>
      </w:tblPr>
      <w:tblGrid>
        <w:gridCol w:w="1187"/>
        <w:gridCol w:w="1187"/>
        <w:gridCol w:w="1187"/>
        <w:gridCol w:w="1187"/>
        <w:gridCol w:w="1187"/>
        <w:gridCol w:w="1187"/>
        <w:gridCol w:w="1187"/>
      </w:tblGrid>
      <w:tr>
        <w:tc>
          <w:tcPr>
            <w:tcW w:type="dxa" w:w="1187"/>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1187"/>
            <w:tcBorders>
              <w:top w:sz="12" w:val="single" w:space="0"/>
              <w:bottom w:sz="6" w:val="dotted" w:space="0"/>
              <w:right w:sz="6" w:val="dotted" w:space="0"/>
            </w:tcBorders>
            <w:vAlign w:val="center"/>
          </w:tcPr>
          <w:p>
            <w:pPr>
              <w:spacing w:after="20" w:before="20"/>
              <w:jc w:val="center"/>
            </w:pPr>
            <w:r>
              <w:rPr>
                <w:rStyle w:val="tableCharacter"/>
              </w:rPr>
              <w:t>期初数</w:t>
            </w:r>
          </w:p>
        </w:tc>
        <w:tc>
          <w:tcPr>
            <w:tcW w:type="dxa" w:w="1187"/>
            <w:tcBorders>
              <w:top w:sz="12" w:val="single" w:space="0"/>
              <w:bottom w:sz="6" w:val="dotted" w:space="0"/>
              <w:right w:sz="6" w:val="dotted" w:space="0"/>
            </w:tcBorders>
            <w:vAlign w:val="center"/>
          </w:tcPr>
          <w:p>
            <w:pPr>
              <w:spacing w:after="20" w:before="20"/>
              <w:jc w:val="center"/>
            </w:pPr>
            <w:r>
              <w:rPr>
                <w:rStyle w:val="tableCharacter"/>
              </w:rPr>
              <w:t>本期增加</w:t>
            </w:r>
          </w:p>
        </w:tc>
        <w:tc>
          <w:tcPr>
            <w:tcW w:type="dxa" w:w="1187"/>
            <w:tcBorders>
              <w:top w:sz="12" w:val="single" w:space="0"/>
              <w:bottom w:sz="6" w:val="dotted" w:space="0"/>
              <w:right w:sz="6" w:val="dotted" w:space="0"/>
            </w:tcBorders>
            <w:vAlign w:val="center"/>
          </w:tcPr>
          <w:p>
            <w:pPr>
              <w:spacing w:after="20" w:before="20"/>
              <w:jc w:val="center"/>
            </w:pPr>
            <w:r>
              <w:rPr>
                <w:rStyle w:val="tableCharacter"/>
              </w:rPr>
              <w:t>本期摊销</w:t>
            </w:r>
          </w:p>
        </w:tc>
        <w:tc>
          <w:tcPr>
            <w:tcW w:type="dxa" w:w="1187"/>
            <w:tcBorders>
              <w:top w:sz="12" w:val="single" w:space="0"/>
              <w:bottom w:sz="6" w:val="dotted" w:space="0"/>
              <w:right w:sz="6" w:val="dotted" w:space="0"/>
            </w:tcBorders>
            <w:vAlign w:val="center"/>
          </w:tcPr>
          <w:p>
            <w:pPr>
              <w:spacing w:after="20" w:before="20"/>
              <w:jc w:val="center"/>
            </w:pPr>
            <w:r>
              <w:rPr>
                <w:rStyle w:val="tableCharacter"/>
              </w:rPr>
              <w:t>其他减少</w:t>
            </w:r>
          </w:p>
        </w:tc>
        <w:tc>
          <w:tcPr>
            <w:tcW w:type="dxa" w:w="1187"/>
            <w:tcBorders>
              <w:top w:sz="12" w:val="single" w:space="0"/>
              <w:bottom w:sz="6" w:val="dotted" w:space="0"/>
              <w:right w:sz="6" w:val="dotted" w:space="0"/>
            </w:tcBorders>
            <w:vAlign w:val="center"/>
          </w:tcPr>
          <w:p>
            <w:pPr>
              <w:spacing w:after="20" w:before="20"/>
              <w:jc w:val="center"/>
            </w:pPr>
            <w:r>
              <w:rPr>
                <w:rStyle w:val="tableCharacter"/>
              </w:rPr>
              <w:t>期末数</w:t>
            </w:r>
          </w:p>
        </w:tc>
        <w:tc>
          <w:tcPr>
            <w:tcW w:type="dxa" w:w="1187"/>
            <w:tcBorders>
              <w:top w:sz="12" w:val="single" w:space="0"/>
              <w:bottom w:sz="6" w:val="dotted" w:space="0"/>
            </w:tcBorders>
            <w:vAlign w:val="center"/>
          </w:tcPr>
          <w:p>
            <w:pPr>
              <w:spacing w:after="20" w:before="20"/>
              <w:jc w:val="center"/>
            </w:pPr>
            <w:r>
              <w:rPr>
                <w:rStyle w:val="tableCharacter"/>
              </w:rPr>
              <w:t>其他减少的原因</w:t>
            </w:r>
          </w:p>
        </w:tc>
      </w:tr>
      <w:tr>
        <w:tc>
          <w:tcPr>
            <w:tcW w:type="dxa" w:w="1187"/>
            <w:tcBorders>
              <w:bottom w:sz="6" w:val="dotted" w:space="0"/>
              <w:right w:sz="6" w:val="dotted" w:space="0"/>
            </w:tcBorders>
            <w:vAlign w:val="center"/>
          </w:tcPr>
          <w:p>
            <w:pPr>
              <w:spacing w:after="20" w:before="20"/>
              <w:jc w:val="lef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tcBorders>
            <w:vAlign w:val="center"/>
          </w:tcPr>
          <w:p>
            <w:pPr>
              <w:spacing w:after="20" w:before="20"/>
              <w:jc w:val="right"/>
            </w:pPr>
            <w:r>
              <w:rPr>
                <w:rStyle w:val="tableCharacter"/>
              </w:rPr>
            </w:r>
          </w:p>
        </w:tc>
      </w:tr>
      <w:tr>
        <w:tc>
          <w:tcPr>
            <w:tcW w:type="dxa" w:w="1187"/>
            <w:tcBorders>
              <w:bottom w:sz="6" w:val="dotted" w:space="0"/>
              <w:right w:sz="6" w:val="dotted" w:space="0"/>
            </w:tcBorders>
            <w:vAlign w:val="center"/>
          </w:tcPr>
          <w:p>
            <w:pPr>
              <w:spacing w:after="20" w:before="20"/>
              <w:jc w:val="left"/>
            </w:pPr>
            <w:r>
              <w:rPr>
                <w:rStyle w:val="tableCharacter"/>
              </w:rPr>
              <w:t xml:space="preserve">     </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tcBorders>
            <w:vAlign w:val="center"/>
          </w:tcPr>
          <w:p>
            <w:pPr>
              <w:spacing w:after="20" w:before="20"/>
              <w:jc w:val="right"/>
            </w:pPr>
            <w:r>
              <w:rPr>
                <w:rStyle w:val="tableCharacter"/>
              </w:rPr>
            </w:r>
          </w:p>
        </w:tc>
      </w:tr>
      <w:tr>
        <w:tc>
          <w:tcPr>
            <w:tcW w:type="dxa" w:w="1187"/>
            <w:tcBorders>
              <w:bottom w:sz="12" w:val="single" w:space="0"/>
              <w:right w:sz="6" w:val="dotted" w:space="0"/>
            </w:tcBorders>
            <w:vAlign w:val="center"/>
          </w:tcPr>
          <w:p>
            <w:pPr>
              <w:spacing w:after="20" w:before="20"/>
              <w:jc w:val="center"/>
            </w:pPr>
            <w:r>
              <w:rPr>
                <w:rStyle w:val="tableCharacter"/>
              </w:rPr>
              <w:t xml:space="preserve">     合  计</w:t>
            </w:r>
          </w:p>
        </w:tc>
        <w:tc>
          <w:tcPr>
            <w:tcW w:type="dxa" w:w="1187"/>
            <w:tcBorders>
              <w:bottom w:sz="12" w:val="single" w:space="0"/>
              <w:right w:sz="6" w:val="dotted" w:space="0"/>
            </w:tcBorders>
            <w:vAlign w:val="center"/>
          </w:tcPr>
          <w:p>
            <w:pPr>
              <w:spacing w:after="20" w:before="20"/>
              <w:jc w:val="right"/>
            </w:pPr>
            <w:r>
              <w:rPr>
                <w:rStyle w:val="tableCharacter"/>
              </w:rPr>
              <w:t>0.00</w:t>
            </w:r>
          </w:p>
        </w:tc>
        <w:tc>
          <w:tcPr>
            <w:tcW w:type="dxa" w:w="1187"/>
            <w:tcBorders>
              <w:bottom w:sz="12" w:val="single" w:space="0"/>
              <w:right w:sz="6" w:val="dotted" w:space="0"/>
            </w:tcBorders>
            <w:vAlign w:val="center"/>
          </w:tcPr>
          <w:p>
            <w:pPr>
              <w:spacing w:after="20" w:before="20"/>
              <w:jc w:val="right"/>
            </w:pPr>
            <w:r>
              <w:rPr>
                <w:rStyle w:val="tableCharacter"/>
              </w:rPr>
              <w:t>0.00</w:t>
            </w:r>
          </w:p>
        </w:tc>
        <w:tc>
          <w:tcPr>
            <w:tcW w:type="dxa" w:w="1187"/>
            <w:tcBorders>
              <w:bottom w:sz="12" w:val="single" w:space="0"/>
              <w:right w:sz="6" w:val="dotted" w:space="0"/>
            </w:tcBorders>
            <w:vAlign w:val="center"/>
          </w:tcPr>
          <w:p>
            <w:pPr>
              <w:spacing w:after="20" w:before="20"/>
              <w:jc w:val="right"/>
            </w:pPr>
            <w:r>
              <w:rPr>
                <w:rStyle w:val="tableCharacter"/>
              </w:rPr>
              <w:t>0.00</w:t>
            </w:r>
          </w:p>
        </w:tc>
        <w:tc>
          <w:tcPr>
            <w:tcW w:type="dxa" w:w="1187"/>
            <w:tcBorders>
              <w:bottom w:sz="12" w:val="single" w:space="0"/>
              <w:right w:sz="6" w:val="dotted" w:space="0"/>
            </w:tcBorders>
            <w:vAlign w:val="center"/>
          </w:tcPr>
          <w:p>
            <w:pPr>
              <w:spacing w:after="20" w:before="20"/>
              <w:jc w:val="right"/>
            </w:pPr>
            <w:r>
              <w:rPr>
                <w:rStyle w:val="tableCharacter"/>
              </w:rPr>
              <w:t>0.00</w:t>
            </w:r>
          </w:p>
        </w:tc>
        <w:tc>
          <w:tcPr>
            <w:tcW w:type="dxa" w:w="1187"/>
            <w:tcBorders>
              <w:bottom w:sz="12" w:val="single" w:space="0"/>
              <w:right w:sz="6" w:val="dotted" w:space="0"/>
            </w:tcBorders>
            <w:vAlign w:val="center"/>
          </w:tcPr>
          <w:p>
            <w:pPr>
              <w:spacing w:after="20" w:before="20"/>
              <w:jc w:val="right"/>
            </w:pPr>
            <w:r>
              <w:rPr>
                <w:rStyle w:val="tableCharacter"/>
              </w:rPr>
              <w:t>0.00</w:t>
            </w:r>
          </w:p>
        </w:tc>
        <w:tc>
          <w:tcPr>
            <w:tcW w:type="dxa" w:w="1187"/>
            <w:tcBorders>
              <w:bottom w:sz="12" w:val="single" w:space="0"/>
            </w:tcBorders>
            <w:vAlign w:val="center"/>
          </w:tcPr>
          <w:p>
            <w:pPr>
              <w:spacing w:after="20" w:before="20"/>
              <w:jc w:val="right"/>
            </w:pPr>
            <w:r>
              <w:rPr>
                <w:rStyle w:val="tableCharacter"/>
              </w:rPr>
            </w:r>
          </w:p>
        </w:tc>
      </w:tr>
    </w:tbl>
    <w:p>
      <w:pPr>
        <w:pStyle w:val="Heading2"/>
      </w:pPr>
      <w:r>
        <w:rPr>
          <w:rStyle w:val="first"/>
          <w:b/>
        </w:rPr>
        <w:t>（十四）其他非流动资产</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期末数</w:t>
            </w:r>
          </w:p>
        </w:tc>
        <w:tc>
          <w:tcPr>
            <w:tcW w:type="dxa" w:w="2769"/>
            <w:tcBorders>
              <w:top w:sz="12" w:val="single" w:space="0"/>
              <w:bottom w:sz="6" w:val="dotted" w:space="0"/>
            </w:tcBorders>
            <w:vAlign w:val="center"/>
          </w:tcPr>
          <w:p>
            <w:pPr>
              <w:spacing w:after="20" w:before="20"/>
              <w:jc w:val="center"/>
            </w:pPr>
            <w:r>
              <w:rPr>
                <w:rStyle w:val="tableCharacter"/>
              </w:rPr>
              <w:t>期初数</w:t>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12" w:val="single" w:space="0"/>
              <w:right w:sz="6" w:val="dotted" w:space="0"/>
            </w:tcBorders>
            <w:vAlign w:val="center"/>
          </w:tcPr>
          <w:p>
            <w:pPr>
              <w:spacing w:after="20" w:before="20"/>
              <w:jc w:val="center"/>
            </w:pPr>
            <w:r>
              <w:rPr>
                <w:rStyle w:val="tableCharacter"/>
              </w:rPr>
              <w:t>合  计</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t>0.00</w:t>
            </w:r>
          </w:p>
        </w:tc>
      </w:tr>
    </w:tbl>
    <w:p>
      <w:pPr>
        <w:pStyle w:val="Heading2"/>
      </w:pPr>
      <w:r>
        <w:rPr>
          <w:rStyle w:val="first"/>
          <w:b/>
        </w:rPr>
        <w:t>（十五）应付票据</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期末数</w:t>
            </w:r>
          </w:p>
        </w:tc>
        <w:tc>
          <w:tcPr>
            <w:tcW w:type="dxa" w:w="2769"/>
            <w:tcBorders>
              <w:top w:sz="12" w:val="single" w:space="0"/>
              <w:bottom w:sz="6" w:val="dotted" w:space="0"/>
            </w:tcBorders>
            <w:vAlign w:val="center"/>
          </w:tcPr>
          <w:p>
            <w:pPr>
              <w:spacing w:after="20" w:before="20"/>
              <w:jc w:val="center"/>
            </w:pPr>
            <w:r>
              <w:rPr>
                <w:rStyle w:val="tableCharacter"/>
              </w:rPr>
              <w:t>期初数</w:t>
            </w:r>
          </w:p>
        </w:tc>
      </w:tr>
      <w:tr>
        <w:tc>
          <w:tcPr>
            <w:tcW w:type="dxa" w:w="2769"/>
            <w:tcBorders>
              <w:bottom w:sz="6" w:val="dotted" w:space="0"/>
              <w:right w:sz="6" w:val="dotted" w:space="0"/>
            </w:tcBorders>
            <w:vAlign w:val="center"/>
          </w:tcPr>
          <w:p>
            <w:pPr>
              <w:spacing w:after="20" w:before="20"/>
              <w:jc w:val="left"/>
            </w:pPr>
            <w:r>
              <w:rPr>
                <w:rStyle w:val="tableCharacter"/>
              </w:rPr>
              <w:t>商业承兑汇票</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银行承兑汇票</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12" w:val="single" w:space="0"/>
              <w:right w:sz="6" w:val="dotted" w:space="0"/>
            </w:tcBorders>
            <w:vAlign w:val="center"/>
          </w:tcPr>
          <w:p>
            <w:pPr>
              <w:spacing w:after="20" w:before="20"/>
              <w:jc w:val="center"/>
            </w:pPr>
            <w:r>
              <w:rPr>
                <w:rStyle w:val="tableCharacter"/>
              </w:rPr>
              <w:t>合  计</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t>0.00</w:t>
            </w:r>
          </w:p>
        </w:tc>
      </w:tr>
    </w:tbl>
    <w:p>
      <w:pPr>
        <w:pStyle w:val="Heading2"/>
      </w:pPr>
      <w:r>
        <w:rPr>
          <w:rStyle w:val="first"/>
          <w:b/>
        </w:rPr>
        <w:t>（十六）应付账款</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账   龄</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期末数</w:t>
            </w:r>
          </w:p>
        </w:tc>
        <w:tc>
          <w:tcPr>
            <w:tcW w:type="dxa" w:w="2769"/>
            <w:tcBorders>
              <w:top w:sz="12" w:val="single" w:space="0"/>
              <w:bottom w:sz="6" w:val="dotted" w:space="0"/>
            </w:tcBorders>
            <w:vAlign w:val="center"/>
          </w:tcPr>
          <w:p>
            <w:pPr>
              <w:spacing w:after="20" w:before="20"/>
              <w:jc w:val="center"/>
            </w:pPr>
            <w:r>
              <w:rPr>
                <w:rStyle w:val="tableCharacter"/>
              </w:rPr>
              <w:t>期初数</w:t>
            </w:r>
          </w:p>
        </w:tc>
      </w:tr>
      <w:tr>
        <w:tc>
          <w:tcPr>
            <w:tcW w:type="dxa" w:w="2769"/>
            <w:tcBorders>
              <w:bottom w:sz="6" w:val="dotted" w:space="0"/>
              <w:right w:sz="6" w:val="dotted" w:space="0"/>
            </w:tcBorders>
            <w:vAlign w:val="center"/>
          </w:tcPr>
          <w:p>
            <w:pPr>
              <w:spacing w:after="20" w:before="20"/>
              <w:jc w:val="left"/>
            </w:pPr>
            <w:r>
              <w:rPr>
                <w:rStyle w:val="tableCharacter"/>
              </w:rPr>
              <w:t>1年以内（含1年）</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1-2年（含2年）</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2-3年（含3年）</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3年以上</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12" w:val="single" w:space="0"/>
              <w:right w:sz="6" w:val="dotted" w:space="0"/>
            </w:tcBorders>
            <w:vAlign w:val="center"/>
          </w:tcPr>
          <w:p>
            <w:pPr>
              <w:spacing w:after="20" w:before="20"/>
              <w:jc w:val="center"/>
            </w:pPr>
            <w:r>
              <w:rPr>
                <w:rStyle w:val="tableCharacter"/>
              </w:rPr>
              <w:t>合   计</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t>0.00</w:t>
            </w:r>
          </w:p>
        </w:tc>
      </w:tr>
    </w:tbl>
    <w:p>
      <w:pPr>
        <w:pStyle w:val="paragraph"/>
      </w:pPr>
      <w:r>
        <w:rPr>
          <w:rStyle w:val="zero"/>
        </w:rPr>
        <w:t>其中：账龄超过1年的重要应付账款</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债权单位名称</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期末数</w:t>
            </w:r>
          </w:p>
        </w:tc>
        <w:tc>
          <w:tcPr>
            <w:tcW w:type="dxa" w:w="2769"/>
            <w:tcBorders>
              <w:top w:sz="12" w:val="single" w:space="0"/>
              <w:bottom w:sz="6" w:val="dotted" w:space="0"/>
            </w:tcBorders>
            <w:vAlign w:val="center"/>
          </w:tcPr>
          <w:p>
            <w:pPr>
              <w:spacing w:after="20" w:before="20"/>
              <w:jc w:val="center"/>
            </w:pPr>
            <w:r>
              <w:rPr>
                <w:rStyle w:val="tableCharacter"/>
              </w:rPr>
              <w:t>未偿还原因</w:t>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12" w:val="single" w:space="0"/>
              <w:right w:sz="6" w:val="dotted" w:space="0"/>
            </w:tcBorders>
            <w:vAlign w:val="center"/>
          </w:tcPr>
          <w:p>
            <w:pPr>
              <w:spacing w:after="20" w:before="20"/>
              <w:jc w:val="center"/>
            </w:pPr>
            <w:r>
              <w:rPr>
                <w:rStyle w:val="tableCharacter"/>
              </w:rPr>
              <w:t>合　  计</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t>—</w:t>
            </w:r>
          </w:p>
        </w:tc>
      </w:tr>
    </w:tbl>
    <w:p>
      <w:pPr>
        <w:pStyle w:val="Heading2"/>
      </w:pPr>
      <w:r>
        <w:rPr>
          <w:rStyle w:val="first"/>
          <w:b/>
        </w:rPr>
        <w:t>（十七）预收款项</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期末数</w:t>
            </w:r>
          </w:p>
        </w:tc>
        <w:tc>
          <w:tcPr>
            <w:tcW w:type="dxa" w:w="2769"/>
            <w:tcBorders>
              <w:top w:sz="12" w:val="single" w:space="0"/>
              <w:bottom w:sz="6" w:val="dotted" w:space="0"/>
            </w:tcBorders>
            <w:vAlign w:val="center"/>
          </w:tcPr>
          <w:p>
            <w:pPr>
              <w:spacing w:after="20" w:before="20"/>
              <w:jc w:val="center"/>
            </w:pPr>
            <w:r>
              <w:rPr>
                <w:rStyle w:val="tableCharacter"/>
              </w:rPr>
              <w:t>期初数</w:t>
            </w:r>
          </w:p>
        </w:tc>
      </w:tr>
      <w:tr>
        <w:tc>
          <w:tcPr>
            <w:tcW w:type="dxa" w:w="2769"/>
            <w:tcBorders>
              <w:bottom w:sz="6" w:val="dotted" w:space="0"/>
              <w:right w:sz="6" w:val="dotted" w:space="0"/>
            </w:tcBorders>
            <w:vAlign w:val="center"/>
          </w:tcPr>
          <w:p>
            <w:pPr>
              <w:spacing w:after="20" w:before="20"/>
              <w:jc w:val="left"/>
            </w:pPr>
            <w:r>
              <w:rPr>
                <w:rStyle w:val="tableCharacter"/>
              </w:rPr>
              <w:t>1年以内</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1年以上</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12" w:val="single" w:space="0"/>
              <w:right w:sz="6" w:val="dotted" w:space="0"/>
            </w:tcBorders>
            <w:vAlign w:val="center"/>
          </w:tcPr>
          <w:p>
            <w:pPr>
              <w:spacing w:after="20" w:before="20"/>
              <w:jc w:val="center"/>
            </w:pPr>
            <w:r>
              <w:rPr>
                <w:rStyle w:val="tableCharacter"/>
              </w:rPr>
              <w:t>合  计</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t>0.00</w:t>
            </w:r>
          </w:p>
        </w:tc>
      </w:tr>
    </w:tbl>
    <w:p>
      <w:pPr>
        <w:pStyle w:val="paragraph"/>
      </w:pPr>
      <w:r>
        <w:rPr>
          <w:rStyle w:val="zero"/>
        </w:rPr>
        <w:t>其中：账龄超过1年的重要预收款项</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债权单位名称</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期末数</w:t>
            </w:r>
          </w:p>
        </w:tc>
        <w:tc>
          <w:tcPr>
            <w:tcW w:type="dxa" w:w="2769"/>
            <w:tcBorders>
              <w:top w:sz="12" w:val="single" w:space="0"/>
              <w:bottom w:sz="6" w:val="dotted" w:space="0"/>
            </w:tcBorders>
            <w:vAlign w:val="center"/>
          </w:tcPr>
          <w:p>
            <w:pPr>
              <w:spacing w:after="20" w:before="20"/>
              <w:jc w:val="center"/>
            </w:pPr>
            <w:r>
              <w:rPr>
                <w:rStyle w:val="tableCharacter"/>
              </w:rPr>
              <w:t>未结转原因</w:t>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12" w:val="single" w:space="0"/>
              <w:right w:sz="6" w:val="dotted" w:space="0"/>
            </w:tcBorders>
            <w:vAlign w:val="center"/>
          </w:tcPr>
          <w:p>
            <w:pPr>
              <w:spacing w:after="20" w:before="20"/>
              <w:jc w:val="center"/>
            </w:pPr>
            <w:r>
              <w:rPr>
                <w:rStyle w:val="tableCharacter"/>
              </w:rPr>
              <w:t>合　  计</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t>—</w:t>
            </w:r>
          </w:p>
        </w:tc>
      </w:tr>
    </w:tbl>
    <w:p>
      <w:pPr>
        <w:pStyle w:val="Heading2"/>
      </w:pPr>
      <w:r>
        <w:rPr>
          <w:rStyle w:val="first"/>
          <w:b/>
        </w:rPr>
        <w:t>（十八）应付职工薪酬</w:t>
      </w:r>
    </w:p>
    <w:p>
      <w:pPr>
        <w:pStyle w:val="paragraph"/>
      </w:pPr>
      <w:r>
        <w:rPr>
          <w:rStyle w:val="zero"/>
        </w:rPr>
        <w:t>1、明细情况</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期初数</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本期增加</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本期减少</w:t>
            </w:r>
          </w:p>
        </w:tc>
        <w:tc>
          <w:tcPr>
            <w:tcW w:type="dxa" w:w="1661"/>
            <w:tcBorders>
              <w:top w:sz="12" w:val="single" w:space="0"/>
              <w:bottom w:sz="6" w:val="dotted" w:space="0"/>
            </w:tcBorders>
            <w:vAlign w:val="center"/>
          </w:tcPr>
          <w:p>
            <w:pPr>
              <w:spacing w:after="20" w:before="20"/>
              <w:jc w:val="center"/>
            </w:pPr>
            <w:r>
              <w:rPr>
                <w:rStyle w:val="tableCharacter"/>
              </w:rPr>
              <w:t>期末数</w:t>
            </w:r>
          </w:p>
        </w:tc>
      </w:tr>
      <w:tr>
        <w:tc>
          <w:tcPr>
            <w:tcW w:type="dxa" w:w="1661"/>
            <w:tcBorders>
              <w:bottom w:sz="6" w:val="dotted" w:space="0"/>
              <w:right w:sz="6" w:val="dotted" w:space="0"/>
            </w:tcBorders>
            <w:vAlign w:val="center"/>
          </w:tcPr>
          <w:p>
            <w:pPr>
              <w:spacing w:after="20" w:before="20"/>
              <w:jc w:val="left"/>
            </w:pPr>
            <w:r>
              <w:rPr>
                <w:rStyle w:val="tableCharacter"/>
              </w:rPr>
              <w:t>一、短期薪酬</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二、离职后福利-设定提存计划</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三、辞退福利</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四、一年内到期的其他福利</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五、其他</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12" w:val="single" w:space="0"/>
              <w:right w:sz="6" w:val="dotted" w:space="0"/>
            </w:tcBorders>
            <w:vAlign w:val="center"/>
          </w:tcPr>
          <w:p>
            <w:pPr>
              <w:spacing w:after="20" w:before="20"/>
              <w:jc w:val="center"/>
            </w:pPr>
            <w:r>
              <w:rPr>
                <w:rStyle w:val="tableCharacter"/>
              </w:rPr>
              <w:t>合   计</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tcBorders>
            <w:vAlign w:val="center"/>
          </w:tcPr>
          <w:p>
            <w:pPr>
              <w:spacing w:after="20" w:before="20"/>
              <w:jc w:val="right"/>
            </w:pPr>
            <w:r>
              <w:rPr>
                <w:rStyle w:val="tableCharacter"/>
              </w:rPr>
              <w:t>0.00</w:t>
            </w:r>
          </w:p>
        </w:tc>
      </w:tr>
    </w:tbl>
    <w:p>
      <w:pPr>
        <w:pStyle w:val="paragraph"/>
      </w:pPr>
      <w:r>
        <w:rPr>
          <w:rStyle w:val="zero"/>
        </w:rPr>
        <w:t>2、短期薪酬列示</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tcBorders>
              <w:top w:sz="12" w:val="single" w:space="0"/>
              <w:bottom w:sz="6" w:val="dotted" w:space="0"/>
              <w:right w:sz="6" w:val="dotted" w:space="0"/>
            </w:tcBorders>
            <w:vAlign w:val="center"/>
          </w:tcPr>
          <w:p>
            <w:pPr>
              <w:spacing w:after="20" w:before="20"/>
              <w:jc w:val="center"/>
            </w:pPr>
            <w:r>
              <w:rPr>
                <w:rStyle w:val="tableCharacter"/>
              </w:rPr>
              <w:t xml:space="preserve">  项    目</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期初数</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本期增加</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本期减少</w:t>
            </w:r>
          </w:p>
        </w:tc>
        <w:tc>
          <w:tcPr>
            <w:tcW w:type="dxa" w:w="1661"/>
            <w:tcBorders>
              <w:top w:sz="12" w:val="single" w:space="0"/>
              <w:bottom w:sz="6" w:val="dotted" w:space="0"/>
            </w:tcBorders>
            <w:vAlign w:val="center"/>
          </w:tcPr>
          <w:p>
            <w:pPr>
              <w:spacing w:after="20" w:before="20"/>
              <w:jc w:val="center"/>
            </w:pPr>
            <w:r>
              <w:rPr>
                <w:rStyle w:val="tableCharacter"/>
              </w:rPr>
              <w:t>期末数</w:t>
            </w:r>
          </w:p>
        </w:tc>
      </w:tr>
      <w:tr>
        <w:tc>
          <w:tcPr>
            <w:tcW w:type="dxa" w:w="1661"/>
            <w:tcBorders>
              <w:bottom w:sz="6" w:val="dotted" w:space="0"/>
              <w:right w:sz="6" w:val="dotted" w:space="0"/>
            </w:tcBorders>
            <w:vAlign w:val="center"/>
          </w:tcPr>
          <w:p>
            <w:pPr>
              <w:spacing w:after="20" w:before="20"/>
              <w:jc w:val="left"/>
            </w:pPr>
            <w:r>
              <w:rPr>
                <w:rStyle w:val="tableCharacter"/>
              </w:rPr>
              <w:t>一、工资、奖金、津贴和补贴</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二、职工福利费</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三、社会保险费</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其中：医疗保险费</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工伤保险费</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生育保险费</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其他</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四、住房公积金</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五、工会经费和职工教育经费</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六、短期带薪缺勤</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七、短期利润分享计划</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八、其他短期薪酬</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12" w:val="single" w:space="0"/>
              <w:right w:sz="6" w:val="dotted" w:space="0"/>
            </w:tcBorders>
            <w:vAlign w:val="center"/>
          </w:tcPr>
          <w:p>
            <w:pPr>
              <w:spacing w:after="20" w:before="20"/>
              <w:jc w:val="center"/>
            </w:pPr>
            <w:r>
              <w:rPr>
                <w:rStyle w:val="tableCharacter"/>
              </w:rPr>
              <w:t>合    计</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tcBorders>
            <w:vAlign w:val="center"/>
          </w:tcPr>
          <w:p>
            <w:pPr>
              <w:spacing w:after="20" w:before="20"/>
              <w:jc w:val="right"/>
            </w:pPr>
            <w:r>
              <w:rPr>
                <w:rStyle w:val="tableCharacter"/>
              </w:rPr>
              <w:t>0.00</w:t>
            </w:r>
          </w:p>
        </w:tc>
      </w:tr>
    </w:tbl>
    <w:p>
      <w:pPr>
        <w:pStyle w:val="paragraph"/>
      </w:pPr>
      <w:r>
        <w:rPr>
          <w:rStyle w:val="zero"/>
        </w:rPr>
        <w:t>3、设定提存计划列示</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期初数</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本期增加</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本期减少</w:t>
            </w:r>
          </w:p>
        </w:tc>
        <w:tc>
          <w:tcPr>
            <w:tcW w:type="dxa" w:w="1661"/>
            <w:tcBorders>
              <w:top w:sz="12" w:val="single" w:space="0"/>
              <w:bottom w:sz="6" w:val="dotted" w:space="0"/>
            </w:tcBorders>
            <w:vAlign w:val="center"/>
          </w:tcPr>
          <w:p>
            <w:pPr>
              <w:spacing w:after="20" w:before="20"/>
              <w:jc w:val="center"/>
            </w:pPr>
            <w:r>
              <w:rPr>
                <w:rStyle w:val="tableCharacter"/>
              </w:rPr>
              <w:t>期末数</w:t>
            </w:r>
          </w:p>
        </w:tc>
      </w:tr>
      <w:tr>
        <w:tc>
          <w:tcPr>
            <w:tcW w:type="dxa" w:w="1661"/>
            <w:tcBorders>
              <w:bottom w:sz="6" w:val="dotted" w:space="0"/>
              <w:right w:sz="6" w:val="dotted" w:space="0"/>
            </w:tcBorders>
            <w:vAlign w:val="center"/>
          </w:tcPr>
          <w:p>
            <w:pPr>
              <w:spacing w:after="20" w:before="20"/>
              <w:jc w:val="left"/>
            </w:pPr>
            <w:r>
              <w:rPr>
                <w:rStyle w:val="tableCharacter"/>
              </w:rPr>
              <w:t>一、基本养老保险</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二、失业保险费</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三、企业年金缴费</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12" w:val="single" w:space="0"/>
              <w:right w:sz="6" w:val="dotted" w:space="0"/>
            </w:tcBorders>
            <w:vAlign w:val="center"/>
          </w:tcPr>
          <w:p>
            <w:pPr>
              <w:spacing w:after="20" w:before="20"/>
              <w:jc w:val="center"/>
            </w:pPr>
            <w:r>
              <w:rPr>
                <w:rStyle w:val="tableCharacter"/>
              </w:rPr>
              <w:t>合   计</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tcBorders>
            <w:vAlign w:val="center"/>
          </w:tcPr>
          <w:p>
            <w:pPr>
              <w:spacing w:after="20" w:before="20"/>
              <w:jc w:val="right"/>
            </w:pPr>
            <w:r>
              <w:rPr>
                <w:rStyle w:val="tableCharacter"/>
              </w:rPr>
              <w:t>0.00</w:t>
            </w:r>
          </w:p>
        </w:tc>
      </w:tr>
    </w:tbl>
    <w:p>
      <w:pPr>
        <w:pStyle w:val="Heading2"/>
      </w:pPr>
      <w:r>
        <w:rPr>
          <w:rStyle w:val="first"/>
          <w:b/>
        </w:rPr>
        <w:t>（十九）应交税费</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期初数</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本期应交</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本期已交</w:t>
            </w:r>
          </w:p>
        </w:tc>
        <w:tc>
          <w:tcPr>
            <w:tcW w:type="dxa" w:w="1661"/>
            <w:tcBorders>
              <w:top w:sz="12" w:val="single" w:space="0"/>
              <w:bottom w:sz="6" w:val="dotted" w:space="0"/>
            </w:tcBorders>
            <w:vAlign w:val="center"/>
          </w:tcPr>
          <w:p>
            <w:pPr>
              <w:spacing w:after="20" w:before="20"/>
              <w:jc w:val="center"/>
            </w:pPr>
            <w:r>
              <w:rPr>
                <w:rStyle w:val="tableCharacter"/>
              </w:rPr>
              <w:t>期末数</w:t>
            </w:r>
          </w:p>
        </w:tc>
      </w:tr>
      <w:tr>
        <w:tc>
          <w:tcPr>
            <w:tcW w:type="dxa" w:w="1661"/>
            <w:tcBorders>
              <w:bottom w:sz="6" w:val="dotted" w:space="0"/>
              <w:right w:sz="6" w:val="dotted" w:space="0"/>
            </w:tcBorders>
            <w:vAlign w:val="center"/>
          </w:tcPr>
          <w:p>
            <w:pPr>
              <w:spacing w:after="20" w:before="20"/>
              <w:jc w:val="left"/>
            </w:pPr>
            <w:r>
              <w:rPr>
                <w:rStyle w:val="tableCharacter"/>
              </w:rPr>
              <w:t>增值税</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企业所得税</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城市维护建设税</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房产税</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土地增值税</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土地使用税</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个人所得税</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车船使用税</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印花税</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教育费附加</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地方教育费附加</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水利建设基金</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应交残疾人就业保障金</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文化事业维护费</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其他</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12" w:val="single" w:space="0"/>
              <w:right w:sz="6" w:val="dotted" w:space="0"/>
            </w:tcBorders>
            <w:vAlign w:val="center"/>
          </w:tcPr>
          <w:p>
            <w:pPr>
              <w:spacing w:after="20" w:before="20"/>
              <w:jc w:val="center"/>
            </w:pPr>
            <w:r>
              <w:rPr>
                <w:rStyle w:val="tableCharacter"/>
              </w:rPr>
              <w:t>合    计</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tcBorders>
            <w:vAlign w:val="center"/>
          </w:tcPr>
          <w:p>
            <w:pPr>
              <w:spacing w:after="20" w:before="20"/>
              <w:jc w:val="right"/>
            </w:pPr>
            <w:r>
              <w:rPr>
                <w:rStyle w:val="tableCharacter"/>
              </w:rPr>
              <w:t>0.00</w:t>
            </w:r>
          </w:p>
        </w:tc>
      </w:tr>
    </w:tbl>
    <w:p>
      <w:pPr>
        <w:pStyle w:val="Heading2"/>
      </w:pPr>
      <w:r>
        <w:rPr>
          <w:rStyle w:val="first"/>
          <w:b/>
        </w:rPr>
        <w:t>（二十）其他应付款</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期末数</w:t>
            </w:r>
          </w:p>
        </w:tc>
        <w:tc>
          <w:tcPr>
            <w:tcW w:type="dxa" w:w="2769"/>
            <w:tcBorders>
              <w:top w:sz="12" w:val="single" w:space="0"/>
              <w:bottom w:sz="6" w:val="dotted" w:space="0"/>
            </w:tcBorders>
            <w:vAlign w:val="center"/>
          </w:tcPr>
          <w:p>
            <w:pPr>
              <w:spacing w:after="20" w:before="20"/>
              <w:jc w:val="center"/>
            </w:pPr>
            <w:r>
              <w:rPr>
                <w:rStyle w:val="tableCharacter"/>
              </w:rPr>
              <w:t>期初数</w:t>
            </w:r>
          </w:p>
        </w:tc>
      </w:tr>
      <w:tr>
        <w:tc>
          <w:tcPr>
            <w:tcW w:type="dxa" w:w="2769"/>
            <w:tcBorders>
              <w:bottom w:sz="6" w:val="dotted" w:space="0"/>
              <w:right w:sz="6" w:val="dotted" w:space="0"/>
            </w:tcBorders>
            <w:vAlign w:val="center"/>
          </w:tcPr>
          <w:p>
            <w:pPr>
              <w:spacing w:after="20" w:before="20"/>
              <w:jc w:val="left"/>
            </w:pPr>
            <w:r>
              <w:rPr>
                <w:rStyle w:val="tableCharacter"/>
              </w:rPr>
              <w:t>应付利息</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t>0.00</w:t>
            </w:r>
          </w:p>
        </w:tc>
      </w:tr>
      <w:tr>
        <w:tc>
          <w:tcPr>
            <w:tcW w:type="dxa" w:w="2769"/>
            <w:tcBorders>
              <w:bottom w:sz="6" w:val="dotted" w:space="0"/>
              <w:right w:sz="6" w:val="dotted" w:space="0"/>
            </w:tcBorders>
            <w:vAlign w:val="center"/>
          </w:tcPr>
          <w:p>
            <w:pPr>
              <w:spacing w:after="20" w:before="20"/>
              <w:jc w:val="left"/>
            </w:pPr>
            <w:r>
              <w:rPr>
                <w:rStyle w:val="tableCharacter"/>
              </w:rPr>
              <w:t>应付股利</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t>0.00</w:t>
            </w:r>
          </w:p>
        </w:tc>
      </w:tr>
      <w:tr>
        <w:tc>
          <w:tcPr>
            <w:tcW w:type="dxa" w:w="2769"/>
            <w:tcBorders>
              <w:bottom w:sz="6" w:val="dotted" w:space="0"/>
              <w:right w:sz="6" w:val="dotted" w:space="0"/>
            </w:tcBorders>
            <w:vAlign w:val="center"/>
          </w:tcPr>
          <w:p>
            <w:pPr>
              <w:spacing w:after="20" w:before="20"/>
              <w:jc w:val="left"/>
            </w:pPr>
            <w:r>
              <w:rPr>
                <w:rStyle w:val="tableCharacter"/>
              </w:rPr>
              <w:t>其他应付款</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t>0.00</w:t>
            </w:r>
          </w:p>
        </w:tc>
      </w:tr>
      <w:tr>
        <w:tc>
          <w:tcPr>
            <w:tcW w:type="dxa" w:w="2769"/>
            <w:tcBorders>
              <w:bottom w:sz="12" w:val="single" w:space="0"/>
              <w:right w:sz="6" w:val="dotted" w:space="0"/>
            </w:tcBorders>
            <w:vAlign w:val="center"/>
          </w:tcPr>
          <w:p>
            <w:pPr>
              <w:spacing w:after="20" w:before="20"/>
              <w:jc w:val="center"/>
            </w:pPr>
            <w:r>
              <w:rPr>
                <w:rStyle w:val="tableCharacter"/>
              </w:rPr>
              <w:t>合  计</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t>0.00</w:t>
            </w:r>
          </w:p>
        </w:tc>
      </w:tr>
    </w:tbl>
    <w:p>
      <w:pPr>
        <w:pStyle w:val="paragraph"/>
      </w:pPr>
      <w:r>
        <w:rPr>
          <w:rStyle w:val="zero"/>
        </w:rPr>
        <w:t>1、应付利息</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期末数</w:t>
            </w:r>
          </w:p>
        </w:tc>
        <w:tc>
          <w:tcPr>
            <w:tcW w:type="dxa" w:w="2769"/>
            <w:tcBorders>
              <w:top w:sz="12" w:val="single" w:space="0"/>
              <w:bottom w:sz="6" w:val="dotted" w:space="0"/>
            </w:tcBorders>
            <w:vAlign w:val="center"/>
          </w:tcPr>
          <w:p>
            <w:pPr>
              <w:spacing w:after="20" w:before="20"/>
              <w:jc w:val="center"/>
            </w:pPr>
            <w:r>
              <w:rPr>
                <w:rStyle w:val="tableCharacter"/>
              </w:rPr>
              <w:t>期初数</w:t>
            </w:r>
          </w:p>
        </w:tc>
      </w:tr>
      <w:tr>
        <w:tc>
          <w:tcPr>
            <w:tcW w:type="dxa" w:w="2769"/>
            <w:tcBorders>
              <w:bottom w:sz="6" w:val="dotted" w:space="0"/>
              <w:right w:sz="6" w:val="dotted" w:space="0"/>
            </w:tcBorders>
            <w:vAlign w:val="center"/>
          </w:tcPr>
          <w:p>
            <w:pPr>
              <w:spacing w:after="20" w:before="20"/>
              <w:jc w:val="left"/>
            </w:pPr>
            <w:r>
              <w:rPr>
                <w:rStyle w:val="tableCharacter"/>
              </w:rPr>
              <w:t>分期付息到期还本的长期借款利息</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企业债券利息</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短期借款应付利息</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划分为金融负债的优先股/永续债利息</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其他利息</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12" w:val="single" w:space="0"/>
              <w:right w:sz="6" w:val="dotted" w:space="0"/>
            </w:tcBorders>
            <w:vAlign w:val="center"/>
          </w:tcPr>
          <w:p>
            <w:pPr>
              <w:spacing w:after="20" w:before="20"/>
              <w:jc w:val="center"/>
            </w:pPr>
            <w:r>
              <w:rPr>
                <w:rStyle w:val="tableCharacter"/>
              </w:rPr>
              <w:t>合　  计</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t>0.00</w:t>
            </w:r>
          </w:p>
        </w:tc>
      </w:tr>
    </w:tbl>
    <w:p>
      <w:pPr>
        <w:pStyle w:val="paragraph"/>
      </w:pPr>
      <w:r>
        <w:rPr>
          <w:rStyle w:val="zero"/>
        </w:rPr>
        <w:t>其中：重要的已逾期未支付的利息情况</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债权单位</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逾期金额</w:t>
            </w:r>
          </w:p>
        </w:tc>
        <w:tc>
          <w:tcPr>
            <w:tcW w:type="dxa" w:w="2769"/>
            <w:tcBorders>
              <w:top w:sz="12" w:val="single" w:space="0"/>
              <w:bottom w:sz="6" w:val="dotted" w:space="0"/>
            </w:tcBorders>
            <w:vAlign w:val="center"/>
          </w:tcPr>
          <w:p>
            <w:pPr>
              <w:spacing w:after="20" w:before="20"/>
              <w:jc w:val="center"/>
            </w:pPr>
            <w:r>
              <w:rPr>
                <w:rStyle w:val="tableCharacter"/>
              </w:rPr>
              <w:t>逾期原因</w:t>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12" w:val="single" w:space="0"/>
              <w:right w:sz="6" w:val="dotted" w:space="0"/>
            </w:tcBorders>
            <w:vAlign w:val="center"/>
          </w:tcPr>
          <w:p>
            <w:pPr>
              <w:spacing w:after="20" w:before="20"/>
              <w:jc w:val="center"/>
            </w:pPr>
            <w:r>
              <w:rPr>
                <w:rStyle w:val="tableCharacter"/>
              </w:rPr>
              <w:t>合　  计</w:t>
            </w:r>
          </w:p>
        </w:tc>
        <w:tc>
          <w:tcPr>
            <w:tcW w:type="dxa" w:w="2769"/>
            <w:tcBorders>
              <w:bottom w:sz="12" w:val="single" w:space="0"/>
              <w:right w:sz="6" w:val="dotted" w:space="0"/>
            </w:tcBorders>
            <w:vAlign w:val="center"/>
          </w:tcPr>
          <w:p>
            <w:pPr>
              <w:spacing w:after="20" w:before="20"/>
              <w:jc w:val="right"/>
            </w:pPr>
            <w:r>
              <w:rPr>
                <w:rStyle w:val="tableCharacter"/>
              </w:rPr>
            </w:r>
          </w:p>
        </w:tc>
        <w:tc>
          <w:tcPr>
            <w:tcW w:type="dxa" w:w="2769"/>
            <w:tcBorders>
              <w:bottom w:sz="12" w:val="single" w:space="0"/>
            </w:tcBorders>
            <w:vAlign w:val="center"/>
          </w:tcPr>
          <w:p>
            <w:pPr>
              <w:spacing w:after="20" w:before="20"/>
              <w:jc w:val="right"/>
            </w:pPr>
            <w:r>
              <w:rPr>
                <w:rStyle w:val="tableCharacter"/>
              </w:rPr>
              <w:t>—</w:t>
            </w:r>
          </w:p>
        </w:tc>
      </w:tr>
    </w:tbl>
    <w:p>
      <w:pPr>
        <w:pStyle w:val="paragraph"/>
      </w:pPr>
      <w:r>
        <w:rPr>
          <w:rStyle w:val="zero"/>
        </w:rPr>
        <w:t>2、应付股利</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期末数</w:t>
            </w:r>
          </w:p>
        </w:tc>
        <w:tc>
          <w:tcPr>
            <w:tcW w:type="dxa" w:w="2769"/>
            <w:tcBorders>
              <w:top w:sz="12" w:val="single" w:space="0"/>
              <w:bottom w:sz="6" w:val="dotted" w:space="0"/>
            </w:tcBorders>
            <w:vAlign w:val="center"/>
          </w:tcPr>
          <w:p>
            <w:pPr>
              <w:spacing w:after="20" w:before="20"/>
              <w:jc w:val="center"/>
            </w:pPr>
            <w:r>
              <w:rPr>
                <w:rStyle w:val="tableCharacter"/>
              </w:rPr>
              <w:t>期初数</w:t>
            </w:r>
          </w:p>
        </w:tc>
      </w:tr>
      <w:tr>
        <w:tc>
          <w:tcPr>
            <w:tcW w:type="dxa" w:w="2769"/>
            <w:tcBorders>
              <w:bottom w:sz="6" w:val="dotted" w:space="0"/>
              <w:right w:sz="6" w:val="dotted" w:space="0"/>
            </w:tcBorders>
            <w:vAlign w:val="center"/>
          </w:tcPr>
          <w:p>
            <w:pPr>
              <w:spacing w:after="20" w:before="20"/>
              <w:jc w:val="left"/>
            </w:pPr>
            <w:r>
              <w:rPr>
                <w:rStyle w:val="tableCharacter"/>
              </w:rPr>
              <w:t>普通股股利</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划分为权益工具的优先股/永续债股利</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其他</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12" w:val="single" w:space="0"/>
              <w:right w:sz="6" w:val="dotted" w:space="0"/>
            </w:tcBorders>
            <w:vAlign w:val="center"/>
          </w:tcPr>
          <w:p>
            <w:pPr>
              <w:spacing w:after="20" w:before="20"/>
              <w:jc w:val="center"/>
            </w:pPr>
            <w:r>
              <w:rPr>
                <w:rStyle w:val="tableCharacter"/>
              </w:rPr>
              <w:t>合　  计</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t>0.00</w:t>
            </w:r>
          </w:p>
        </w:tc>
      </w:tr>
    </w:tbl>
    <w:p>
      <w:pPr>
        <w:pStyle w:val="paragraph"/>
      </w:pPr>
      <w:r>
        <w:rPr>
          <w:rStyle w:val="zero"/>
        </w:rPr>
        <w:t>其中：账龄1年以上重要的应付股利</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 xml:space="preserve">  项  目</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未支付金额</w:t>
            </w:r>
          </w:p>
        </w:tc>
        <w:tc>
          <w:tcPr>
            <w:tcW w:type="dxa" w:w="2769"/>
            <w:tcBorders>
              <w:top w:sz="12" w:val="single" w:space="0"/>
              <w:bottom w:sz="6" w:val="dotted" w:space="0"/>
            </w:tcBorders>
            <w:vAlign w:val="center"/>
          </w:tcPr>
          <w:p>
            <w:pPr>
              <w:spacing w:after="20" w:before="20"/>
              <w:jc w:val="center"/>
            </w:pPr>
            <w:r>
              <w:rPr>
                <w:rStyle w:val="tableCharacter"/>
              </w:rPr>
              <w:t>未支付原因</w:t>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12" w:val="single" w:space="0"/>
              <w:right w:sz="6" w:val="dotted" w:space="0"/>
            </w:tcBorders>
            <w:vAlign w:val="center"/>
          </w:tcPr>
          <w:p>
            <w:pPr>
              <w:spacing w:after="20" w:before="20"/>
              <w:jc w:val="center"/>
            </w:pPr>
            <w:r>
              <w:rPr>
                <w:rStyle w:val="tableCharacter"/>
              </w:rPr>
              <w:t>合计</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r>
          </w:p>
        </w:tc>
      </w:tr>
    </w:tbl>
    <w:p>
      <w:pPr>
        <w:pStyle w:val="paragraph"/>
      </w:pPr>
      <w:r>
        <w:rPr>
          <w:rStyle w:val="zero"/>
        </w:rPr>
        <w:t>3、其他应付款项</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期末数</w:t>
            </w:r>
          </w:p>
        </w:tc>
        <w:tc>
          <w:tcPr>
            <w:tcW w:type="dxa" w:w="2769"/>
            <w:tcBorders>
              <w:top w:sz="12" w:val="single" w:space="0"/>
              <w:bottom w:sz="6" w:val="dotted" w:space="0"/>
            </w:tcBorders>
            <w:vAlign w:val="center"/>
          </w:tcPr>
          <w:p>
            <w:pPr>
              <w:spacing w:after="20" w:before="20"/>
              <w:jc w:val="center"/>
            </w:pPr>
            <w:r>
              <w:rPr>
                <w:rStyle w:val="tableCharacter"/>
              </w:rPr>
              <w:t>期初数</w:t>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12" w:val="single" w:space="0"/>
              <w:right w:sz="6" w:val="dotted" w:space="0"/>
            </w:tcBorders>
            <w:vAlign w:val="center"/>
          </w:tcPr>
          <w:p>
            <w:pPr>
              <w:spacing w:after="20" w:before="20"/>
              <w:jc w:val="center"/>
            </w:pPr>
            <w:r>
              <w:rPr>
                <w:rStyle w:val="tableCharacter"/>
              </w:rPr>
              <w:t>合   计</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t>0.00</w:t>
            </w:r>
          </w:p>
        </w:tc>
      </w:tr>
    </w:tbl>
    <w:p>
      <w:pPr>
        <w:pStyle w:val="paragraph"/>
      </w:pPr>
      <w:r>
        <w:rPr>
          <w:rStyle w:val="zero"/>
        </w:rPr>
        <w:t>其中：账龄超过1年的重要其他应付款项</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债权单位名称</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期末余额</w:t>
            </w:r>
          </w:p>
        </w:tc>
        <w:tc>
          <w:tcPr>
            <w:tcW w:type="dxa" w:w="2769"/>
            <w:tcBorders>
              <w:top w:sz="12" w:val="single" w:space="0"/>
              <w:bottom w:sz="6" w:val="dotted" w:space="0"/>
            </w:tcBorders>
            <w:vAlign w:val="center"/>
          </w:tcPr>
          <w:p>
            <w:pPr>
              <w:spacing w:after="20" w:before="20"/>
              <w:jc w:val="center"/>
            </w:pPr>
            <w:r>
              <w:rPr>
                <w:rStyle w:val="tableCharacter"/>
              </w:rPr>
              <w:t>未偿还原因</w:t>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12" w:val="single" w:space="0"/>
              <w:right w:sz="6" w:val="dotted" w:space="0"/>
            </w:tcBorders>
            <w:vAlign w:val="center"/>
          </w:tcPr>
          <w:p>
            <w:pPr>
              <w:spacing w:after="20" w:before="20"/>
              <w:jc w:val="center"/>
            </w:pPr>
            <w:r>
              <w:rPr>
                <w:rStyle w:val="tableCharacter"/>
              </w:rPr>
              <w:t>合　  计</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r>
          </w:p>
        </w:tc>
      </w:tr>
    </w:tbl>
    <w:p>
      <w:pPr>
        <w:pStyle w:val="Heading2"/>
      </w:pPr>
      <w:r>
        <w:rPr>
          <w:rStyle w:val="first"/>
          <w:b/>
        </w:rPr>
        <w:t>（二十一）应付债券</w:t>
      </w:r>
    </w:p>
    <w:p>
      <w:pPr>
        <w:pStyle w:val="paragraph"/>
      </w:pPr>
      <w:r>
        <w:rPr>
          <w:rStyle w:val="zero"/>
        </w:rPr>
        <w:t>1、明细情况</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期末数</w:t>
            </w:r>
          </w:p>
        </w:tc>
        <w:tc>
          <w:tcPr>
            <w:tcW w:type="dxa" w:w="2769"/>
            <w:tcBorders>
              <w:top w:sz="12" w:val="single" w:space="0"/>
              <w:bottom w:sz="6" w:val="dotted" w:space="0"/>
            </w:tcBorders>
            <w:vAlign w:val="center"/>
          </w:tcPr>
          <w:p>
            <w:pPr>
              <w:spacing w:after="20" w:before="20"/>
              <w:jc w:val="center"/>
            </w:pPr>
            <w:r>
              <w:rPr>
                <w:rStyle w:val="tableCharacter"/>
              </w:rPr>
              <w:t>期初数</w:t>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12" w:val="single" w:space="0"/>
              <w:right w:sz="6" w:val="dotted" w:space="0"/>
            </w:tcBorders>
            <w:vAlign w:val="center"/>
          </w:tcPr>
          <w:p>
            <w:pPr>
              <w:spacing w:after="20" w:before="20"/>
              <w:jc w:val="center"/>
            </w:pPr>
            <w:r>
              <w:rPr>
                <w:rStyle w:val="tableCharacter"/>
              </w:rPr>
              <w:t>合  计</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t>0.00</w:t>
            </w:r>
          </w:p>
        </w:tc>
      </w:tr>
    </w:tbl>
    <w:p>
      <w:pPr>
        <w:sectPr>
          <w:type w:val="continuous"/>
          <w:pgSz w:w="11906" w:h="16838"/>
          <w:pgMar w:top="1440" w:right="1800" w:bottom="1440" w:left="1800" w:header="720" w:footer="720" w:gutter="0"/>
          <w:cols w:space="720"/>
          <w:docGrid w:linePitch="360"/>
        </w:sectPr>
      </w:pPr>
    </w:p>
    <w:p>
      <w:pPr>
        <w:pStyle w:val="paragraph"/>
      </w:pPr>
      <w:r>
        <w:rPr>
          <w:rStyle w:val="zero"/>
        </w:rPr>
        <w:t>2、应付债券增减变动（不包括划分为金融负债的优先股、永续债等其他金融工具）</w:t>
      </w:r>
    </w:p>
    <w:tbl>
      <w:tblPr>
        <w:tblW w:type="auto" w:w="0"/>
        <w:tblLayout w:type="autofit"/>
        <w:tblLook w:firstColumn="1" w:firstRow="1" w:lastColumn="0" w:lastRow="0" w:noHBand="0" w:noVBand="1" w:val="04A0"/>
      </w:tblPr>
      <w:tblGrid>
        <w:gridCol w:w="1203"/>
        <w:gridCol w:w="1203"/>
        <w:gridCol w:w="1203"/>
        <w:gridCol w:w="1203"/>
        <w:gridCol w:w="1203"/>
        <w:gridCol w:w="1203"/>
        <w:gridCol w:w="1203"/>
        <w:gridCol w:w="1203"/>
        <w:gridCol w:w="1203"/>
        <w:gridCol w:w="1203"/>
        <w:gridCol w:w="1203"/>
      </w:tblGrid>
      <w:tr>
        <w:tc>
          <w:tcPr>
            <w:tcW w:type="dxa" w:w="1203"/>
            <w:tcBorders>
              <w:top w:sz="12" w:val="single" w:space="0"/>
              <w:bottom w:sz="6" w:val="dotted" w:space="0"/>
              <w:right w:sz="6" w:val="dotted" w:space="0"/>
            </w:tcBorders>
            <w:vAlign w:val="center"/>
          </w:tcPr>
          <w:p>
            <w:pPr>
              <w:spacing w:after="20" w:before="20"/>
              <w:jc w:val="center"/>
            </w:pPr>
            <w:r>
              <w:rPr>
                <w:rStyle w:val="tableCharacter"/>
              </w:rPr>
              <w:t>债券名称</w:t>
            </w:r>
          </w:p>
        </w:tc>
        <w:tc>
          <w:tcPr>
            <w:tcW w:type="dxa" w:w="1203"/>
            <w:tcBorders>
              <w:top w:sz="12" w:val="single" w:space="0"/>
              <w:bottom w:sz="6" w:val="dotted" w:space="0"/>
              <w:right w:sz="6" w:val="dotted" w:space="0"/>
            </w:tcBorders>
            <w:vAlign w:val="center"/>
          </w:tcPr>
          <w:p>
            <w:pPr>
              <w:spacing w:after="20" w:before="20"/>
              <w:jc w:val="center"/>
            </w:pPr>
            <w:r>
              <w:rPr>
                <w:rStyle w:val="tableCharacter"/>
              </w:rPr>
              <w:t>面值</w:t>
            </w:r>
          </w:p>
        </w:tc>
        <w:tc>
          <w:tcPr>
            <w:tcW w:type="dxa" w:w="1203"/>
            <w:tcBorders>
              <w:top w:sz="12" w:val="single" w:space="0"/>
              <w:bottom w:sz="6" w:val="dotted" w:space="0"/>
              <w:right w:sz="6" w:val="dotted" w:space="0"/>
            </w:tcBorders>
            <w:vAlign w:val="center"/>
          </w:tcPr>
          <w:p>
            <w:pPr>
              <w:spacing w:after="20" w:before="20"/>
              <w:jc w:val="center"/>
            </w:pPr>
            <w:r>
              <w:rPr>
                <w:rStyle w:val="tableCharacter"/>
              </w:rPr>
              <w:t>发行日期</w:t>
            </w:r>
          </w:p>
        </w:tc>
        <w:tc>
          <w:tcPr>
            <w:tcW w:type="dxa" w:w="1203"/>
            <w:tcBorders>
              <w:top w:sz="12" w:val="single" w:space="0"/>
              <w:bottom w:sz="6" w:val="dotted" w:space="0"/>
              <w:right w:sz="6" w:val="dotted" w:space="0"/>
            </w:tcBorders>
            <w:vAlign w:val="center"/>
          </w:tcPr>
          <w:p>
            <w:pPr>
              <w:spacing w:after="20" w:before="20"/>
              <w:jc w:val="center"/>
            </w:pPr>
            <w:r>
              <w:rPr>
                <w:rStyle w:val="tableCharacter"/>
              </w:rPr>
              <w:t>债券期限</w:t>
            </w:r>
          </w:p>
        </w:tc>
        <w:tc>
          <w:tcPr>
            <w:tcW w:type="dxa" w:w="1203"/>
            <w:tcBorders>
              <w:top w:sz="12" w:val="single" w:space="0"/>
              <w:bottom w:sz="6" w:val="dotted" w:space="0"/>
              <w:right w:sz="6" w:val="dotted" w:space="0"/>
            </w:tcBorders>
            <w:vAlign w:val="center"/>
          </w:tcPr>
          <w:p>
            <w:pPr>
              <w:spacing w:after="20" w:before="20"/>
              <w:jc w:val="center"/>
            </w:pPr>
            <w:r>
              <w:rPr>
                <w:rStyle w:val="tableCharacter"/>
              </w:rPr>
              <w:t>发行金额</w:t>
            </w:r>
          </w:p>
        </w:tc>
        <w:tc>
          <w:tcPr>
            <w:tcW w:type="dxa" w:w="1203"/>
            <w:tcBorders>
              <w:top w:sz="12" w:val="single" w:space="0"/>
              <w:bottom w:sz="6" w:val="dotted" w:space="0"/>
              <w:right w:sz="6" w:val="dotted" w:space="0"/>
            </w:tcBorders>
            <w:vAlign w:val="center"/>
          </w:tcPr>
          <w:p>
            <w:pPr>
              <w:spacing w:after="20" w:before="20"/>
              <w:jc w:val="center"/>
            </w:pPr>
            <w:r>
              <w:rPr>
                <w:rStyle w:val="tableCharacter"/>
              </w:rPr>
              <w:t>期初数</w:t>
            </w:r>
          </w:p>
        </w:tc>
        <w:tc>
          <w:tcPr>
            <w:tcW w:type="dxa" w:w="1203"/>
            <w:tcBorders>
              <w:top w:sz="12" w:val="single" w:space="0"/>
              <w:bottom w:sz="6" w:val="dotted" w:space="0"/>
              <w:right w:sz="6" w:val="dotted" w:space="0"/>
            </w:tcBorders>
            <w:vAlign w:val="center"/>
          </w:tcPr>
          <w:p>
            <w:pPr>
              <w:spacing w:after="20" w:before="20"/>
              <w:jc w:val="center"/>
            </w:pPr>
            <w:r>
              <w:rPr>
                <w:rStyle w:val="tableCharacter"/>
              </w:rPr>
              <w:t>本期发行</w:t>
            </w:r>
          </w:p>
        </w:tc>
        <w:tc>
          <w:tcPr>
            <w:tcW w:type="dxa" w:w="1203"/>
            <w:tcBorders>
              <w:top w:sz="12" w:val="single" w:space="0"/>
              <w:bottom w:sz="6" w:val="dotted" w:space="0"/>
              <w:right w:sz="6" w:val="dotted" w:space="0"/>
            </w:tcBorders>
            <w:vAlign w:val="center"/>
          </w:tcPr>
          <w:p>
            <w:pPr>
              <w:spacing w:after="20" w:before="20"/>
              <w:jc w:val="center"/>
            </w:pPr>
            <w:r>
              <w:rPr>
                <w:rStyle w:val="tableCharacter"/>
              </w:rPr>
              <w:t>按面值计提利息</w:t>
            </w:r>
          </w:p>
        </w:tc>
        <w:tc>
          <w:tcPr>
            <w:tcW w:type="dxa" w:w="1203"/>
            <w:tcBorders>
              <w:top w:sz="12" w:val="single" w:space="0"/>
              <w:bottom w:sz="6" w:val="dotted" w:space="0"/>
              <w:right w:sz="6" w:val="dotted" w:space="0"/>
            </w:tcBorders>
            <w:vAlign w:val="center"/>
          </w:tcPr>
          <w:p>
            <w:pPr>
              <w:spacing w:after="20" w:before="20"/>
              <w:jc w:val="center"/>
            </w:pPr>
            <w:r>
              <w:rPr>
                <w:rStyle w:val="tableCharacter"/>
              </w:rPr>
              <w:t>溢折价摊销</w:t>
            </w:r>
          </w:p>
        </w:tc>
        <w:tc>
          <w:tcPr>
            <w:tcW w:type="dxa" w:w="1203"/>
            <w:tcBorders>
              <w:top w:sz="12" w:val="single" w:space="0"/>
              <w:bottom w:sz="6" w:val="dotted" w:space="0"/>
              <w:right w:sz="6" w:val="dotted" w:space="0"/>
            </w:tcBorders>
            <w:vAlign w:val="center"/>
          </w:tcPr>
          <w:p>
            <w:pPr>
              <w:spacing w:after="20" w:before="20"/>
              <w:jc w:val="center"/>
            </w:pPr>
            <w:r>
              <w:rPr>
                <w:rStyle w:val="tableCharacter"/>
              </w:rPr>
              <w:t>本期偿还</w:t>
            </w:r>
          </w:p>
        </w:tc>
        <w:tc>
          <w:tcPr>
            <w:tcW w:type="dxa" w:w="1203"/>
            <w:tcBorders>
              <w:top w:sz="12" w:val="single" w:space="0"/>
              <w:bottom w:sz="6" w:val="dotted" w:space="0"/>
            </w:tcBorders>
            <w:vAlign w:val="center"/>
          </w:tcPr>
          <w:p>
            <w:pPr>
              <w:spacing w:after="20" w:before="20"/>
              <w:jc w:val="center"/>
            </w:pPr>
            <w:r>
              <w:rPr>
                <w:rStyle w:val="tableCharacter"/>
              </w:rPr>
              <w:t>期末数</w:t>
            </w:r>
          </w:p>
        </w:tc>
      </w:tr>
      <w:tr>
        <w:tc>
          <w:tcPr>
            <w:tcW w:type="dxa" w:w="1203"/>
            <w:tcBorders>
              <w:bottom w:sz="6" w:val="dotted" w:space="0"/>
              <w:right w:sz="6" w:val="dotted" w:space="0"/>
            </w:tcBorders>
            <w:vAlign w:val="center"/>
          </w:tcPr>
          <w:p>
            <w:pPr>
              <w:spacing w:after="20" w:before="20"/>
              <w:jc w:val="lef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tcBorders>
            <w:vAlign w:val="center"/>
          </w:tcPr>
          <w:p>
            <w:pPr>
              <w:spacing w:after="20" w:before="20"/>
              <w:jc w:val="right"/>
            </w:pPr>
            <w:r>
              <w:rPr>
                <w:rStyle w:val="tableCharacter"/>
              </w:rPr>
            </w:r>
          </w:p>
        </w:tc>
      </w:tr>
      <w:tr>
        <w:tc>
          <w:tcPr>
            <w:tcW w:type="dxa" w:w="1203"/>
            <w:tcBorders>
              <w:bottom w:sz="6" w:val="dotted" w:space="0"/>
              <w:right w:sz="6" w:val="dotted" w:space="0"/>
            </w:tcBorders>
            <w:vAlign w:val="center"/>
          </w:tcPr>
          <w:p>
            <w:pPr>
              <w:spacing w:after="20" w:before="20"/>
              <w:jc w:val="lef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tcBorders>
            <w:vAlign w:val="center"/>
          </w:tcPr>
          <w:p>
            <w:pPr>
              <w:spacing w:after="20" w:before="20"/>
              <w:jc w:val="right"/>
            </w:pPr>
            <w:r>
              <w:rPr>
                <w:rStyle w:val="tableCharacter"/>
              </w:rPr>
            </w:r>
          </w:p>
        </w:tc>
      </w:tr>
      <w:tr>
        <w:tc>
          <w:tcPr>
            <w:tcW w:type="dxa" w:w="1203"/>
            <w:tcBorders>
              <w:bottom w:sz="6" w:val="dotted" w:space="0"/>
              <w:right w:sz="6" w:val="dotted" w:space="0"/>
            </w:tcBorders>
            <w:vAlign w:val="center"/>
          </w:tcPr>
          <w:p>
            <w:pPr>
              <w:spacing w:after="20" w:before="20"/>
              <w:jc w:val="lef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tcBorders>
            <w:vAlign w:val="center"/>
          </w:tcPr>
          <w:p>
            <w:pPr>
              <w:spacing w:after="20" w:before="20"/>
              <w:jc w:val="right"/>
            </w:pPr>
            <w:r>
              <w:rPr>
                <w:rStyle w:val="tableCharacter"/>
              </w:rPr>
            </w:r>
          </w:p>
        </w:tc>
      </w:tr>
      <w:tr>
        <w:tc>
          <w:tcPr>
            <w:tcW w:type="dxa" w:w="1203"/>
            <w:tcBorders>
              <w:bottom w:sz="6" w:val="dotted" w:space="0"/>
              <w:right w:sz="6" w:val="dotted" w:space="0"/>
            </w:tcBorders>
            <w:vAlign w:val="center"/>
          </w:tcPr>
          <w:p>
            <w:pPr>
              <w:spacing w:after="20" w:before="20"/>
              <w:jc w:val="lef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tcBorders>
            <w:vAlign w:val="center"/>
          </w:tcPr>
          <w:p>
            <w:pPr>
              <w:spacing w:after="20" w:before="20"/>
              <w:jc w:val="right"/>
            </w:pPr>
            <w:r>
              <w:rPr>
                <w:rStyle w:val="tableCharacter"/>
              </w:rPr>
            </w:r>
          </w:p>
        </w:tc>
      </w:tr>
      <w:tr>
        <w:tc>
          <w:tcPr>
            <w:tcW w:type="dxa" w:w="1203"/>
            <w:tcBorders>
              <w:bottom w:sz="6" w:val="dotted" w:space="0"/>
              <w:right w:sz="6" w:val="dotted" w:space="0"/>
            </w:tcBorders>
            <w:vAlign w:val="center"/>
          </w:tcPr>
          <w:p>
            <w:pPr>
              <w:spacing w:after="20" w:before="20"/>
              <w:jc w:val="lef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tcBorders>
            <w:vAlign w:val="center"/>
          </w:tcPr>
          <w:p>
            <w:pPr>
              <w:spacing w:after="20" w:before="20"/>
              <w:jc w:val="right"/>
            </w:pPr>
            <w:r>
              <w:rPr>
                <w:rStyle w:val="tableCharacter"/>
              </w:rPr>
            </w:r>
          </w:p>
        </w:tc>
      </w:tr>
      <w:tr>
        <w:tc>
          <w:tcPr>
            <w:tcW w:type="dxa" w:w="1203"/>
            <w:tcBorders>
              <w:bottom w:sz="12" w:val="single" w:space="0"/>
              <w:right w:sz="6" w:val="dotted" w:space="0"/>
            </w:tcBorders>
            <w:vAlign w:val="center"/>
          </w:tcPr>
          <w:p>
            <w:pPr>
              <w:spacing w:after="20" w:before="20"/>
              <w:jc w:val="center"/>
            </w:pPr>
            <w:r>
              <w:rPr>
                <w:rStyle w:val="tableCharacter"/>
              </w:rPr>
              <w:t>合计</w:t>
            </w:r>
          </w:p>
        </w:tc>
        <w:tc>
          <w:tcPr>
            <w:tcW w:type="dxa" w:w="1203"/>
            <w:tcBorders>
              <w:bottom w:sz="12" w:val="single" w:space="0"/>
              <w:right w:sz="6" w:val="dotted" w:space="0"/>
            </w:tcBorders>
            <w:vAlign w:val="center"/>
          </w:tcPr>
          <w:p>
            <w:pPr>
              <w:spacing w:after="20" w:before="20"/>
              <w:jc w:val="right"/>
            </w:pPr>
            <w:r>
              <w:rPr>
                <w:rStyle w:val="tableCharacter"/>
              </w:rPr>
            </w:r>
          </w:p>
        </w:tc>
        <w:tc>
          <w:tcPr>
            <w:tcW w:type="dxa" w:w="1203"/>
            <w:tcBorders>
              <w:bottom w:sz="12" w:val="single" w:space="0"/>
              <w:right w:sz="6" w:val="dotted" w:space="0"/>
            </w:tcBorders>
            <w:vAlign w:val="center"/>
          </w:tcPr>
          <w:p>
            <w:pPr>
              <w:spacing w:after="20" w:before="20"/>
              <w:jc w:val="right"/>
            </w:pPr>
            <w:r>
              <w:rPr>
                <w:rStyle w:val="tableCharacter"/>
              </w:rPr>
            </w:r>
          </w:p>
        </w:tc>
        <w:tc>
          <w:tcPr>
            <w:tcW w:type="dxa" w:w="1203"/>
            <w:tcBorders>
              <w:bottom w:sz="12" w:val="single" w:space="0"/>
              <w:right w:sz="6" w:val="dotted" w:space="0"/>
            </w:tcBorders>
            <w:vAlign w:val="center"/>
          </w:tcPr>
          <w:p>
            <w:pPr>
              <w:spacing w:after="20" w:before="20"/>
              <w:jc w:val="right"/>
            </w:pPr>
            <w:r>
              <w:rPr>
                <w:rStyle w:val="tableCharacter"/>
              </w:rPr>
            </w:r>
          </w:p>
        </w:tc>
        <w:tc>
          <w:tcPr>
            <w:tcW w:type="dxa" w:w="1203"/>
            <w:tcBorders>
              <w:bottom w:sz="12" w:val="single" w:space="0"/>
              <w:right w:sz="6" w:val="dotted" w:space="0"/>
            </w:tcBorders>
            <w:vAlign w:val="center"/>
          </w:tcPr>
          <w:p>
            <w:pPr>
              <w:spacing w:after="20" w:before="20"/>
              <w:jc w:val="right"/>
            </w:pPr>
            <w:r>
              <w:rPr>
                <w:rStyle w:val="tableCharacter"/>
              </w:rPr>
            </w:r>
          </w:p>
        </w:tc>
        <w:tc>
          <w:tcPr>
            <w:tcW w:type="dxa" w:w="1203"/>
            <w:tcBorders>
              <w:bottom w:sz="12" w:val="single" w:space="0"/>
              <w:right w:sz="6" w:val="dotted" w:space="0"/>
            </w:tcBorders>
            <w:vAlign w:val="center"/>
          </w:tcPr>
          <w:p>
            <w:pPr>
              <w:spacing w:after="20" w:before="20"/>
              <w:jc w:val="right"/>
            </w:pPr>
            <w:r>
              <w:rPr>
                <w:rStyle w:val="tableCharacter"/>
              </w:rPr>
              <w:t>0.00</w:t>
            </w:r>
          </w:p>
        </w:tc>
        <w:tc>
          <w:tcPr>
            <w:tcW w:type="dxa" w:w="1203"/>
            <w:tcBorders>
              <w:bottom w:sz="12" w:val="single" w:space="0"/>
              <w:right w:sz="6" w:val="dotted" w:space="0"/>
            </w:tcBorders>
            <w:vAlign w:val="center"/>
          </w:tcPr>
          <w:p>
            <w:pPr>
              <w:spacing w:after="20" w:before="20"/>
              <w:jc w:val="right"/>
            </w:pPr>
            <w:r>
              <w:rPr>
                <w:rStyle w:val="tableCharacter"/>
              </w:rPr>
              <w:t>0.00</w:t>
            </w:r>
          </w:p>
        </w:tc>
        <w:tc>
          <w:tcPr>
            <w:tcW w:type="dxa" w:w="1203"/>
            <w:tcBorders>
              <w:bottom w:sz="12" w:val="single" w:space="0"/>
              <w:right w:sz="6" w:val="dotted" w:space="0"/>
            </w:tcBorders>
            <w:vAlign w:val="center"/>
          </w:tcPr>
          <w:p>
            <w:pPr>
              <w:spacing w:after="20" w:before="20"/>
              <w:jc w:val="right"/>
            </w:pPr>
            <w:r>
              <w:rPr>
                <w:rStyle w:val="tableCharacter"/>
              </w:rPr>
              <w:t>0.00</w:t>
            </w:r>
          </w:p>
        </w:tc>
        <w:tc>
          <w:tcPr>
            <w:tcW w:type="dxa" w:w="1203"/>
            <w:tcBorders>
              <w:bottom w:sz="12" w:val="single" w:space="0"/>
              <w:right w:sz="6" w:val="dotted" w:space="0"/>
            </w:tcBorders>
            <w:vAlign w:val="center"/>
          </w:tcPr>
          <w:p>
            <w:pPr>
              <w:spacing w:after="20" w:before="20"/>
              <w:jc w:val="right"/>
            </w:pPr>
            <w:r>
              <w:rPr>
                <w:rStyle w:val="tableCharacter"/>
              </w:rPr>
              <w:t>0.00</w:t>
            </w:r>
          </w:p>
        </w:tc>
        <w:tc>
          <w:tcPr>
            <w:tcW w:type="dxa" w:w="1203"/>
            <w:tcBorders>
              <w:bottom w:sz="12" w:val="single" w:space="0"/>
              <w:right w:sz="6" w:val="dotted" w:space="0"/>
            </w:tcBorders>
            <w:vAlign w:val="center"/>
          </w:tcPr>
          <w:p>
            <w:pPr>
              <w:spacing w:after="20" w:before="20"/>
              <w:jc w:val="right"/>
            </w:pPr>
            <w:r>
              <w:rPr>
                <w:rStyle w:val="tableCharacter"/>
              </w:rPr>
              <w:t>0.00</w:t>
            </w:r>
          </w:p>
        </w:tc>
        <w:tc>
          <w:tcPr>
            <w:tcW w:type="dxa" w:w="1203"/>
            <w:tcBorders>
              <w:bottom w:sz="12" w:val="single" w:space="0"/>
            </w:tcBorders>
            <w:vAlign w:val="center"/>
          </w:tcPr>
          <w:p>
            <w:pPr>
              <w:spacing w:after="20" w:before="20"/>
              <w:jc w:val="right"/>
            </w:pPr>
            <w:r>
              <w:rPr>
                <w:rStyle w:val="tableCharacter"/>
              </w:rPr>
              <w:t>0.00</w:t>
            </w:r>
          </w:p>
        </w:tc>
      </w:tr>
    </w:tbl>
    <w:p>
      <w:pPr>
        <w:sectPr>
          <w:type w:val="continuous"/>
          <w:pgSz w:w="16838" w:h="11906" w:orient="landscape"/>
          <w:pgMar w:top="1440" w:right="1800" w:bottom="1440" w:left="1800" w:header="720" w:footer="720" w:gutter="0"/>
          <w:cols w:space="720"/>
          <w:docGrid w:linePitch="360"/>
        </w:sectPr>
      </w:pPr>
    </w:p>
    <w:p>
      <w:pPr>
        <w:pStyle w:val="Heading2"/>
      </w:pPr>
      <w:r>
        <w:rPr>
          <w:rStyle w:val="first"/>
          <w:b/>
        </w:rPr>
        <w:t>（二十二）长期应付款</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期末数</w:t>
            </w:r>
          </w:p>
        </w:tc>
        <w:tc>
          <w:tcPr>
            <w:tcW w:type="dxa" w:w="2769"/>
            <w:tcBorders>
              <w:top w:sz="12" w:val="single" w:space="0"/>
              <w:bottom w:sz="6" w:val="dotted" w:space="0"/>
            </w:tcBorders>
            <w:vAlign w:val="center"/>
          </w:tcPr>
          <w:p>
            <w:pPr>
              <w:spacing w:after="20" w:before="20"/>
              <w:jc w:val="center"/>
            </w:pPr>
            <w:r>
              <w:rPr>
                <w:rStyle w:val="tableCharacter"/>
              </w:rPr>
              <w:t>期初数</w:t>
            </w:r>
          </w:p>
        </w:tc>
      </w:tr>
      <w:tr>
        <w:tc>
          <w:tcPr>
            <w:tcW w:type="dxa" w:w="2769"/>
            <w:tcBorders>
              <w:bottom w:sz="6" w:val="dotted" w:space="0"/>
              <w:right w:sz="6" w:val="dotted" w:space="0"/>
            </w:tcBorders>
            <w:vAlign w:val="center"/>
          </w:tcPr>
          <w:p>
            <w:pPr>
              <w:spacing w:after="20" w:before="20"/>
              <w:jc w:val="left"/>
            </w:pPr>
            <w:r>
              <w:rPr>
                <w:rStyle w:val="tableCharacter"/>
              </w:rPr>
              <w:t>长期应付款</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t>0.00</w:t>
            </w:r>
          </w:p>
        </w:tc>
      </w:tr>
      <w:tr>
        <w:tc>
          <w:tcPr>
            <w:tcW w:type="dxa" w:w="2769"/>
            <w:tcBorders>
              <w:bottom w:sz="6" w:val="dotted" w:space="0"/>
              <w:right w:sz="6" w:val="dotted" w:space="0"/>
            </w:tcBorders>
            <w:vAlign w:val="center"/>
          </w:tcPr>
          <w:p>
            <w:pPr>
              <w:spacing w:after="20" w:before="20"/>
              <w:jc w:val="left"/>
            </w:pPr>
            <w:r>
              <w:rPr>
                <w:rStyle w:val="tableCharacter"/>
              </w:rPr>
              <w:t>专项应付款</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t>0.00</w:t>
            </w:r>
          </w:p>
        </w:tc>
      </w:tr>
      <w:tr>
        <w:tc>
          <w:tcPr>
            <w:tcW w:type="dxa" w:w="2769"/>
            <w:tcBorders>
              <w:bottom w:sz="12" w:val="single" w:space="0"/>
              <w:right w:sz="6" w:val="dotted" w:space="0"/>
            </w:tcBorders>
            <w:vAlign w:val="center"/>
          </w:tcPr>
          <w:p>
            <w:pPr>
              <w:spacing w:after="20" w:before="20"/>
              <w:jc w:val="center"/>
            </w:pPr>
            <w:r>
              <w:rPr>
                <w:rStyle w:val="tableCharacter"/>
              </w:rPr>
              <w:t>合  计</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t>0.00</w:t>
            </w:r>
          </w:p>
        </w:tc>
      </w:tr>
    </w:tbl>
    <w:p>
      <w:pPr>
        <w:pStyle w:val="paragraph"/>
      </w:pPr>
      <w:r>
        <w:rPr>
          <w:rStyle w:val="zero"/>
        </w:rPr>
        <w:t>1、长期应付款</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期末数</w:t>
            </w:r>
          </w:p>
        </w:tc>
        <w:tc>
          <w:tcPr>
            <w:tcW w:type="dxa" w:w="2769"/>
            <w:tcBorders>
              <w:top w:sz="12" w:val="single" w:space="0"/>
              <w:bottom w:sz="6" w:val="dotted" w:space="0"/>
            </w:tcBorders>
            <w:vAlign w:val="center"/>
          </w:tcPr>
          <w:p>
            <w:pPr>
              <w:spacing w:after="20" w:before="20"/>
              <w:jc w:val="center"/>
            </w:pPr>
            <w:r>
              <w:rPr>
                <w:rStyle w:val="tableCharacter"/>
              </w:rPr>
              <w:t>期初数</w:t>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12" w:val="single" w:space="0"/>
              <w:right w:sz="6" w:val="dotted" w:space="0"/>
            </w:tcBorders>
            <w:vAlign w:val="center"/>
          </w:tcPr>
          <w:p>
            <w:pPr>
              <w:spacing w:after="20" w:before="20"/>
              <w:jc w:val="center"/>
            </w:pPr>
            <w:r>
              <w:rPr>
                <w:rStyle w:val="tableCharacter"/>
              </w:rPr>
              <w:t>合  计</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t>0.00</w:t>
            </w:r>
          </w:p>
        </w:tc>
      </w:tr>
    </w:tbl>
    <w:p>
      <w:pPr>
        <w:pStyle w:val="paragraph"/>
      </w:pPr>
      <w:r>
        <w:rPr>
          <w:rStyle w:val="zero"/>
        </w:rPr>
        <w:t>2、专项应付款</w:t>
      </w:r>
    </w:p>
    <w:tbl>
      <w:tblPr>
        <w:tblW w:type="auto" w:w="0"/>
        <w:tblLayout w:type="autofit"/>
        <w:tblLook w:firstColumn="1" w:firstRow="1" w:lastColumn="0" w:lastRow="0" w:noHBand="0" w:noVBand="1" w:val="04A0"/>
      </w:tblPr>
      <w:tblGrid>
        <w:gridCol w:w="1384"/>
        <w:gridCol w:w="1384"/>
        <w:gridCol w:w="1384"/>
        <w:gridCol w:w="1384"/>
        <w:gridCol w:w="1384"/>
        <w:gridCol w:w="1384"/>
      </w:tblGrid>
      <w:tr>
        <w:tc>
          <w:tcPr>
            <w:tcW w:type="dxa" w:w="1384"/>
            <w:tcBorders>
              <w:top w:sz="12" w:val="single" w:space="0"/>
              <w:bottom w:sz="6" w:val="dotted" w:space="0"/>
              <w:right w:sz="6" w:val="dotted" w:space="0"/>
            </w:tcBorders>
            <w:vAlign w:val="center"/>
          </w:tcPr>
          <w:p>
            <w:pPr>
              <w:spacing w:after="20" w:before="20"/>
              <w:jc w:val="center"/>
            </w:pPr>
            <w:r>
              <w:rPr>
                <w:rStyle w:val="tableCharacter"/>
              </w:rPr>
              <w:t xml:space="preserve">  项  目</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期初数</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本期增加</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本期减少</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期末数</w:t>
            </w:r>
          </w:p>
        </w:tc>
        <w:tc>
          <w:tcPr>
            <w:tcW w:type="dxa" w:w="1384"/>
            <w:tcBorders>
              <w:top w:sz="12" w:val="single" w:space="0"/>
              <w:bottom w:sz="6" w:val="dotted" w:space="0"/>
            </w:tcBorders>
            <w:vAlign w:val="center"/>
          </w:tcPr>
          <w:p>
            <w:pPr>
              <w:spacing w:after="20" w:before="20"/>
              <w:jc w:val="center"/>
            </w:pPr>
            <w:r>
              <w:rPr>
                <w:rStyle w:val="tableCharacter"/>
              </w:rPr>
              <w:t>形成原因</w:t>
            </w:r>
          </w:p>
        </w:tc>
      </w:tr>
      <w:tr>
        <w:tc>
          <w:tcPr>
            <w:tcW w:type="dxa" w:w="1384"/>
            <w:tcBorders>
              <w:bottom w:sz="6" w:val="dotted" w:space="0"/>
              <w:right w:sz="6" w:val="dotted" w:space="0"/>
            </w:tcBorders>
            <w:vAlign w:val="center"/>
          </w:tcPr>
          <w:p>
            <w:pPr>
              <w:spacing w:after="20" w:before="20"/>
              <w:jc w:val="lef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t>0.00</w:t>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t>0.00</w:t>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12" w:val="single" w:space="0"/>
              <w:right w:sz="6" w:val="dotted" w:space="0"/>
            </w:tcBorders>
            <w:vAlign w:val="center"/>
          </w:tcPr>
          <w:p>
            <w:pPr>
              <w:spacing w:after="20" w:before="20"/>
              <w:jc w:val="center"/>
            </w:pPr>
            <w:r>
              <w:rPr>
                <w:rStyle w:val="tableCharacter"/>
              </w:rPr>
              <w:t>合计</w:t>
            </w:r>
          </w:p>
        </w:tc>
        <w:tc>
          <w:tcPr>
            <w:tcW w:type="dxa" w:w="1384"/>
            <w:tcBorders>
              <w:bottom w:sz="12" w:val="single" w:space="0"/>
              <w:right w:sz="6" w:val="dotted" w:space="0"/>
            </w:tcBorders>
            <w:vAlign w:val="center"/>
          </w:tcPr>
          <w:p>
            <w:pPr>
              <w:spacing w:after="20" w:before="20"/>
              <w:jc w:val="right"/>
            </w:pPr>
            <w:r>
              <w:rPr>
                <w:rStyle w:val="tableCharacter"/>
              </w:rPr>
              <w:t>0.00</w:t>
            </w:r>
          </w:p>
        </w:tc>
        <w:tc>
          <w:tcPr>
            <w:tcW w:type="dxa" w:w="1384"/>
            <w:tcBorders>
              <w:bottom w:sz="12" w:val="single" w:space="0"/>
              <w:right w:sz="6" w:val="dotted" w:space="0"/>
            </w:tcBorders>
            <w:vAlign w:val="center"/>
          </w:tcPr>
          <w:p>
            <w:pPr>
              <w:spacing w:after="20" w:before="20"/>
              <w:jc w:val="right"/>
            </w:pPr>
            <w:r>
              <w:rPr>
                <w:rStyle w:val="tableCharacter"/>
              </w:rPr>
              <w:t>0.00</w:t>
            </w:r>
          </w:p>
        </w:tc>
        <w:tc>
          <w:tcPr>
            <w:tcW w:type="dxa" w:w="1384"/>
            <w:tcBorders>
              <w:bottom w:sz="12" w:val="single" w:space="0"/>
              <w:right w:sz="6" w:val="dotted" w:space="0"/>
            </w:tcBorders>
            <w:vAlign w:val="center"/>
          </w:tcPr>
          <w:p>
            <w:pPr>
              <w:spacing w:after="20" w:before="20"/>
              <w:jc w:val="right"/>
            </w:pPr>
            <w:r>
              <w:rPr>
                <w:rStyle w:val="tableCharacter"/>
              </w:rPr>
              <w:t>0.00</w:t>
            </w:r>
          </w:p>
        </w:tc>
        <w:tc>
          <w:tcPr>
            <w:tcW w:type="dxa" w:w="1384"/>
            <w:tcBorders>
              <w:bottom w:sz="12" w:val="single" w:space="0"/>
              <w:right w:sz="6" w:val="dotted" w:space="0"/>
            </w:tcBorders>
            <w:vAlign w:val="center"/>
          </w:tcPr>
          <w:p>
            <w:pPr>
              <w:spacing w:after="20" w:before="20"/>
              <w:jc w:val="right"/>
            </w:pPr>
            <w:r>
              <w:rPr>
                <w:rStyle w:val="tableCharacter"/>
              </w:rPr>
              <w:t>0.00</w:t>
            </w:r>
          </w:p>
        </w:tc>
        <w:tc>
          <w:tcPr>
            <w:tcW w:type="dxa" w:w="1384"/>
            <w:tcBorders>
              <w:bottom w:sz="12" w:val="single" w:space="0"/>
            </w:tcBorders>
            <w:vAlign w:val="center"/>
          </w:tcPr>
          <w:p>
            <w:pPr>
              <w:spacing w:after="20" w:before="20"/>
              <w:jc w:val="right"/>
            </w:pPr>
            <w:r>
              <w:rPr>
                <w:rStyle w:val="tableCharacter"/>
              </w:rPr>
            </w:r>
          </w:p>
        </w:tc>
      </w:tr>
    </w:tbl>
    <w:p>
      <w:pPr>
        <w:pStyle w:val="Heading2"/>
      </w:pPr>
      <w:r>
        <w:rPr>
          <w:rStyle w:val="first"/>
          <w:b/>
        </w:rPr>
        <w:t>（二十三）递延收益</w:t>
      </w:r>
    </w:p>
    <w:tbl>
      <w:tblPr>
        <w:tblW w:type="auto" w:w="0"/>
        <w:tblLayout w:type="autofit"/>
        <w:tblLook w:firstColumn="1" w:firstRow="1" w:lastColumn="0" w:lastRow="0" w:noHBand="0" w:noVBand="1" w:val="04A0"/>
      </w:tblPr>
      <w:tblGrid>
        <w:gridCol w:w="1384"/>
        <w:gridCol w:w="1384"/>
        <w:gridCol w:w="1384"/>
        <w:gridCol w:w="1384"/>
        <w:gridCol w:w="1384"/>
        <w:gridCol w:w="1384"/>
      </w:tblGrid>
      <w:tr>
        <w:tc>
          <w:tcPr>
            <w:tcW w:type="dxa" w:w="1384"/>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期初数</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本期增加</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本期减少</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期末数</w:t>
            </w:r>
          </w:p>
        </w:tc>
        <w:tc>
          <w:tcPr>
            <w:tcW w:type="dxa" w:w="1384"/>
            <w:tcBorders>
              <w:top w:sz="12" w:val="single" w:space="0"/>
              <w:bottom w:sz="6" w:val="dotted" w:space="0"/>
            </w:tcBorders>
            <w:vAlign w:val="center"/>
          </w:tcPr>
          <w:p>
            <w:pPr>
              <w:spacing w:after="20" w:before="20"/>
              <w:jc w:val="center"/>
            </w:pPr>
            <w:r>
              <w:rPr>
                <w:rStyle w:val="tableCharacter"/>
              </w:rPr>
              <w:t>形成原因</w:t>
            </w:r>
          </w:p>
        </w:tc>
      </w:tr>
      <w:tr>
        <w:tc>
          <w:tcPr>
            <w:tcW w:type="dxa" w:w="1384"/>
            <w:tcBorders>
              <w:bottom w:sz="6" w:val="dotted" w:space="0"/>
              <w:right w:sz="6" w:val="dotted" w:space="0"/>
            </w:tcBorders>
            <w:vAlign w:val="center"/>
          </w:tcPr>
          <w:p>
            <w:pPr>
              <w:spacing w:after="20" w:before="20"/>
              <w:jc w:val="left"/>
            </w:pPr>
            <w:r>
              <w:rPr>
                <w:rStyle w:val="tableCharacter"/>
              </w:rPr>
              <w:t>政府补助</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t>0.00</w:t>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t>0.00</w:t>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t>0.00</w:t>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12" w:val="single" w:space="0"/>
              <w:right w:sz="6" w:val="dotted" w:space="0"/>
            </w:tcBorders>
            <w:vAlign w:val="center"/>
          </w:tcPr>
          <w:p>
            <w:pPr>
              <w:spacing w:after="20" w:before="20"/>
              <w:jc w:val="center"/>
            </w:pPr>
            <w:r>
              <w:rPr>
                <w:rStyle w:val="tableCharacter"/>
              </w:rPr>
              <w:t>合  计</w:t>
            </w:r>
          </w:p>
        </w:tc>
        <w:tc>
          <w:tcPr>
            <w:tcW w:type="dxa" w:w="1384"/>
            <w:tcBorders>
              <w:bottom w:sz="12" w:val="single" w:space="0"/>
              <w:right w:sz="6" w:val="dotted" w:space="0"/>
            </w:tcBorders>
            <w:vAlign w:val="center"/>
          </w:tcPr>
          <w:p>
            <w:pPr>
              <w:spacing w:after="20" w:before="20"/>
              <w:jc w:val="right"/>
            </w:pPr>
            <w:r>
              <w:rPr>
                <w:rStyle w:val="tableCharacter"/>
              </w:rPr>
              <w:t>0.00</w:t>
            </w:r>
          </w:p>
        </w:tc>
        <w:tc>
          <w:tcPr>
            <w:tcW w:type="dxa" w:w="1384"/>
            <w:tcBorders>
              <w:bottom w:sz="12" w:val="single" w:space="0"/>
              <w:right w:sz="6" w:val="dotted" w:space="0"/>
            </w:tcBorders>
            <w:vAlign w:val="center"/>
          </w:tcPr>
          <w:p>
            <w:pPr>
              <w:spacing w:after="20" w:before="20"/>
              <w:jc w:val="right"/>
            </w:pPr>
            <w:r>
              <w:rPr>
                <w:rStyle w:val="tableCharacter"/>
              </w:rPr>
              <w:t>0.00</w:t>
            </w:r>
          </w:p>
        </w:tc>
        <w:tc>
          <w:tcPr>
            <w:tcW w:type="dxa" w:w="1384"/>
            <w:tcBorders>
              <w:bottom w:sz="12" w:val="single" w:space="0"/>
              <w:right w:sz="6" w:val="dotted" w:space="0"/>
            </w:tcBorders>
            <w:vAlign w:val="center"/>
          </w:tcPr>
          <w:p>
            <w:pPr>
              <w:spacing w:after="20" w:before="20"/>
              <w:jc w:val="right"/>
            </w:pPr>
            <w:r>
              <w:rPr>
                <w:rStyle w:val="tableCharacter"/>
              </w:rPr>
              <w:t>0.00</w:t>
            </w:r>
          </w:p>
        </w:tc>
        <w:tc>
          <w:tcPr>
            <w:tcW w:type="dxa" w:w="1384"/>
            <w:tcBorders>
              <w:bottom w:sz="12" w:val="single" w:space="0"/>
              <w:right w:sz="6" w:val="dotted" w:space="0"/>
            </w:tcBorders>
            <w:vAlign w:val="center"/>
          </w:tcPr>
          <w:p>
            <w:pPr>
              <w:spacing w:after="20" w:before="20"/>
              <w:jc w:val="right"/>
            </w:pPr>
            <w:r>
              <w:rPr>
                <w:rStyle w:val="tableCharacter"/>
              </w:rPr>
              <w:t>0.00</w:t>
            </w:r>
          </w:p>
        </w:tc>
        <w:tc>
          <w:tcPr>
            <w:tcW w:type="dxa" w:w="1384"/>
            <w:tcBorders>
              <w:bottom w:sz="12" w:val="single" w:space="0"/>
            </w:tcBorders>
            <w:vAlign w:val="center"/>
          </w:tcPr>
          <w:p>
            <w:pPr>
              <w:spacing w:after="20" w:before="20"/>
              <w:jc w:val="right"/>
            </w:pPr>
            <w:r>
              <w:rPr>
                <w:rStyle w:val="tableCharacter"/>
              </w:rPr>
              <w:t>—</w:t>
            </w:r>
          </w:p>
        </w:tc>
      </w:tr>
    </w:tbl>
    <w:p>
      <w:pPr>
        <w:pStyle w:val="paragraph"/>
      </w:pPr>
      <w:r>
        <w:rPr>
          <w:rStyle w:val="zero"/>
        </w:rPr>
        <w:t>其中，涉及政府补助的项目：</w:t>
      </w:r>
    </w:p>
    <w:tbl>
      <w:tblPr>
        <w:tblW w:type="auto" w:w="0"/>
        <w:tblLayout w:type="autofit"/>
        <w:tblLook w:firstColumn="1" w:firstRow="1" w:lastColumn="0" w:lastRow="0" w:noHBand="0" w:noVBand="1" w:val="04A0"/>
      </w:tblPr>
      <w:tblGrid>
        <w:gridCol w:w="1038"/>
        <w:gridCol w:w="1038"/>
        <w:gridCol w:w="1038"/>
        <w:gridCol w:w="1038"/>
        <w:gridCol w:w="1038"/>
        <w:gridCol w:w="1038"/>
        <w:gridCol w:w="1038"/>
        <w:gridCol w:w="1038"/>
      </w:tblGrid>
      <w:tr>
        <w:tc>
          <w:tcPr>
            <w:tcW w:type="dxa" w:w="1038"/>
            <w:tcBorders>
              <w:top w:sz="12" w:val="single" w:space="0"/>
              <w:bottom w:sz="6" w:val="dotted" w:space="0"/>
              <w:right w:sz="6" w:val="dotted" w:space="0"/>
            </w:tcBorders>
            <w:vAlign w:val="center"/>
          </w:tcPr>
          <w:p>
            <w:pPr>
              <w:spacing w:after="20" w:before="20"/>
              <w:jc w:val="center"/>
            </w:pPr>
            <w:r>
              <w:rPr>
                <w:rStyle w:val="tableCharacter"/>
              </w:rPr>
              <w:t>补助项目</w:t>
            </w:r>
          </w:p>
        </w:tc>
        <w:tc>
          <w:tcPr>
            <w:tcW w:type="dxa" w:w="1038"/>
            <w:tcBorders>
              <w:top w:sz="12" w:val="single" w:space="0"/>
              <w:bottom w:sz="6" w:val="dotted" w:space="0"/>
              <w:right w:sz="6" w:val="dotted" w:space="0"/>
            </w:tcBorders>
            <w:vAlign w:val="center"/>
          </w:tcPr>
          <w:p>
            <w:pPr>
              <w:spacing w:after="20" w:before="20"/>
              <w:jc w:val="center"/>
            </w:pPr>
            <w:r>
              <w:rPr>
                <w:rStyle w:val="tableCharacter"/>
              </w:rPr>
              <w:t>期初数</w:t>
            </w:r>
          </w:p>
        </w:tc>
        <w:tc>
          <w:tcPr>
            <w:tcW w:type="dxa" w:w="1038"/>
            <w:tcBorders>
              <w:top w:sz="12" w:val="single" w:space="0"/>
              <w:bottom w:sz="6" w:val="dotted" w:space="0"/>
              <w:right w:sz="6" w:val="dotted" w:space="0"/>
            </w:tcBorders>
            <w:vAlign w:val="center"/>
          </w:tcPr>
          <w:p>
            <w:pPr>
              <w:spacing w:after="20" w:before="20"/>
              <w:jc w:val="center"/>
            </w:pPr>
            <w:r>
              <w:rPr>
                <w:rStyle w:val="tableCharacter"/>
              </w:rPr>
              <w:t>本期新增补助金额</w:t>
            </w:r>
          </w:p>
        </w:tc>
        <w:tc>
          <w:tcPr>
            <w:tcW w:type="dxa" w:w="1038"/>
            <w:tcBorders>
              <w:top w:sz="12" w:val="single" w:space="0"/>
              <w:bottom w:sz="6" w:val="dotted" w:space="0"/>
              <w:right w:sz="6" w:val="dotted" w:space="0"/>
            </w:tcBorders>
            <w:vAlign w:val="center"/>
          </w:tcPr>
          <w:p>
            <w:pPr>
              <w:spacing w:after="20" w:before="20"/>
              <w:jc w:val="center"/>
            </w:pPr>
            <w:r>
              <w:rPr>
                <w:rStyle w:val="tableCharacter"/>
              </w:rPr>
              <w:t>本期计入营业外收入金额</w:t>
            </w:r>
          </w:p>
        </w:tc>
        <w:tc>
          <w:tcPr>
            <w:tcW w:type="dxa" w:w="1038"/>
            <w:tcBorders>
              <w:top w:sz="12" w:val="single" w:space="0"/>
              <w:bottom w:sz="6" w:val="dotted" w:space="0"/>
              <w:right w:sz="6" w:val="dotted" w:space="0"/>
            </w:tcBorders>
            <w:vAlign w:val="center"/>
          </w:tcPr>
          <w:p>
            <w:pPr>
              <w:spacing w:after="20" w:before="20"/>
              <w:jc w:val="center"/>
            </w:pPr>
            <w:r>
              <w:rPr>
                <w:rStyle w:val="tableCharacter"/>
              </w:rPr>
              <w:t>本期计入其他收益金额</w:t>
            </w:r>
          </w:p>
        </w:tc>
        <w:tc>
          <w:tcPr>
            <w:tcW w:type="dxa" w:w="1038"/>
            <w:tcBorders>
              <w:top w:sz="12" w:val="single" w:space="0"/>
              <w:bottom w:sz="6" w:val="dotted" w:space="0"/>
              <w:right w:sz="6" w:val="dotted" w:space="0"/>
            </w:tcBorders>
            <w:vAlign w:val="center"/>
          </w:tcPr>
          <w:p>
            <w:pPr>
              <w:spacing w:after="20" w:before="20"/>
              <w:jc w:val="center"/>
            </w:pPr>
            <w:r>
              <w:rPr>
                <w:rStyle w:val="tableCharacter"/>
              </w:rPr>
              <w:t>其他变动</w:t>
            </w:r>
          </w:p>
        </w:tc>
        <w:tc>
          <w:tcPr>
            <w:tcW w:type="dxa" w:w="1038"/>
            <w:tcBorders>
              <w:top w:sz="12" w:val="single" w:space="0"/>
              <w:bottom w:sz="6" w:val="dotted" w:space="0"/>
              <w:right w:sz="6" w:val="dotted" w:space="0"/>
            </w:tcBorders>
            <w:vAlign w:val="center"/>
          </w:tcPr>
          <w:p>
            <w:pPr>
              <w:spacing w:after="20" w:before="20"/>
              <w:jc w:val="center"/>
            </w:pPr>
            <w:r>
              <w:rPr>
                <w:rStyle w:val="tableCharacter"/>
              </w:rPr>
              <w:t>期末数</w:t>
            </w:r>
          </w:p>
        </w:tc>
        <w:tc>
          <w:tcPr>
            <w:tcW w:type="dxa" w:w="1038"/>
            <w:tcBorders>
              <w:top w:sz="12" w:val="single" w:space="0"/>
              <w:bottom w:sz="6" w:val="dotted" w:space="0"/>
            </w:tcBorders>
            <w:vAlign w:val="center"/>
          </w:tcPr>
          <w:p>
            <w:pPr>
              <w:spacing w:after="20" w:before="20"/>
              <w:jc w:val="center"/>
            </w:pPr>
            <w:r>
              <w:rPr>
                <w:rStyle w:val="tableCharacter"/>
              </w:rPr>
              <w:t>与资产/收益相关</w:t>
            </w:r>
          </w:p>
        </w:tc>
      </w:tr>
      <w:tr>
        <w:tc>
          <w:tcPr>
            <w:tcW w:type="dxa" w:w="1038"/>
            <w:tcBorders>
              <w:bottom w:sz="6" w:val="dotted" w:space="0"/>
              <w:right w:sz="6" w:val="dotted" w:space="0"/>
            </w:tcBorders>
            <w:vAlign w:val="center"/>
          </w:tcPr>
          <w:p>
            <w:pPr>
              <w:spacing w:after="20" w:before="20"/>
              <w:jc w:val="left"/>
            </w:pPr>
            <w:r>
              <w:rPr>
                <w:rStyle w:val="tableCharacter"/>
              </w:rPr>
            </w:r>
          </w:p>
        </w:tc>
        <w:tc>
          <w:tcPr>
            <w:tcW w:type="dxa" w:w="1038"/>
            <w:tcBorders>
              <w:bottom w:sz="6" w:val="dotted" w:space="0"/>
              <w:right w:sz="6" w:val="dotted" w:space="0"/>
            </w:tcBorders>
            <w:vAlign w:val="center"/>
          </w:tcPr>
          <w:p>
            <w:pPr>
              <w:spacing w:after="20" w:before="20"/>
              <w:jc w:val="right"/>
            </w:pPr>
            <w:r>
              <w:rPr>
                <w:rStyle w:val="tableCharacter"/>
              </w:rPr>
            </w:r>
          </w:p>
        </w:tc>
        <w:tc>
          <w:tcPr>
            <w:tcW w:type="dxa" w:w="1038"/>
            <w:tcBorders>
              <w:bottom w:sz="6" w:val="dotted" w:space="0"/>
              <w:right w:sz="6" w:val="dotted" w:space="0"/>
            </w:tcBorders>
            <w:vAlign w:val="center"/>
          </w:tcPr>
          <w:p>
            <w:pPr>
              <w:spacing w:after="20" w:before="20"/>
              <w:jc w:val="right"/>
            </w:pPr>
            <w:r>
              <w:rPr>
                <w:rStyle w:val="tableCharacter"/>
              </w:rPr>
            </w:r>
          </w:p>
        </w:tc>
        <w:tc>
          <w:tcPr>
            <w:tcW w:type="dxa" w:w="1038"/>
            <w:tcBorders>
              <w:bottom w:sz="6" w:val="dotted" w:space="0"/>
              <w:right w:sz="6" w:val="dotted" w:space="0"/>
            </w:tcBorders>
            <w:vAlign w:val="center"/>
          </w:tcPr>
          <w:p>
            <w:pPr>
              <w:spacing w:after="20" w:before="20"/>
              <w:jc w:val="right"/>
            </w:pPr>
            <w:r>
              <w:rPr>
                <w:rStyle w:val="tableCharacter"/>
              </w:rPr>
            </w:r>
          </w:p>
        </w:tc>
        <w:tc>
          <w:tcPr>
            <w:tcW w:type="dxa" w:w="1038"/>
            <w:tcBorders>
              <w:bottom w:sz="6" w:val="dotted" w:space="0"/>
              <w:right w:sz="6" w:val="dotted" w:space="0"/>
            </w:tcBorders>
            <w:vAlign w:val="center"/>
          </w:tcPr>
          <w:p>
            <w:pPr>
              <w:spacing w:after="20" w:before="20"/>
              <w:jc w:val="right"/>
            </w:pPr>
            <w:r>
              <w:rPr>
                <w:rStyle w:val="tableCharacter"/>
              </w:rPr>
            </w:r>
          </w:p>
        </w:tc>
        <w:tc>
          <w:tcPr>
            <w:tcW w:type="dxa" w:w="1038"/>
            <w:tcBorders>
              <w:bottom w:sz="6" w:val="dotted" w:space="0"/>
              <w:right w:sz="6" w:val="dotted" w:space="0"/>
            </w:tcBorders>
            <w:vAlign w:val="center"/>
          </w:tcPr>
          <w:p>
            <w:pPr>
              <w:spacing w:after="20" w:before="20"/>
              <w:jc w:val="right"/>
            </w:pPr>
            <w:r>
              <w:rPr>
                <w:rStyle w:val="tableCharacter"/>
              </w:rPr>
            </w:r>
          </w:p>
        </w:tc>
        <w:tc>
          <w:tcPr>
            <w:tcW w:type="dxa" w:w="1038"/>
            <w:tcBorders>
              <w:bottom w:sz="6" w:val="dotted" w:space="0"/>
              <w:right w:sz="6" w:val="dotted" w:space="0"/>
            </w:tcBorders>
            <w:vAlign w:val="center"/>
          </w:tcPr>
          <w:p>
            <w:pPr>
              <w:spacing w:after="20" w:before="20"/>
              <w:jc w:val="right"/>
            </w:pPr>
            <w:r>
              <w:rPr>
                <w:rStyle w:val="tableCharacter"/>
              </w:rPr>
              <w:t>0.00</w:t>
            </w:r>
          </w:p>
        </w:tc>
        <w:tc>
          <w:tcPr>
            <w:tcW w:type="dxa" w:w="1038"/>
            <w:tcBorders>
              <w:bottom w:sz="6" w:val="dotted" w:space="0"/>
            </w:tcBorders>
            <w:vAlign w:val="center"/>
          </w:tcPr>
          <w:p>
            <w:pPr>
              <w:spacing w:after="20" w:before="20"/>
              <w:jc w:val="right"/>
            </w:pPr>
            <w:r>
              <w:rPr>
                <w:rStyle w:val="tableCharacter"/>
              </w:rPr>
            </w:r>
          </w:p>
        </w:tc>
      </w:tr>
      <w:tr>
        <w:tc>
          <w:tcPr>
            <w:tcW w:type="dxa" w:w="1038"/>
            <w:tcBorders>
              <w:bottom w:sz="6" w:val="dotted" w:space="0"/>
              <w:right w:sz="6" w:val="dotted" w:space="0"/>
            </w:tcBorders>
            <w:vAlign w:val="center"/>
          </w:tcPr>
          <w:p>
            <w:pPr>
              <w:spacing w:after="20" w:before="20"/>
              <w:jc w:val="left"/>
            </w:pPr>
            <w:r>
              <w:rPr>
                <w:rStyle w:val="tableCharacter"/>
              </w:rPr>
            </w:r>
          </w:p>
        </w:tc>
        <w:tc>
          <w:tcPr>
            <w:tcW w:type="dxa" w:w="1038"/>
            <w:tcBorders>
              <w:bottom w:sz="6" w:val="dotted" w:space="0"/>
              <w:right w:sz="6" w:val="dotted" w:space="0"/>
            </w:tcBorders>
            <w:vAlign w:val="center"/>
          </w:tcPr>
          <w:p>
            <w:pPr>
              <w:spacing w:after="20" w:before="20"/>
              <w:jc w:val="right"/>
            </w:pPr>
            <w:r>
              <w:rPr>
                <w:rStyle w:val="tableCharacter"/>
              </w:rPr>
            </w:r>
          </w:p>
        </w:tc>
        <w:tc>
          <w:tcPr>
            <w:tcW w:type="dxa" w:w="1038"/>
            <w:tcBorders>
              <w:bottom w:sz="6" w:val="dotted" w:space="0"/>
              <w:right w:sz="6" w:val="dotted" w:space="0"/>
            </w:tcBorders>
            <w:vAlign w:val="center"/>
          </w:tcPr>
          <w:p>
            <w:pPr>
              <w:spacing w:after="20" w:before="20"/>
              <w:jc w:val="right"/>
            </w:pPr>
            <w:r>
              <w:rPr>
                <w:rStyle w:val="tableCharacter"/>
              </w:rPr>
            </w:r>
          </w:p>
        </w:tc>
        <w:tc>
          <w:tcPr>
            <w:tcW w:type="dxa" w:w="1038"/>
            <w:tcBorders>
              <w:bottom w:sz="6" w:val="dotted" w:space="0"/>
              <w:right w:sz="6" w:val="dotted" w:space="0"/>
            </w:tcBorders>
            <w:vAlign w:val="center"/>
          </w:tcPr>
          <w:p>
            <w:pPr>
              <w:spacing w:after="20" w:before="20"/>
              <w:jc w:val="right"/>
            </w:pPr>
            <w:r>
              <w:rPr>
                <w:rStyle w:val="tableCharacter"/>
              </w:rPr>
            </w:r>
          </w:p>
        </w:tc>
        <w:tc>
          <w:tcPr>
            <w:tcW w:type="dxa" w:w="1038"/>
            <w:tcBorders>
              <w:bottom w:sz="6" w:val="dotted" w:space="0"/>
              <w:right w:sz="6" w:val="dotted" w:space="0"/>
            </w:tcBorders>
            <w:vAlign w:val="center"/>
          </w:tcPr>
          <w:p>
            <w:pPr>
              <w:spacing w:after="20" w:before="20"/>
              <w:jc w:val="right"/>
            </w:pPr>
            <w:r>
              <w:rPr>
                <w:rStyle w:val="tableCharacter"/>
              </w:rPr>
            </w:r>
          </w:p>
        </w:tc>
        <w:tc>
          <w:tcPr>
            <w:tcW w:type="dxa" w:w="1038"/>
            <w:tcBorders>
              <w:bottom w:sz="6" w:val="dotted" w:space="0"/>
              <w:right w:sz="6" w:val="dotted" w:space="0"/>
            </w:tcBorders>
            <w:vAlign w:val="center"/>
          </w:tcPr>
          <w:p>
            <w:pPr>
              <w:spacing w:after="20" w:before="20"/>
              <w:jc w:val="right"/>
            </w:pPr>
            <w:r>
              <w:rPr>
                <w:rStyle w:val="tableCharacter"/>
              </w:rPr>
            </w:r>
          </w:p>
        </w:tc>
        <w:tc>
          <w:tcPr>
            <w:tcW w:type="dxa" w:w="1038"/>
            <w:tcBorders>
              <w:bottom w:sz="6" w:val="dotted" w:space="0"/>
              <w:right w:sz="6" w:val="dotted" w:space="0"/>
            </w:tcBorders>
            <w:vAlign w:val="center"/>
          </w:tcPr>
          <w:p>
            <w:pPr>
              <w:spacing w:after="20" w:before="20"/>
              <w:jc w:val="right"/>
            </w:pPr>
            <w:r>
              <w:rPr>
                <w:rStyle w:val="tableCharacter"/>
              </w:rPr>
              <w:t>0.00</w:t>
            </w:r>
          </w:p>
        </w:tc>
        <w:tc>
          <w:tcPr>
            <w:tcW w:type="dxa" w:w="1038"/>
            <w:tcBorders>
              <w:bottom w:sz="6" w:val="dotted" w:space="0"/>
            </w:tcBorders>
            <w:vAlign w:val="center"/>
          </w:tcPr>
          <w:p>
            <w:pPr>
              <w:spacing w:after="20" w:before="20"/>
              <w:jc w:val="right"/>
            </w:pPr>
            <w:r>
              <w:rPr>
                <w:rStyle w:val="tableCharacter"/>
              </w:rPr>
            </w:r>
          </w:p>
        </w:tc>
      </w:tr>
      <w:tr>
        <w:tc>
          <w:tcPr>
            <w:tcW w:type="dxa" w:w="1038"/>
            <w:tcBorders>
              <w:bottom w:sz="12" w:val="single" w:space="0"/>
              <w:right w:sz="6" w:val="dotted" w:space="0"/>
            </w:tcBorders>
            <w:vAlign w:val="center"/>
          </w:tcPr>
          <w:p>
            <w:pPr>
              <w:spacing w:after="20" w:before="20"/>
              <w:jc w:val="center"/>
            </w:pPr>
            <w:r>
              <w:rPr>
                <w:rStyle w:val="tableCharacter"/>
              </w:rPr>
              <w:t>合 计</w:t>
            </w:r>
          </w:p>
        </w:tc>
        <w:tc>
          <w:tcPr>
            <w:tcW w:type="dxa" w:w="1038"/>
            <w:tcBorders>
              <w:bottom w:sz="12" w:val="single" w:space="0"/>
              <w:right w:sz="6" w:val="dotted" w:space="0"/>
            </w:tcBorders>
            <w:vAlign w:val="center"/>
          </w:tcPr>
          <w:p>
            <w:pPr>
              <w:spacing w:after="20" w:before="20"/>
              <w:jc w:val="right"/>
            </w:pPr>
            <w:r>
              <w:rPr>
                <w:rStyle w:val="tableCharacter"/>
              </w:rPr>
              <w:t>0.00</w:t>
            </w:r>
          </w:p>
        </w:tc>
        <w:tc>
          <w:tcPr>
            <w:tcW w:type="dxa" w:w="1038"/>
            <w:tcBorders>
              <w:bottom w:sz="12" w:val="single" w:space="0"/>
              <w:right w:sz="6" w:val="dotted" w:space="0"/>
            </w:tcBorders>
            <w:vAlign w:val="center"/>
          </w:tcPr>
          <w:p>
            <w:pPr>
              <w:spacing w:after="20" w:before="20"/>
              <w:jc w:val="right"/>
            </w:pPr>
            <w:r>
              <w:rPr>
                <w:rStyle w:val="tableCharacter"/>
              </w:rPr>
              <w:t>0.00</w:t>
            </w:r>
          </w:p>
        </w:tc>
        <w:tc>
          <w:tcPr>
            <w:tcW w:type="dxa" w:w="1038"/>
            <w:tcBorders>
              <w:bottom w:sz="12" w:val="single" w:space="0"/>
              <w:right w:sz="6" w:val="dotted" w:space="0"/>
            </w:tcBorders>
            <w:vAlign w:val="center"/>
          </w:tcPr>
          <w:p>
            <w:pPr>
              <w:spacing w:after="20" w:before="20"/>
              <w:jc w:val="right"/>
            </w:pPr>
            <w:r>
              <w:rPr>
                <w:rStyle w:val="tableCharacter"/>
              </w:rPr>
              <w:t>0.00</w:t>
            </w:r>
          </w:p>
        </w:tc>
        <w:tc>
          <w:tcPr>
            <w:tcW w:type="dxa" w:w="1038"/>
            <w:tcBorders>
              <w:bottom w:sz="12" w:val="single" w:space="0"/>
              <w:right w:sz="6" w:val="dotted" w:space="0"/>
            </w:tcBorders>
            <w:vAlign w:val="center"/>
          </w:tcPr>
          <w:p>
            <w:pPr>
              <w:spacing w:after="20" w:before="20"/>
              <w:jc w:val="right"/>
            </w:pPr>
            <w:r>
              <w:rPr>
                <w:rStyle w:val="tableCharacter"/>
              </w:rPr>
              <w:t>0.00</w:t>
            </w:r>
          </w:p>
        </w:tc>
        <w:tc>
          <w:tcPr>
            <w:tcW w:type="dxa" w:w="1038"/>
            <w:tcBorders>
              <w:bottom w:sz="12" w:val="single" w:space="0"/>
              <w:right w:sz="6" w:val="dotted" w:space="0"/>
            </w:tcBorders>
            <w:vAlign w:val="center"/>
          </w:tcPr>
          <w:p>
            <w:pPr>
              <w:spacing w:after="20" w:before="20"/>
              <w:jc w:val="right"/>
            </w:pPr>
            <w:r>
              <w:rPr>
                <w:rStyle w:val="tableCharacter"/>
              </w:rPr>
              <w:t>0.00</w:t>
            </w:r>
          </w:p>
        </w:tc>
        <w:tc>
          <w:tcPr>
            <w:tcW w:type="dxa" w:w="1038"/>
            <w:tcBorders>
              <w:bottom w:sz="12" w:val="single" w:space="0"/>
              <w:right w:sz="6" w:val="dotted" w:space="0"/>
            </w:tcBorders>
            <w:vAlign w:val="center"/>
          </w:tcPr>
          <w:p>
            <w:pPr>
              <w:spacing w:after="20" w:before="20"/>
              <w:jc w:val="right"/>
            </w:pPr>
            <w:r>
              <w:rPr>
                <w:rStyle w:val="tableCharacter"/>
              </w:rPr>
              <w:t>0.00</w:t>
            </w:r>
          </w:p>
        </w:tc>
        <w:tc>
          <w:tcPr>
            <w:tcW w:type="dxa" w:w="1038"/>
            <w:tcBorders>
              <w:bottom w:sz="12" w:val="single" w:space="0"/>
            </w:tcBorders>
            <w:vAlign w:val="center"/>
          </w:tcPr>
          <w:p>
            <w:pPr>
              <w:spacing w:after="20" w:before="20"/>
              <w:jc w:val="right"/>
            </w:pPr>
            <w:r>
              <w:rPr>
                <w:rStyle w:val="tableCharacter"/>
              </w:rPr>
              <w:t>——</w:t>
            </w:r>
          </w:p>
        </w:tc>
      </w:tr>
    </w:tbl>
    <w:p>
      <w:pPr>
        <w:pStyle w:val="Heading2"/>
      </w:pPr>
      <w:r>
        <w:rPr>
          <w:rStyle w:val="first"/>
          <w:b/>
        </w:rPr>
        <w:t>（二十五）实收资本</w:t>
      </w:r>
    </w:p>
    <w:tbl>
      <w:tblPr>
        <w:tblW w:type="auto" w:w="0"/>
        <w:tblLayout w:type="autofit"/>
        <w:tblLook w:firstColumn="1" w:firstRow="1" w:lastColumn="0" w:lastRow="0" w:noHBand="0" w:noVBand="1" w:val="04A0"/>
      </w:tblPr>
      <w:tblGrid>
        <w:gridCol w:w="1187"/>
        <w:gridCol w:w="1187"/>
        <w:gridCol w:w="1187"/>
        <w:gridCol w:w="1187"/>
        <w:gridCol w:w="1187"/>
        <w:gridCol w:w="1187"/>
        <w:gridCol w:w="1187"/>
      </w:tblGrid>
      <w:tr>
        <w:tc>
          <w:tcPr>
            <w:tcW w:type="dxa" w:w="1187"/>
            <w:vMerge w:val="restart"/>
            <w:tcBorders>
              <w:top w:sz="12" w:val="single" w:space="0"/>
              <w:bottom w:sz="6" w:val="dotted" w:space="0"/>
              <w:right w:sz="6" w:val="dotted" w:space="0"/>
            </w:tcBorders>
            <w:vAlign w:val="center"/>
          </w:tcPr>
          <w:p>
            <w:pPr>
              <w:spacing w:after="20" w:before="20"/>
              <w:jc w:val="center"/>
            </w:pPr>
            <w:r>
              <w:rPr>
                <w:rStyle w:val="tableCharacter"/>
              </w:rPr>
              <w:t>投资者名称</w:t>
            </w:r>
          </w:p>
        </w:tc>
        <w:tc>
          <w:tcPr>
            <w:tcW w:type="dxa" w:w="2374"/>
            <w:gridSpan w:val="2"/>
            <w:tcBorders>
              <w:top w:sz="12" w:val="single" w:space="0"/>
              <w:bottom w:sz="6" w:val="dotted" w:space="0"/>
              <w:right w:sz="6" w:val="dotted" w:space="0"/>
            </w:tcBorders>
            <w:vAlign w:val="center"/>
          </w:tcPr>
          <w:p>
            <w:pPr>
              <w:spacing w:after="20" w:before="20"/>
              <w:jc w:val="center"/>
            </w:pPr>
            <w:r>
              <w:rPr>
                <w:rStyle w:val="tableCharacter"/>
              </w:rPr>
              <w:t>期初余额</w:t>
            </w:r>
          </w:p>
        </w:tc>
        <w:tc>
          <w:tcPr>
            <w:tcW w:type="dxa" w:w="1187"/>
            <w:vMerge w:val="restart"/>
            <w:tcBorders>
              <w:top w:sz="12" w:val="single" w:space="0"/>
              <w:bottom w:sz="6" w:val="dotted" w:space="0"/>
              <w:right w:sz="6" w:val="dotted" w:space="0"/>
            </w:tcBorders>
            <w:vAlign w:val="center"/>
          </w:tcPr>
          <w:p>
            <w:pPr>
              <w:spacing w:after="20" w:before="20"/>
              <w:jc w:val="center"/>
            </w:pPr>
            <w:r>
              <w:rPr>
                <w:rStyle w:val="tableCharacter"/>
              </w:rPr>
              <w:t>本期增加</w:t>
            </w:r>
          </w:p>
        </w:tc>
        <w:tc>
          <w:tcPr>
            <w:tcW w:type="dxa" w:w="1187"/>
            <w:vMerge w:val="restart"/>
            <w:tcBorders>
              <w:top w:sz="12" w:val="single" w:space="0"/>
              <w:bottom w:sz="6" w:val="dotted" w:space="0"/>
              <w:right w:sz="6" w:val="dotted" w:space="0"/>
            </w:tcBorders>
            <w:vAlign w:val="center"/>
          </w:tcPr>
          <w:p>
            <w:pPr>
              <w:spacing w:after="20" w:before="20"/>
              <w:jc w:val="center"/>
            </w:pPr>
            <w:r>
              <w:rPr>
                <w:rStyle w:val="tableCharacter"/>
              </w:rPr>
              <w:t>本期减少</w:t>
            </w:r>
          </w:p>
        </w:tc>
        <w:tc>
          <w:tcPr>
            <w:tcW w:type="dxa" w:w="2374"/>
            <w:gridSpan w:val="2"/>
            <w:tcBorders>
              <w:top w:sz="12" w:val="single" w:space="0"/>
              <w:bottom w:sz="6" w:val="dotted" w:space="0"/>
              <w:right w:sz="6" w:val="dotted" w:space="0"/>
            </w:tcBorders>
            <w:vAlign w:val="center"/>
          </w:tcPr>
          <w:p>
            <w:pPr>
              <w:spacing w:after="20" w:before="20"/>
              <w:jc w:val="center"/>
            </w:pPr>
            <w:r>
              <w:rPr>
                <w:rStyle w:val="tableCharacter"/>
              </w:rPr>
              <w:t>期末余额</w:t>
            </w:r>
          </w:p>
        </w:tc>
      </w:tr>
      <w:tr>
        <w:tc>
          <w:tcPr>
            <w:tcW w:type="dxa" w:w="1187"/>
            <w:vMerge/>
            <w:tcBorders>
              <w:bottom w:sz="6" w:val="dotted" w:space="0"/>
              <w:right w:sz="6" w:val="dotted" w:space="0"/>
            </w:tcBorders>
          </w:tcPr>
          <w:p/>
        </w:tc>
        <w:tc>
          <w:tcPr>
            <w:tcW w:type="dxa" w:w="1187"/>
            <w:tcBorders>
              <w:bottom w:sz="6" w:val="dotted" w:space="0"/>
              <w:right w:sz="6" w:val="dotted" w:space="0"/>
            </w:tcBorders>
            <w:vAlign w:val="center"/>
          </w:tcPr>
          <w:p>
            <w:pPr>
              <w:spacing w:after="20" w:before="20"/>
              <w:jc w:val="center"/>
            </w:pPr>
            <w:r>
              <w:rPr>
                <w:rStyle w:val="tableCharacter"/>
              </w:rPr>
              <w:t>投资金额</w:t>
            </w:r>
          </w:p>
        </w:tc>
        <w:tc>
          <w:tcPr>
            <w:tcW w:type="dxa" w:w="1187"/>
            <w:tcBorders>
              <w:bottom w:sz="6" w:val="dotted" w:space="0"/>
              <w:right w:sz="6" w:val="dotted" w:space="0"/>
            </w:tcBorders>
            <w:vAlign w:val="center"/>
          </w:tcPr>
          <w:p>
            <w:pPr>
              <w:spacing w:after="20" w:before="20"/>
              <w:jc w:val="center"/>
            </w:pPr>
            <w:r>
              <w:rPr>
                <w:rStyle w:val="tableCharacter"/>
              </w:rPr>
              <w:t>所占比例(%)</w:t>
            </w:r>
          </w:p>
        </w:tc>
        <w:tc>
          <w:tcPr>
            <w:tcW w:type="dxa" w:w="1187"/>
            <w:vMerge/>
            <w:tcBorders>
              <w:bottom w:sz="6" w:val="dotted" w:space="0"/>
              <w:right w:sz="6" w:val="dotted" w:space="0"/>
            </w:tcBorders>
          </w:tcPr>
          <w:p/>
        </w:tc>
        <w:tc>
          <w:tcPr>
            <w:tcW w:type="dxa" w:w="1187"/>
            <w:vMerge/>
            <w:tcBorders>
              <w:bottom w:sz="6" w:val="dotted" w:space="0"/>
              <w:right w:sz="6" w:val="dotted" w:space="0"/>
            </w:tcBorders>
          </w:tcPr>
          <w:p/>
        </w:tc>
        <w:tc>
          <w:tcPr>
            <w:tcW w:type="dxa" w:w="1187"/>
            <w:tcBorders>
              <w:bottom w:sz="6" w:val="dotted" w:space="0"/>
              <w:right w:sz="6" w:val="dotted" w:space="0"/>
            </w:tcBorders>
            <w:vAlign w:val="center"/>
          </w:tcPr>
          <w:p>
            <w:pPr>
              <w:spacing w:after="20" w:before="20"/>
              <w:jc w:val="center"/>
            </w:pPr>
            <w:r>
              <w:rPr>
                <w:rStyle w:val="tableCharacter"/>
              </w:rPr>
              <w:t>投资金额</w:t>
            </w:r>
          </w:p>
        </w:tc>
        <w:tc>
          <w:tcPr>
            <w:tcW w:type="dxa" w:w="1187"/>
            <w:tcBorders>
              <w:bottom w:sz="6" w:val="dotted" w:space="0"/>
            </w:tcBorders>
            <w:vAlign w:val="center"/>
          </w:tcPr>
          <w:p>
            <w:pPr>
              <w:spacing w:after="20" w:before="20"/>
              <w:jc w:val="center"/>
            </w:pPr>
            <w:r>
              <w:rPr>
                <w:rStyle w:val="tableCharacter"/>
              </w:rPr>
              <w:t>所占比例(%)</w:t>
            </w:r>
          </w:p>
        </w:tc>
      </w:tr>
      <w:tr>
        <w:tc>
          <w:tcPr>
            <w:tcW w:type="dxa" w:w="1187"/>
            <w:tcBorders>
              <w:bottom w:sz="6" w:val="dotted" w:space="0"/>
              <w:right w:sz="6" w:val="dotted" w:space="0"/>
            </w:tcBorders>
            <w:vAlign w:val="center"/>
          </w:tcPr>
          <w:p>
            <w:pPr>
              <w:spacing w:after="20" w:before="20"/>
              <w:jc w:val="lef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tcBorders>
            <w:vAlign w:val="center"/>
          </w:tcPr>
          <w:p>
            <w:pPr>
              <w:spacing w:after="20" w:before="20"/>
              <w:jc w:val="right"/>
            </w:pPr>
            <w:r>
              <w:rPr>
                <w:rStyle w:val="tableCharacter"/>
              </w:rPr>
            </w:r>
          </w:p>
        </w:tc>
      </w:tr>
      <w:tr>
        <w:tc>
          <w:tcPr>
            <w:tcW w:type="dxa" w:w="1187"/>
            <w:tcBorders>
              <w:bottom w:sz="6" w:val="dotted" w:space="0"/>
              <w:right w:sz="6" w:val="dotted" w:space="0"/>
            </w:tcBorders>
            <w:vAlign w:val="center"/>
          </w:tcPr>
          <w:p>
            <w:pPr>
              <w:spacing w:after="20" w:before="20"/>
              <w:jc w:val="lef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tcBorders>
            <w:vAlign w:val="center"/>
          </w:tcPr>
          <w:p>
            <w:pPr>
              <w:spacing w:after="20" w:before="20"/>
              <w:jc w:val="right"/>
            </w:pPr>
            <w:r>
              <w:rPr>
                <w:rStyle w:val="tableCharacter"/>
              </w:rPr>
            </w:r>
          </w:p>
        </w:tc>
      </w:tr>
      <w:tr>
        <w:tc>
          <w:tcPr>
            <w:tcW w:type="dxa" w:w="1187"/>
            <w:tcBorders>
              <w:bottom w:sz="6" w:val="dotted" w:space="0"/>
              <w:right w:sz="6" w:val="dotted" w:space="0"/>
            </w:tcBorders>
            <w:vAlign w:val="center"/>
          </w:tcPr>
          <w:p>
            <w:pPr>
              <w:spacing w:after="20" w:before="20"/>
              <w:jc w:val="lef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tcBorders>
            <w:vAlign w:val="center"/>
          </w:tcPr>
          <w:p>
            <w:pPr>
              <w:spacing w:after="20" w:before="20"/>
              <w:jc w:val="right"/>
            </w:pPr>
            <w:r>
              <w:rPr>
                <w:rStyle w:val="tableCharacter"/>
              </w:rPr>
            </w:r>
          </w:p>
        </w:tc>
      </w:tr>
      <w:tr>
        <w:tc>
          <w:tcPr>
            <w:tcW w:type="dxa" w:w="1187"/>
            <w:tcBorders>
              <w:bottom w:sz="6" w:val="dotted" w:space="0"/>
              <w:right w:sz="6" w:val="dotted" w:space="0"/>
            </w:tcBorders>
            <w:vAlign w:val="center"/>
          </w:tcPr>
          <w:p>
            <w:pPr>
              <w:spacing w:after="20" w:before="20"/>
              <w:jc w:val="lef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tcBorders>
            <w:vAlign w:val="center"/>
          </w:tcPr>
          <w:p>
            <w:pPr>
              <w:spacing w:after="20" w:before="20"/>
              <w:jc w:val="right"/>
            </w:pPr>
            <w:r>
              <w:rPr>
                <w:rStyle w:val="tableCharacter"/>
              </w:rPr>
            </w:r>
          </w:p>
        </w:tc>
      </w:tr>
      <w:tr>
        <w:tc>
          <w:tcPr>
            <w:tcW w:type="dxa" w:w="1187"/>
            <w:tcBorders>
              <w:bottom w:sz="12" w:val="single" w:space="0"/>
              <w:right w:sz="6" w:val="dotted" w:space="0"/>
            </w:tcBorders>
            <w:vAlign w:val="center"/>
          </w:tcPr>
          <w:p>
            <w:pPr>
              <w:spacing w:after="20" w:before="20"/>
              <w:jc w:val="center"/>
            </w:pPr>
            <w:r>
              <w:rPr>
                <w:rStyle w:val="tableCharacter"/>
              </w:rPr>
              <w:t>合计</w:t>
            </w:r>
          </w:p>
        </w:tc>
        <w:tc>
          <w:tcPr>
            <w:tcW w:type="dxa" w:w="1187"/>
            <w:tcBorders>
              <w:bottom w:sz="12" w:val="single" w:space="0"/>
              <w:right w:sz="6" w:val="dotted" w:space="0"/>
            </w:tcBorders>
            <w:vAlign w:val="center"/>
          </w:tcPr>
          <w:p>
            <w:pPr>
              <w:spacing w:after="20" w:before="20"/>
              <w:jc w:val="right"/>
            </w:pPr>
            <w:r>
              <w:rPr>
                <w:rStyle w:val="tableCharacter"/>
              </w:rPr>
              <w:t>0.00</w:t>
            </w:r>
          </w:p>
        </w:tc>
        <w:tc>
          <w:tcPr>
            <w:tcW w:type="dxa" w:w="1187"/>
            <w:tcBorders>
              <w:bottom w:sz="12" w:val="single" w:space="0"/>
              <w:right w:sz="6" w:val="dotted" w:space="0"/>
            </w:tcBorders>
            <w:vAlign w:val="center"/>
          </w:tcPr>
          <w:p>
            <w:pPr>
              <w:spacing w:after="20" w:before="20"/>
              <w:jc w:val="right"/>
            </w:pPr>
            <w:r>
              <w:rPr>
                <w:rStyle w:val="tableCharacter"/>
              </w:rPr>
            </w:r>
          </w:p>
        </w:tc>
        <w:tc>
          <w:tcPr>
            <w:tcW w:type="dxa" w:w="1187"/>
            <w:tcBorders>
              <w:bottom w:sz="12" w:val="single" w:space="0"/>
              <w:right w:sz="6" w:val="dotted" w:space="0"/>
            </w:tcBorders>
            <w:vAlign w:val="center"/>
          </w:tcPr>
          <w:p>
            <w:pPr>
              <w:spacing w:after="20" w:before="20"/>
              <w:jc w:val="right"/>
            </w:pPr>
            <w:r>
              <w:rPr>
                <w:rStyle w:val="tableCharacter"/>
              </w:rPr>
              <w:t>0.00</w:t>
            </w:r>
          </w:p>
        </w:tc>
        <w:tc>
          <w:tcPr>
            <w:tcW w:type="dxa" w:w="1187"/>
            <w:tcBorders>
              <w:bottom w:sz="12" w:val="single" w:space="0"/>
              <w:right w:sz="6" w:val="dotted" w:space="0"/>
            </w:tcBorders>
            <w:vAlign w:val="center"/>
          </w:tcPr>
          <w:p>
            <w:pPr>
              <w:spacing w:after="20" w:before="20"/>
              <w:jc w:val="right"/>
            </w:pPr>
            <w:r>
              <w:rPr>
                <w:rStyle w:val="tableCharacter"/>
              </w:rPr>
              <w:t>0.00</w:t>
            </w:r>
          </w:p>
        </w:tc>
        <w:tc>
          <w:tcPr>
            <w:tcW w:type="dxa" w:w="1187"/>
            <w:tcBorders>
              <w:bottom w:sz="12" w:val="single" w:space="0"/>
              <w:right w:sz="6" w:val="dotted" w:space="0"/>
            </w:tcBorders>
            <w:vAlign w:val="center"/>
          </w:tcPr>
          <w:p>
            <w:pPr>
              <w:spacing w:after="20" w:before="20"/>
              <w:jc w:val="right"/>
            </w:pPr>
            <w:r>
              <w:rPr>
                <w:rStyle w:val="tableCharacter"/>
              </w:rPr>
              <w:t>0.00</w:t>
            </w:r>
          </w:p>
        </w:tc>
        <w:tc>
          <w:tcPr>
            <w:tcW w:type="dxa" w:w="1187"/>
            <w:tcBorders>
              <w:bottom w:sz="12" w:val="single" w:space="0"/>
            </w:tcBorders>
            <w:vAlign w:val="center"/>
          </w:tcPr>
          <w:p>
            <w:pPr>
              <w:spacing w:after="20" w:before="20"/>
              <w:jc w:val="right"/>
            </w:pPr>
            <w:r>
              <w:rPr>
                <w:rStyle w:val="tableCharacter"/>
              </w:rPr>
            </w:r>
          </w:p>
        </w:tc>
      </w:tr>
    </w:tbl>
    <w:p>
      <w:pPr>
        <w:pStyle w:val="Heading2"/>
      </w:pPr>
      <w:r>
        <w:rPr>
          <w:rStyle w:val="first"/>
          <w:b/>
        </w:rPr>
        <w:t>（二十六）资本公积</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期初数</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本期增加</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本期减少</w:t>
            </w:r>
          </w:p>
        </w:tc>
        <w:tc>
          <w:tcPr>
            <w:tcW w:type="dxa" w:w="1661"/>
            <w:tcBorders>
              <w:top w:sz="12" w:val="single" w:space="0"/>
              <w:bottom w:sz="6" w:val="dotted" w:space="0"/>
            </w:tcBorders>
            <w:vAlign w:val="center"/>
          </w:tcPr>
          <w:p>
            <w:pPr>
              <w:spacing w:after="20" w:before="20"/>
              <w:jc w:val="center"/>
            </w:pPr>
            <w:r>
              <w:rPr>
                <w:rStyle w:val="tableCharacter"/>
              </w:rPr>
              <w:t>期末数</w:t>
            </w:r>
          </w:p>
        </w:tc>
      </w:tr>
      <w:tr>
        <w:tc>
          <w:tcPr>
            <w:tcW w:type="dxa" w:w="1661"/>
            <w:tcBorders>
              <w:bottom w:sz="6" w:val="dotted" w:space="0"/>
              <w:right w:sz="6" w:val="dotted" w:space="0"/>
            </w:tcBorders>
            <w:vAlign w:val="center"/>
          </w:tcPr>
          <w:p>
            <w:pPr>
              <w:spacing w:after="20" w:before="20"/>
              <w:jc w:val="left"/>
            </w:pPr>
            <w:r>
              <w:rPr>
                <w:rStyle w:val="tableCharacter"/>
              </w:rPr>
              <w:t>股本溢价</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其他资本公积</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12" w:val="single" w:space="0"/>
              <w:right w:sz="6" w:val="dotted" w:space="0"/>
            </w:tcBorders>
            <w:vAlign w:val="center"/>
          </w:tcPr>
          <w:p>
            <w:pPr>
              <w:spacing w:after="20" w:before="20"/>
              <w:jc w:val="center"/>
            </w:pPr>
            <w:r>
              <w:rPr>
                <w:rStyle w:val="tableCharacter"/>
              </w:rPr>
              <w:t>合  计</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tcBorders>
            <w:vAlign w:val="center"/>
          </w:tcPr>
          <w:p>
            <w:pPr>
              <w:spacing w:after="20" w:before="20"/>
              <w:jc w:val="right"/>
            </w:pPr>
            <w:r>
              <w:rPr>
                <w:rStyle w:val="tableCharacter"/>
              </w:rPr>
              <w:t>0.00</w:t>
            </w:r>
          </w:p>
        </w:tc>
      </w:tr>
    </w:tbl>
    <w:p>
      <w:pPr>
        <w:pStyle w:val="Heading2"/>
      </w:pPr>
      <w:r>
        <w:rPr>
          <w:rStyle w:val="first"/>
          <w:b/>
        </w:rPr>
        <w:t>（二十七）其他综合收益</w:t>
      </w:r>
    </w:p>
    <w:tbl>
      <w:tblPr>
        <w:tblW w:type="auto" w:w="0"/>
        <w:tblLayout w:type="autofit"/>
        <w:tblLook w:firstColumn="1" w:firstRow="1" w:lastColumn="0" w:lastRow="0" w:noHBand="0" w:noVBand="1" w:val="04A0"/>
      </w:tblPr>
      <w:tblGrid>
        <w:gridCol w:w="923"/>
        <w:gridCol w:w="923"/>
        <w:gridCol w:w="923"/>
        <w:gridCol w:w="923"/>
        <w:gridCol w:w="923"/>
        <w:gridCol w:w="923"/>
        <w:gridCol w:w="923"/>
        <w:gridCol w:w="923"/>
        <w:gridCol w:w="923"/>
      </w:tblGrid>
      <w:tr>
        <w:tc>
          <w:tcPr>
            <w:tcW w:type="dxa" w:w="923"/>
            <w:vMerge w:val="restart"/>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923"/>
            <w:vMerge w:val="restart"/>
            <w:tcBorders>
              <w:top w:sz="12" w:val="single" w:space="0"/>
              <w:bottom w:sz="6" w:val="dotted" w:space="0"/>
              <w:right w:sz="6" w:val="dotted" w:space="0"/>
            </w:tcBorders>
            <w:vAlign w:val="center"/>
          </w:tcPr>
          <w:p>
            <w:pPr>
              <w:spacing w:after="20" w:before="20"/>
              <w:jc w:val="center"/>
            </w:pPr>
            <w:r>
              <w:rPr>
                <w:rStyle w:val="tableCharacter"/>
              </w:rPr>
              <w:t>期初数</w:t>
            </w:r>
          </w:p>
        </w:tc>
        <w:tc>
          <w:tcPr>
            <w:tcW w:type="dxa" w:w="5538"/>
            <w:gridSpan w:val="6"/>
            <w:tcBorders>
              <w:top w:sz="12" w:val="single" w:space="0"/>
              <w:bottom w:sz="6" w:val="dotted" w:space="0"/>
              <w:right w:sz="6" w:val="dotted" w:space="0"/>
            </w:tcBorders>
            <w:vAlign w:val="center"/>
          </w:tcPr>
          <w:p>
            <w:pPr>
              <w:spacing w:after="20" w:before="20"/>
              <w:jc w:val="center"/>
            </w:pPr>
            <w:r>
              <w:rPr>
                <w:rStyle w:val="tableCharacter"/>
              </w:rPr>
              <w:t>本期发生额</w:t>
            </w:r>
          </w:p>
        </w:tc>
        <w:tc>
          <w:tcPr>
            <w:tcW w:type="dxa" w:w="923"/>
            <w:vMerge w:val="restart"/>
            <w:tcBorders>
              <w:top w:sz="12" w:val="single" w:space="0"/>
              <w:bottom w:sz="6" w:val="dotted" w:space="0"/>
            </w:tcBorders>
            <w:vAlign w:val="center"/>
          </w:tcPr>
          <w:p>
            <w:pPr>
              <w:spacing w:after="20" w:before="20"/>
              <w:jc w:val="center"/>
            </w:pPr>
            <w:r>
              <w:rPr>
                <w:rStyle w:val="tableCharacter"/>
              </w:rPr>
              <w:t>期末数</w:t>
            </w:r>
          </w:p>
        </w:tc>
      </w:tr>
      <w:tr>
        <w:tc>
          <w:tcPr>
            <w:tcW w:type="dxa" w:w="923"/>
            <w:vMerge/>
            <w:tcBorders>
              <w:bottom w:sz="6" w:val="dotted" w:space="0"/>
              <w:right w:sz="6" w:val="dotted" w:space="0"/>
            </w:tcBorders>
          </w:tcPr>
          <w:p/>
        </w:tc>
        <w:tc>
          <w:tcPr>
            <w:tcW w:type="dxa" w:w="923"/>
            <w:vMerge/>
            <w:tcBorders>
              <w:bottom w:sz="6" w:val="dotted" w:space="0"/>
              <w:right w:sz="6" w:val="dotted" w:space="0"/>
            </w:tcBorders>
          </w:tcPr>
          <w:p/>
        </w:tc>
        <w:tc>
          <w:tcPr>
            <w:tcW w:type="dxa" w:w="923"/>
            <w:tcBorders>
              <w:bottom w:sz="6" w:val="dotted" w:space="0"/>
              <w:right w:sz="6" w:val="dotted" w:space="0"/>
            </w:tcBorders>
            <w:vAlign w:val="center"/>
          </w:tcPr>
          <w:p>
            <w:pPr>
              <w:spacing w:after="20" w:before="20"/>
              <w:jc w:val="center"/>
            </w:pPr>
            <w:r>
              <w:rPr>
                <w:rStyle w:val="tableCharacter"/>
              </w:rPr>
              <w:t>本期所得税前发生额</w:t>
            </w:r>
          </w:p>
        </w:tc>
        <w:tc>
          <w:tcPr>
            <w:tcW w:type="dxa" w:w="923"/>
            <w:tcBorders>
              <w:bottom w:sz="6" w:val="dotted" w:space="0"/>
              <w:right w:sz="6" w:val="dotted" w:space="0"/>
            </w:tcBorders>
            <w:vAlign w:val="center"/>
          </w:tcPr>
          <w:p>
            <w:pPr>
              <w:spacing w:after="20" w:before="20"/>
              <w:jc w:val="center"/>
            </w:pPr>
            <w:r>
              <w:rPr>
                <w:rStyle w:val="tableCharacter"/>
              </w:rPr>
              <w:t>减：前期计入其他综合收益当期转入损益</w:t>
            </w:r>
          </w:p>
        </w:tc>
        <w:tc>
          <w:tcPr>
            <w:tcW w:type="dxa" w:w="923"/>
            <w:tcBorders>
              <w:bottom w:sz="6" w:val="dotted" w:space="0"/>
              <w:right w:sz="6" w:val="dotted" w:space="0"/>
            </w:tcBorders>
            <w:vAlign w:val="center"/>
          </w:tcPr>
          <w:p>
            <w:pPr>
              <w:spacing w:after="20" w:before="20"/>
              <w:jc w:val="center"/>
            </w:pPr>
            <w:r>
              <w:rPr>
                <w:rStyle w:val="tableCharacter"/>
              </w:rPr>
              <w:t>减：前期计入其他综合收益当期转入留存收益</w:t>
            </w:r>
          </w:p>
        </w:tc>
        <w:tc>
          <w:tcPr>
            <w:tcW w:type="dxa" w:w="923"/>
            <w:tcBorders>
              <w:bottom w:sz="6" w:val="dotted" w:space="0"/>
              <w:right w:sz="6" w:val="dotted" w:space="0"/>
            </w:tcBorders>
            <w:vAlign w:val="center"/>
          </w:tcPr>
          <w:p>
            <w:pPr>
              <w:spacing w:after="20" w:before="20"/>
              <w:jc w:val="center"/>
            </w:pPr>
            <w:r>
              <w:rPr>
                <w:rStyle w:val="tableCharacter"/>
              </w:rPr>
              <w:t>减：所得税费用</w:t>
            </w:r>
          </w:p>
        </w:tc>
        <w:tc>
          <w:tcPr>
            <w:tcW w:type="dxa" w:w="923"/>
            <w:tcBorders>
              <w:bottom w:sz="6" w:val="dotted" w:space="0"/>
              <w:right w:sz="6" w:val="dotted" w:space="0"/>
            </w:tcBorders>
            <w:vAlign w:val="center"/>
          </w:tcPr>
          <w:p>
            <w:pPr>
              <w:spacing w:after="20" w:before="20"/>
              <w:jc w:val="center"/>
            </w:pPr>
            <w:r>
              <w:rPr>
                <w:rStyle w:val="tableCharacter"/>
              </w:rPr>
              <w:t>税后归属于母公司</w:t>
            </w:r>
          </w:p>
        </w:tc>
        <w:tc>
          <w:tcPr>
            <w:tcW w:type="dxa" w:w="923"/>
            <w:tcBorders>
              <w:bottom w:sz="6" w:val="dotted" w:space="0"/>
              <w:right w:sz="6" w:val="dotted" w:space="0"/>
            </w:tcBorders>
            <w:vAlign w:val="center"/>
          </w:tcPr>
          <w:p>
            <w:pPr>
              <w:spacing w:after="20" w:before="20"/>
              <w:jc w:val="center"/>
            </w:pPr>
            <w:r>
              <w:rPr>
                <w:rStyle w:val="tableCharacter"/>
              </w:rPr>
              <w:t>税后归属于少数股东</w:t>
            </w:r>
          </w:p>
        </w:tc>
        <w:tc>
          <w:tcPr>
            <w:tcW w:type="dxa" w:w="923"/>
            <w:vMerge/>
            <w:tcBorders>
              <w:bottom w:sz="6" w:val="dotted" w:space="0"/>
            </w:tcBorders>
          </w:tcPr>
          <w:p/>
        </w:tc>
      </w:tr>
      <w:tr>
        <w:tc>
          <w:tcPr>
            <w:tcW w:type="dxa" w:w="923"/>
            <w:tcBorders>
              <w:bottom w:sz="6" w:val="dotted" w:space="0"/>
              <w:right w:sz="6" w:val="dotted" w:space="0"/>
            </w:tcBorders>
            <w:vAlign w:val="center"/>
          </w:tcPr>
          <w:p>
            <w:pPr>
              <w:spacing w:after="20" w:before="20"/>
              <w:jc w:val="left"/>
            </w:pPr>
            <w:r>
              <w:rPr>
                <w:rStyle w:val="tableCharacter"/>
              </w:rPr>
              <w:t>不能重分类进损益的其他综合收益</w:t>
            </w:r>
          </w:p>
        </w:tc>
        <w:tc>
          <w:tcPr>
            <w:tcW w:type="dxa" w:w="923"/>
            <w:tcBorders>
              <w:bottom w:sz="6" w:val="dotted" w:space="0"/>
              <w:right w:sz="6" w:val="dotted" w:space="0"/>
            </w:tcBorders>
            <w:vAlign w:val="center"/>
          </w:tcPr>
          <w:p>
            <w:pPr>
              <w:spacing w:after="20" w:before="20"/>
              <w:jc w:val="right"/>
            </w:pPr>
            <w:r>
              <w:rPr>
                <w:rStyle w:val="tableCharacter"/>
              </w:rPr>
              <w:t>0.00</w:t>
            </w:r>
          </w:p>
        </w:tc>
        <w:tc>
          <w:tcPr>
            <w:tcW w:type="dxa" w:w="923"/>
            <w:tcBorders>
              <w:bottom w:sz="6" w:val="dotted" w:space="0"/>
              <w:right w:sz="6" w:val="dotted" w:space="0"/>
            </w:tcBorders>
            <w:vAlign w:val="center"/>
          </w:tcPr>
          <w:p>
            <w:pPr>
              <w:spacing w:after="20" w:before="20"/>
              <w:jc w:val="right"/>
            </w:pPr>
            <w:r>
              <w:rPr>
                <w:rStyle w:val="tableCharacter"/>
              </w:rPr>
              <w:t>0.00</w:t>
            </w:r>
          </w:p>
        </w:tc>
        <w:tc>
          <w:tcPr>
            <w:tcW w:type="dxa" w:w="923"/>
            <w:tcBorders>
              <w:bottom w:sz="6" w:val="dotted" w:space="0"/>
              <w:right w:sz="6" w:val="dotted" w:space="0"/>
            </w:tcBorders>
            <w:vAlign w:val="center"/>
          </w:tcPr>
          <w:p>
            <w:pPr>
              <w:spacing w:after="20" w:before="20"/>
              <w:jc w:val="right"/>
            </w:pPr>
            <w:r>
              <w:rPr>
                <w:rStyle w:val="tableCharacter"/>
              </w:rPr>
              <w:t>0.00</w:t>
            </w:r>
          </w:p>
        </w:tc>
        <w:tc>
          <w:tcPr>
            <w:tcW w:type="dxa" w:w="923"/>
            <w:tcBorders>
              <w:bottom w:sz="6" w:val="dotted" w:space="0"/>
              <w:right w:sz="6" w:val="dotted" w:space="0"/>
            </w:tcBorders>
            <w:vAlign w:val="center"/>
          </w:tcPr>
          <w:p>
            <w:pPr>
              <w:spacing w:after="20" w:before="20"/>
              <w:jc w:val="right"/>
            </w:pPr>
            <w:r>
              <w:rPr>
                <w:rStyle w:val="tableCharacter"/>
              </w:rPr>
              <w:t>0.00</w:t>
            </w:r>
          </w:p>
        </w:tc>
        <w:tc>
          <w:tcPr>
            <w:tcW w:type="dxa" w:w="923"/>
            <w:tcBorders>
              <w:bottom w:sz="6" w:val="dotted" w:space="0"/>
              <w:right w:sz="6" w:val="dotted" w:space="0"/>
            </w:tcBorders>
            <w:vAlign w:val="center"/>
          </w:tcPr>
          <w:p>
            <w:pPr>
              <w:spacing w:after="20" w:before="20"/>
              <w:jc w:val="right"/>
            </w:pPr>
            <w:r>
              <w:rPr>
                <w:rStyle w:val="tableCharacter"/>
              </w:rPr>
              <w:t>0.00</w:t>
            </w:r>
          </w:p>
        </w:tc>
        <w:tc>
          <w:tcPr>
            <w:tcW w:type="dxa" w:w="923"/>
            <w:tcBorders>
              <w:bottom w:sz="6" w:val="dotted" w:space="0"/>
              <w:right w:sz="6" w:val="dotted" w:space="0"/>
            </w:tcBorders>
            <w:vAlign w:val="center"/>
          </w:tcPr>
          <w:p>
            <w:pPr>
              <w:spacing w:after="20" w:before="20"/>
              <w:jc w:val="right"/>
            </w:pPr>
            <w:r>
              <w:rPr>
                <w:rStyle w:val="tableCharacter"/>
              </w:rPr>
              <w:t>0.00</w:t>
            </w:r>
          </w:p>
        </w:tc>
        <w:tc>
          <w:tcPr>
            <w:tcW w:type="dxa" w:w="923"/>
            <w:tcBorders>
              <w:bottom w:sz="6" w:val="dotted" w:space="0"/>
              <w:right w:sz="6" w:val="dotted" w:space="0"/>
            </w:tcBorders>
            <w:vAlign w:val="center"/>
          </w:tcPr>
          <w:p>
            <w:pPr>
              <w:spacing w:after="20" w:before="20"/>
              <w:jc w:val="right"/>
            </w:pPr>
            <w:r>
              <w:rPr>
                <w:rStyle w:val="tableCharacter"/>
              </w:rPr>
              <w:t>0.00</w:t>
            </w:r>
          </w:p>
        </w:tc>
        <w:tc>
          <w:tcPr>
            <w:tcW w:type="dxa" w:w="923"/>
            <w:tcBorders>
              <w:bottom w:sz="6" w:val="dotted" w:space="0"/>
            </w:tcBorders>
            <w:vAlign w:val="center"/>
          </w:tcPr>
          <w:p>
            <w:pPr>
              <w:spacing w:after="20" w:before="20"/>
              <w:jc w:val="right"/>
            </w:pPr>
            <w:r>
              <w:rPr>
                <w:rStyle w:val="tableCharacter"/>
              </w:rPr>
              <w:t>0.00</w:t>
            </w:r>
          </w:p>
        </w:tc>
      </w:tr>
      <w:tr>
        <w:tc>
          <w:tcPr>
            <w:tcW w:type="dxa" w:w="923"/>
            <w:tcBorders>
              <w:bottom w:sz="6" w:val="dotted" w:space="0"/>
              <w:right w:sz="6" w:val="dotted" w:space="0"/>
            </w:tcBorders>
            <w:vAlign w:val="center"/>
          </w:tcPr>
          <w:p>
            <w:pPr>
              <w:spacing w:after="20" w:before="20"/>
              <w:jc w:val="left"/>
            </w:pPr>
            <w:r>
              <w:rPr>
                <w:rStyle w:val="tableCharacter"/>
              </w:rPr>
              <w:t>其中：重新计量设定受益计划变动额</w:t>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tcBorders>
            <w:vAlign w:val="center"/>
          </w:tcPr>
          <w:p>
            <w:pPr>
              <w:spacing w:after="20" w:before="20"/>
              <w:jc w:val="right"/>
            </w:pPr>
            <w:r>
              <w:rPr>
                <w:rStyle w:val="tableCharacter"/>
              </w:rPr>
              <w:t>0.00</w:t>
            </w:r>
          </w:p>
        </w:tc>
      </w:tr>
      <w:tr>
        <w:tc>
          <w:tcPr>
            <w:tcW w:type="dxa" w:w="923"/>
            <w:tcBorders>
              <w:bottom w:sz="6" w:val="dotted" w:space="0"/>
              <w:right w:sz="6" w:val="dotted" w:space="0"/>
            </w:tcBorders>
            <w:vAlign w:val="center"/>
          </w:tcPr>
          <w:p>
            <w:pPr>
              <w:spacing w:after="20" w:before="20"/>
              <w:jc w:val="left"/>
            </w:pPr>
            <w:r>
              <w:rPr>
                <w:rStyle w:val="tableCharacter"/>
              </w:rPr>
              <w:t>权益法下不能转损益的其他综合收益</w:t>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tcBorders>
            <w:vAlign w:val="center"/>
          </w:tcPr>
          <w:p>
            <w:pPr>
              <w:spacing w:after="20" w:before="20"/>
              <w:jc w:val="right"/>
            </w:pPr>
            <w:r>
              <w:rPr>
                <w:rStyle w:val="tableCharacter"/>
              </w:rPr>
              <w:t>0.00</w:t>
            </w:r>
          </w:p>
        </w:tc>
      </w:tr>
      <w:tr>
        <w:tc>
          <w:tcPr>
            <w:tcW w:type="dxa" w:w="923"/>
            <w:tcBorders>
              <w:bottom w:sz="6" w:val="dotted" w:space="0"/>
              <w:right w:sz="6" w:val="dotted" w:space="0"/>
            </w:tcBorders>
            <w:vAlign w:val="center"/>
          </w:tcPr>
          <w:p>
            <w:pPr>
              <w:spacing w:after="20" w:before="20"/>
              <w:jc w:val="left"/>
            </w:pPr>
            <w:r>
              <w:rPr>
                <w:rStyle w:val="tableCharacter"/>
              </w:rPr>
              <w:t>其他权益工具投资公允价值变动</w:t>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tcBorders>
            <w:vAlign w:val="center"/>
          </w:tcPr>
          <w:p>
            <w:pPr>
              <w:spacing w:after="20" w:before="20"/>
              <w:jc w:val="right"/>
            </w:pPr>
            <w:r>
              <w:rPr>
                <w:rStyle w:val="tableCharacter"/>
              </w:rPr>
              <w:t>0.00</w:t>
            </w:r>
          </w:p>
        </w:tc>
      </w:tr>
      <w:tr>
        <w:tc>
          <w:tcPr>
            <w:tcW w:type="dxa" w:w="923"/>
            <w:tcBorders>
              <w:bottom w:sz="6" w:val="dotted" w:space="0"/>
              <w:right w:sz="6" w:val="dotted" w:space="0"/>
            </w:tcBorders>
            <w:vAlign w:val="center"/>
          </w:tcPr>
          <w:p>
            <w:pPr>
              <w:spacing w:after="20" w:before="20"/>
              <w:jc w:val="left"/>
            </w:pPr>
            <w:r>
              <w:rPr>
                <w:rStyle w:val="tableCharacter"/>
              </w:rPr>
              <w:t>企业自身信用风险公允价值变动</w:t>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tcBorders>
            <w:vAlign w:val="center"/>
          </w:tcPr>
          <w:p>
            <w:pPr>
              <w:spacing w:after="20" w:before="20"/>
              <w:jc w:val="right"/>
            </w:pPr>
            <w:r>
              <w:rPr>
                <w:rStyle w:val="tableCharacter"/>
              </w:rPr>
              <w:t>0.00</w:t>
            </w:r>
          </w:p>
        </w:tc>
      </w:tr>
      <w:tr>
        <w:tc>
          <w:tcPr>
            <w:tcW w:type="dxa" w:w="923"/>
            <w:tcBorders>
              <w:bottom w:sz="6" w:val="dotted" w:space="0"/>
              <w:right w:sz="6" w:val="dotted" w:space="0"/>
            </w:tcBorders>
            <w:vAlign w:val="center"/>
          </w:tcPr>
          <w:p>
            <w:pPr>
              <w:spacing w:after="20" w:before="20"/>
              <w:jc w:val="left"/>
            </w:pPr>
            <w:r>
              <w:rPr>
                <w:rStyle w:val="tableCharacter"/>
              </w:rPr>
              <w:t>将重分类进损益的其他综合收益</w:t>
            </w:r>
          </w:p>
        </w:tc>
        <w:tc>
          <w:tcPr>
            <w:tcW w:type="dxa" w:w="923"/>
            <w:tcBorders>
              <w:bottom w:sz="6" w:val="dotted" w:space="0"/>
              <w:right w:sz="6" w:val="dotted" w:space="0"/>
            </w:tcBorders>
            <w:vAlign w:val="center"/>
          </w:tcPr>
          <w:p>
            <w:pPr>
              <w:spacing w:after="20" w:before="20"/>
              <w:jc w:val="right"/>
            </w:pPr>
            <w:r>
              <w:rPr>
                <w:rStyle w:val="tableCharacter"/>
              </w:rPr>
              <w:t>0.00</w:t>
            </w:r>
          </w:p>
        </w:tc>
        <w:tc>
          <w:tcPr>
            <w:tcW w:type="dxa" w:w="923"/>
            <w:tcBorders>
              <w:bottom w:sz="6" w:val="dotted" w:space="0"/>
              <w:right w:sz="6" w:val="dotted" w:space="0"/>
            </w:tcBorders>
            <w:vAlign w:val="center"/>
          </w:tcPr>
          <w:p>
            <w:pPr>
              <w:spacing w:after="20" w:before="20"/>
              <w:jc w:val="right"/>
            </w:pPr>
            <w:r>
              <w:rPr>
                <w:rStyle w:val="tableCharacter"/>
              </w:rPr>
              <w:t>0.00</w:t>
            </w:r>
          </w:p>
        </w:tc>
        <w:tc>
          <w:tcPr>
            <w:tcW w:type="dxa" w:w="923"/>
            <w:tcBorders>
              <w:bottom w:sz="6" w:val="dotted" w:space="0"/>
              <w:right w:sz="6" w:val="dotted" w:space="0"/>
            </w:tcBorders>
            <w:vAlign w:val="center"/>
          </w:tcPr>
          <w:p>
            <w:pPr>
              <w:spacing w:after="20" w:before="20"/>
              <w:jc w:val="right"/>
            </w:pPr>
            <w:r>
              <w:rPr>
                <w:rStyle w:val="tableCharacter"/>
              </w:rPr>
              <w:t>0.00</w:t>
            </w:r>
          </w:p>
        </w:tc>
        <w:tc>
          <w:tcPr>
            <w:tcW w:type="dxa" w:w="923"/>
            <w:tcBorders>
              <w:bottom w:sz="6" w:val="dotted" w:space="0"/>
              <w:right w:sz="6" w:val="dotted" w:space="0"/>
            </w:tcBorders>
            <w:vAlign w:val="center"/>
          </w:tcPr>
          <w:p>
            <w:pPr>
              <w:spacing w:after="20" w:before="20"/>
              <w:jc w:val="right"/>
            </w:pPr>
            <w:r>
              <w:rPr>
                <w:rStyle w:val="tableCharacter"/>
              </w:rPr>
              <w:t>0.00</w:t>
            </w:r>
          </w:p>
        </w:tc>
        <w:tc>
          <w:tcPr>
            <w:tcW w:type="dxa" w:w="923"/>
            <w:tcBorders>
              <w:bottom w:sz="6" w:val="dotted" w:space="0"/>
              <w:right w:sz="6" w:val="dotted" w:space="0"/>
            </w:tcBorders>
            <w:vAlign w:val="center"/>
          </w:tcPr>
          <w:p>
            <w:pPr>
              <w:spacing w:after="20" w:before="20"/>
              <w:jc w:val="right"/>
            </w:pPr>
            <w:r>
              <w:rPr>
                <w:rStyle w:val="tableCharacter"/>
              </w:rPr>
              <w:t>0.00</w:t>
            </w:r>
          </w:p>
        </w:tc>
        <w:tc>
          <w:tcPr>
            <w:tcW w:type="dxa" w:w="923"/>
            <w:tcBorders>
              <w:bottom w:sz="6" w:val="dotted" w:space="0"/>
              <w:right w:sz="6" w:val="dotted" w:space="0"/>
            </w:tcBorders>
            <w:vAlign w:val="center"/>
          </w:tcPr>
          <w:p>
            <w:pPr>
              <w:spacing w:after="20" w:before="20"/>
              <w:jc w:val="right"/>
            </w:pPr>
            <w:r>
              <w:rPr>
                <w:rStyle w:val="tableCharacter"/>
              </w:rPr>
              <w:t>0.00</w:t>
            </w:r>
          </w:p>
        </w:tc>
        <w:tc>
          <w:tcPr>
            <w:tcW w:type="dxa" w:w="923"/>
            <w:tcBorders>
              <w:bottom w:sz="6" w:val="dotted" w:space="0"/>
              <w:right w:sz="6" w:val="dotted" w:space="0"/>
            </w:tcBorders>
            <w:vAlign w:val="center"/>
          </w:tcPr>
          <w:p>
            <w:pPr>
              <w:spacing w:after="20" w:before="20"/>
              <w:jc w:val="right"/>
            </w:pPr>
            <w:r>
              <w:rPr>
                <w:rStyle w:val="tableCharacter"/>
              </w:rPr>
              <w:t>0.00</w:t>
            </w:r>
          </w:p>
        </w:tc>
        <w:tc>
          <w:tcPr>
            <w:tcW w:type="dxa" w:w="923"/>
            <w:tcBorders>
              <w:bottom w:sz="6" w:val="dotted" w:space="0"/>
            </w:tcBorders>
            <w:vAlign w:val="center"/>
          </w:tcPr>
          <w:p>
            <w:pPr>
              <w:spacing w:after="20" w:before="20"/>
              <w:jc w:val="right"/>
            </w:pPr>
            <w:r>
              <w:rPr>
                <w:rStyle w:val="tableCharacter"/>
              </w:rPr>
              <w:t>0.00</w:t>
            </w:r>
          </w:p>
        </w:tc>
      </w:tr>
      <w:tr>
        <w:tc>
          <w:tcPr>
            <w:tcW w:type="dxa" w:w="923"/>
            <w:tcBorders>
              <w:bottom w:sz="6" w:val="dotted" w:space="0"/>
              <w:right w:sz="6" w:val="dotted" w:space="0"/>
            </w:tcBorders>
            <w:vAlign w:val="center"/>
          </w:tcPr>
          <w:p>
            <w:pPr>
              <w:spacing w:after="20" w:before="20"/>
              <w:jc w:val="left"/>
            </w:pPr>
            <w:r>
              <w:rPr>
                <w:rStyle w:val="tableCharacter"/>
              </w:rPr>
              <w:t>其中：权益法下可转损益的其他综合收益</w:t>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tcBorders>
            <w:vAlign w:val="center"/>
          </w:tcPr>
          <w:p>
            <w:pPr>
              <w:spacing w:after="20" w:before="20"/>
              <w:jc w:val="right"/>
            </w:pPr>
            <w:r>
              <w:rPr>
                <w:rStyle w:val="tableCharacter"/>
              </w:rPr>
              <w:t>0.00</w:t>
            </w:r>
          </w:p>
        </w:tc>
      </w:tr>
      <w:tr>
        <w:tc>
          <w:tcPr>
            <w:tcW w:type="dxa" w:w="923"/>
            <w:tcBorders>
              <w:bottom w:sz="6" w:val="dotted" w:space="0"/>
              <w:right w:sz="6" w:val="dotted" w:space="0"/>
            </w:tcBorders>
            <w:vAlign w:val="center"/>
          </w:tcPr>
          <w:p>
            <w:pPr>
              <w:spacing w:after="20" w:before="20"/>
              <w:jc w:val="left"/>
            </w:pPr>
            <w:r>
              <w:rPr>
                <w:rStyle w:val="tableCharacter"/>
              </w:rPr>
              <w:t>其他债权投资公允价值变动</w:t>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tcBorders>
            <w:vAlign w:val="center"/>
          </w:tcPr>
          <w:p>
            <w:pPr>
              <w:spacing w:after="20" w:before="20"/>
              <w:jc w:val="right"/>
            </w:pPr>
            <w:r>
              <w:rPr>
                <w:rStyle w:val="tableCharacter"/>
              </w:rPr>
              <w:t>0.00</w:t>
            </w:r>
          </w:p>
        </w:tc>
      </w:tr>
      <w:tr>
        <w:tc>
          <w:tcPr>
            <w:tcW w:type="dxa" w:w="923"/>
            <w:tcBorders>
              <w:bottom w:sz="6" w:val="dotted" w:space="0"/>
              <w:right w:sz="6" w:val="dotted" w:space="0"/>
            </w:tcBorders>
            <w:vAlign w:val="center"/>
          </w:tcPr>
          <w:p>
            <w:pPr>
              <w:spacing w:after="20" w:before="20"/>
              <w:jc w:val="left"/>
            </w:pPr>
            <w:r>
              <w:rPr>
                <w:rStyle w:val="tableCharacter"/>
              </w:rPr>
              <w:t>金融资产重分类计入其他综合收益的金额</w:t>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tcBorders>
            <w:vAlign w:val="center"/>
          </w:tcPr>
          <w:p>
            <w:pPr>
              <w:spacing w:after="20" w:before="20"/>
              <w:jc w:val="right"/>
            </w:pPr>
            <w:r>
              <w:rPr>
                <w:rStyle w:val="tableCharacter"/>
              </w:rPr>
              <w:t>0.00</w:t>
            </w:r>
          </w:p>
        </w:tc>
      </w:tr>
      <w:tr>
        <w:tc>
          <w:tcPr>
            <w:tcW w:type="dxa" w:w="923"/>
            <w:tcBorders>
              <w:bottom w:sz="6" w:val="dotted" w:space="0"/>
              <w:right w:sz="6" w:val="dotted" w:space="0"/>
            </w:tcBorders>
            <w:vAlign w:val="center"/>
          </w:tcPr>
          <w:p>
            <w:pPr>
              <w:spacing w:after="20" w:before="20"/>
              <w:jc w:val="left"/>
            </w:pPr>
            <w:r>
              <w:rPr>
                <w:rStyle w:val="tableCharacter"/>
              </w:rPr>
              <w:t>其他债权投资信用减值准备</w:t>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tcBorders>
            <w:vAlign w:val="center"/>
          </w:tcPr>
          <w:p>
            <w:pPr>
              <w:spacing w:after="20" w:before="20"/>
              <w:jc w:val="right"/>
            </w:pPr>
            <w:r>
              <w:rPr>
                <w:rStyle w:val="tableCharacter"/>
              </w:rPr>
              <w:t>0.00</w:t>
            </w:r>
          </w:p>
        </w:tc>
      </w:tr>
      <w:tr>
        <w:tc>
          <w:tcPr>
            <w:tcW w:type="dxa" w:w="923"/>
            <w:tcBorders>
              <w:bottom w:sz="6" w:val="dotted" w:space="0"/>
              <w:right w:sz="6" w:val="dotted" w:space="0"/>
            </w:tcBorders>
            <w:vAlign w:val="center"/>
          </w:tcPr>
          <w:p>
            <w:pPr>
              <w:spacing w:after="20" w:before="20"/>
              <w:jc w:val="left"/>
            </w:pPr>
            <w:r>
              <w:rPr>
                <w:rStyle w:val="tableCharacter"/>
              </w:rPr>
              <w:t>现金流量套期储备</w:t>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tcBorders>
            <w:vAlign w:val="center"/>
          </w:tcPr>
          <w:p>
            <w:pPr>
              <w:spacing w:after="20" w:before="20"/>
              <w:jc w:val="right"/>
            </w:pPr>
            <w:r>
              <w:rPr>
                <w:rStyle w:val="tableCharacter"/>
              </w:rPr>
              <w:t>0.00</w:t>
            </w:r>
          </w:p>
        </w:tc>
      </w:tr>
      <w:tr>
        <w:tc>
          <w:tcPr>
            <w:tcW w:type="dxa" w:w="923"/>
            <w:tcBorders>
              <w:bottom w:sz="6" w:val="dotted" w:space="0"/>
              <w:right w:sz="6" w:val="dotted" w:space="0"/>
            </w:tcBorders>
            <w:vAlign w:val="center"/>
          </w:tcPr>
          <w:p>
            <w:pPr>
              <w:spacing w:after="20" w:before="20"/>
              <w:jc w:val="left"/>
            </w:pPr>
            <w:r>
              <w:rPr>
                <w:rStyle w:val="tableCharacter"/>
              </w:rPr>
              <w:t>外币财务报表折算差额</w:t>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tcBorders>
            <w:vAlign w:val="center"/>
          </w:tcPr>
          <w:p>
            <w:pPr>
              <w:spacing w:after="20" w:before="20"/>
              <w:jc w:val="right"/>
            </w:pPr>
            <w:r>
              <w:rPr>
                <w:rStyle w:val="tableCharacter"/>
              </w:rPr>
              <w:t>0.00</w:t>
            </w:r>
          </w:p>
        </w:tc>
      </w:tr>
      <w:tr>
        <w:tc>
          <w:tcPr>
            <w:tcW w:type="dxa" w:w="923"/>
            <w:tcBorders>
              <w:bottom w:sz="12" w:val="single" w:space="0"/>
              <w:right w:sz="6" w:val="dotted" w:space="0"/>
            </w:tcBorders>
            <w:vAlign w:val="center"/>
          </w:tcPr>
          <w:p>
            <w:pPr>
              <w:spacing w:after="20" w:before="20"/>
              <w:jc w:val="center"/>
            </w:pPr>
            <w:r>
              <w:rPr>
                <w:rStyle w:val="tableCharacter"/>
              </w:rPr>
              <w:t>其他综合收益合计</w:t>
            </w:r>
          </w:p>
        </w:tc>
        <w:tc>
          <w:tcPr>
            <w:tcW w:type="dxa" w:w="923"/>
            <w:tcBorders>
              <w:bottom w:sz="12" w:val="single" w:space="0"/>
              <w:right w:sz="6" w:val="dotted" w:space="0"/>
            </w:tcBorders>
            <w:vAlign w:val="center"/>
          </w:tcPr>
          <w:p>
            <w:pPr>
              <w:spacing w:after="20" w:before="20"/>
              <w:jc w:val="right"/>
            </w:pPr>
            <w:r>
              <w:rPr>
                <w:rStyle w:val="tableCharacter"/>
              </w:rPr>
              <w:t>0.00</w:t>
            </w:r>
          </w:p>
        </w:tc>
        <w:tc>
          <w:tcPr>
            <w:tcW w:type="dxa" w:w="923"/>
            <w:tcBorders>
              <w:bottom w:sz="12" w:val="single" w:space="0"/>
              <w:right w:sz="6" w:val="dotted" w:space="0"/>
            </w:tcBorders>
            <w:vAlign w:val="center"/>
          </w:tcPr>
          <w:p>
            <w:pPr>
              <w:spacing w:after="20" w:before="20"/>
              <w:jc w:val="right"/>
            </w:pPr>
            <w:r>
              <w:rPr>
                <w:rStyle w:val="tableCharacter"/>
              </w:rPr>
              <w:t>0.00</w:t>
            </w:r>
          </w:p>
        </w:tc>
        <w:tc>
          <w:tcPr>
            <w:tcW w:type="dxa" w:w="923"/>
            <w:tcBorders>
              <w:bottom w:sz="12" w:val="single" w:space="0"/>
              <w:right w:sz="6" w:val="dotted" w:space="0"/>
            </w:tcBorders>
            <w:vAlign w:val="center"/>
          </w:tcPr>
          <w:p>
            <w:pPr>
              <w:spacing w:after="20" w:before="20"/>
              <w:jc w:val="right"/>
            </w:pPr>
            <w:r>
              <w:rPr>
                <w:rStyle w:val="tableCharacter"/>
              </w:rPr>
              <w:t>0.00</w:t>
            </w:r>
          </w:p>
        </w:tc>
        <w:tc>
          <w:tcPr>
            <w:tcW w:type="dxa" w:w="923"/>
            <w:tcBorders>
              <w:bottom w:sz="12" w:val="single" w:space="0"/>
              <w:right w:sz="6" w:val="dotted" w:space="0"/>
            </w:tcBorders>
            <w:vAlign w:val="center"/>
          </w:tcPr>
          <w:p>
            <w:pPr>
              <w:spacing w:after="20" w:before="20"/>
              <w:jc w:val="right"/>
            </w:pPr>
            <w:r>
              <w:rPr>
                <w:rStyle w:val="tableCharacter"/>
              </w:rPr>
              <w:t>0.00</w:t>
            </w:r>
          </w:p>
        </w:tc>
        <w:tc>
          <w:tcPr>
            <w:tcW w:type="dxa" w:w="923"/>
            <w:tcBorders>
              <w:bottom w:sz="12" w:val="single" w:space="0"/>
              <w:right w:sz="6" w:val="dotted" w:space="0"/>
            </w:tcBorders>
            <w:vAlign w:val="center"/>
          </w:tcPr>
          <w:p>
            <w:pPr>
              <w:spacing w:after="20" w:before="20"/>
              <w:jc w:val="right"/>
            </w:pPr>
            <w:r>
              <w:rPr>
                <w:rStyle w:val="tableCharacter"/>
              </w:rPr>
              <w:t>0.00</w:t>
            </w:r>
          </w:p>
        </w:tc>
        <w:tc>
          <w:tcPr>
            <w:tcW w:type="dxa" w:w="923"/>
            <w:tcBorders>
              <w:bottom w:sz="12" w:val="single" w:space="0"/>
              <w:right w:sz="6" w:val="dotted" w:space="0"/>
            </w:tcBorders>
            <w:vAlign w:val="center"/>
          </w:tcPr>
          <w:p>
            <w:pPr>
              <w:spacing w:after="20" w:before="20"/>
              <w:jc w:val="right"/>
            </w:pPr>
            <w:r>
              <w:rPr>
                <w:rStyle w:val="tableCharacter"/>
              </w:rPr>
              <w:t>0.00</w:t>
            </w:r>
          </w:p>
        </w:tc>
        <w:tc>
          <w:tcPr>
            <w:tcW w:type="dxa" w:w="923"/>
            <w:tcBorders>
              <w:bottom w:sz="12" w:val="single" w:space="0"/>
              <w:right w:sz="6" w:val="dotted" w:space="0"/>
            </w:tcBorders>
            <w:vAlign w:val="center"/>
          </w:tcPr>
          <w:p>
            <w:pPr>
              <w:spacing w:after="20" w:before="20"/>
              <w:jc w:val="right"/>
            </w:pPr>
            <w:r>
              <w:rPr>
                <w:rStyle w:val="tableCharacter"/>
              </w:rPr>
              <w:t>0.00</w:t>
            </w:r>
          </w:p>
        </w:tc>
        <w:tc>
          <w:tcPr>
            <w:tcW w:type="dxa" w:w="923"/>
            <w:tcBorders>
              <w:bottom w:sz="12" w:val="single" w:space="0"/>
            </w:tcBorders>
            <w:vAlign w:val="center"/>
          </w:tcPr>
          <w:p>
            <w:pPr>
              <w:spacing w:after="20" w:before="20"/>
              <w:jc w:val="right"/>
            </w:pPr>
            <w:r>
              <w:rPr>
                <w:rStyle w:val="tableCharacter"/>
              </w:rPr>
              <w:t>0.00</w:t>
            </w:r>
          </w:p>
        </w:tc>
      </w:tr>
    </w:tbl>
    <w:p>
      <w:pPr>
        <w:pStyle w:val="Heading2"/>
      </w:pPr>
      <w:r>
        <w:rPr>
          <w:rStyle w:val="first"/>
          <w:b/>
        </w:rPr>
        <w:t>（二十八）盈余公积</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tcBorders>
              <w:top w:sz="12" w:val="single" w:space="0"/>
              <w:bottom w:sz="6" w:val="dotted" w:space="0"/>
              <w:right w:sz="6" w:val="dotted" w:space="0"/>
            </w:tcBorders>
            <w:vAlign w:val="center"/>
          </w:tcPr>
          <w:p>
            <w:pPr>
              <w:spacing w:after="20" w:before="20"/>
              <w:jc w:val="center"/>
            </w:pPr>
            <w:r>
              <w:rPr>
                <w:rStyle w:val="tableCharacter"/>
              </w:rPr>
              <w:t xml:space="preserve">  项  目</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期初数</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本期增加</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本期减少</w:t>
            </w:r>
          </w:p>
        </w:tc>
        <w:tc>
          <w:tcPr>
            <w:tcW w:type="dxa" w:w="1661"/>
            <w:tcBorders>
              <w:top w:sz="12" w:val="single" w:space="0"/>
              <w:bottom w:sz="6" w:val="dotted" w:space="0"/>
            </w:tcBorders>
            <w:vAlign w:val="center"/>
          </w:tcPr>
          <w:p>
            <w:pPr>
              <w:spacing w:after="20" w:before="20"/>
              <w:jc w:val="center"/>
            </w:pPr>
            <w:r>
              <w:rPr>
                <w:rStyle w:val="tableCharacter"/>
              </w:rPr>
              <w:t>期末数</w:t>
            </w:r>
          </w:p>
        </w:tc>
      </w:tr>
      <w:tr>
        <w:tc>
          <w:tcPr>
            <w:tcW w:type="dxa" w:w="1661"/>
            <w:tcBorders>
              <w:bottom w:sz="6" w:val="dotted" w:space="0"/>
              <w:right w:sz="6" w:val="dotted" w:space="0"/>
            </w:tcBorders>
            <w:vAlign w:val="center"/>
          </w:tcPr>
          <w:p>
            <w:pPr>
              <w:spacing w:after="20" w:before="20"/>
              <w:jc w:val="left"/>
            </w:pPr>
            <w:r>
              <w:rPr>
                <w:rStyle w:val="tableCharacter"/>
              </w:rPr>
              <w:t>法定盈余公积</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任意盈余公积</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储备基金</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企业发展基金</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12" w:val="single" w:space="0"/>
              <w:right w:sz="6" w:val="dotted" w:space="0"/>
            </w:tcBorders>
            <w:vAlign w:val="center"/>
          </w:tcPr>
          <w:p>
            <w:pPr>
              <w:spacing w:after="20" w:before="20"/>
              <w:jc w:val="center"/>
            </w:pPr>
            <w:r>
              <w:rPr>
                <w:rStyle w:val="tableCharacter"/>
              </w:rPr>
              <w:t>合  计</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tcBorders>
            <w:vAlign w:val="center"/>
          </w:tcPr>
          <w:p>
            <w:pPr>
              <w:spacing w:after="20" w:before="20"/>
              <w:jc w:val="right"/>
            </w:pPr>
            <w:r>
              <w:rPr>
                <w:rStyle w:val="tableCharacter"/>
              </w:rPr>
              <w:t>0.00</w:t>
            </w:r>
          </w:p>
        </w:tc>
      </w:tr>
    </w:tbl>
    <w:p>
      <w:pPr>
        <w:pStyle w:val="Heading2"/>
      </w:pPr>
      <w:r>
        <w:rPr>
          <w:rStyle w:val="first"/>
          <w:b/>
        </w:rPr>
        <w:t>（二十九）未分配利润</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本期数</w:t>
            </w:r>
          </w:p>
        </w:tc>
        <w:tc>
          <w:tcPr>
            <w:tcW w:type="dxa" w:w="2769"/>
            <w:tcBorders>
              <w:top w:sz="12" w:val="single" w:space="0"/>
              <w:bottom w:sz="6" w:val="dotted" w:space="0"/>
            </w:tcBorders>
            <w:vAlign w:val="center"/>
          </w:tcPr>
          <w:p>
            <w:pPr>
              <w:spacing w:after="20" w:before="20"/>
              <w:jc w:val="center"/>
            </w:pPr>
            <w:r>
              <w:rPr>
                <w:rStyle w:val="tableCharacter"/>
              </w:rPr>
              <w:t>上年同期数</w:t>
            </w:r>
          </w:p>
        </w:tc>
      </w:tr>
      <w:tr>
        <w:tc>
          <w:tcPr>
            <w:tcW w:type="dxa" w:w="2769"/>
            <w:tcBorders>
              <w:bottom w:sz="6" w:val="dotted" w:space="0"/>
              <w:right w:sz="6" w:val="dotted" w:space="0"/>
            </w:tcBorders>
            <w:vAlign w:val="center"/>
          </w:tcPr>
          <w:p>
            <w:pPr>
              <w:spacing w:after="20" w:before="20"/>
              <w:jc w:val="left"/>
            </w:pPr>
            <w:r>
              <w:rPr>
                <w:rStyle w:val="tableCharacter"/>
              </w:rPr>
              <w:t>调整前上期末未分配利润</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调整期初未分配利润合计数（调增+，调减-）</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调整后期初未分配利润</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t>0.00</w:t>
            </w:r>
          </w:p>
        </w:tc>
      </w:tr>
      <w:tr>
        <w:tc>
          <w:tcPr>
            <w:tcW w:type="dxa" w:w="2769"/>
            <w:tcBorders>
              <w:bottom w:sz="6" w:val="dotted" w:space="0"/>
              <w:right w:sz="6" w:val="dotted" w:space="0"/>
            </w:tcBorders>
            <w:vAlign w:val="center"/>
          </w:tcPr>
          <w:p>
            <w:pPr>
              <w:spacing w:after="20" w:before="20"/>
              <w:jc w:val="left"/>
            </w:pPr>
            <w:r>
              <w:rPr>
                <w:rStyle w:val="tableCharacter"/>
              </w:rPr>
              <w:t>加：本期归属于母公司所有者的净利润</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减：提取法定盈余公积</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提取任意盈余公积</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提取一般风险准备</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应付普通股股利</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转作股本的普通股股利</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12" w:val="single" w:space="0"/>
              <w:right w:sz="6" w:val="dotted" w:space="0"/>
            </w:tcBorders>
            <w:vAlign w:val="center"/>
          </w:tcPr>
          <w:p>
            <w:pPr>
              <w:spacing w:after="20" w:before="20"/>
              <w:jc w:val="center"/>
            </w:pPr>
            <w:r>
              <w:rPr>
                <w:rStyle w:val="tableCharacter"/>
              </w:rPr>
              <w:t>期末未分配利润</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t>0.00</w:t>
            </w:r>
          </w:p>
        </w:tc>
      </w:tr>
    </w:tbl>
    <w:p>
      <w:pPr>
        <w:pStyle w:val="Heading2"/>
      </w:pPr>
      <w:r>
        <w:rPr>
          <w:rStyle w:val="first"/>
          <w:b/>
        </w:rPr>
        <w:t>（三十）营业收入、营业成本</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vMerge w:val="restart"/>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3322"/>
            <w:gridSpan w:val="2"/>
            <w:tcBorders>
              <w:top w:sz="12" w:val="single" w:space="0"/>
              <w:bottom w:sz="6" w:val="dotted" w:space="0"/>
              <w:right w:sz="6" w:val="dotted" w:space="0"/>
            </w:tcBorders>
            <w:vAlign w:val="center"/>
          </w:tcPr>
          <w:p>
            <w:pPr>
              <w:spacing w:after="20" w:before="20"/>
              <w:jc w:val="center"/>
            </w:pPr>
            <w:r>
              <w:rPr>
                <w:rStyle w:val="tableCharacter"/>
              </w:rPr>
              <w:t>本期数</w:t>
            </w:r>
          </w:p>
        </w:tc>
        <w:tc>
          <w:tcPr>
            <w:tcW w:type="dxa" w:w="3322"/>
            <w:gridSpan w:val="2"/>
            <w:tcBorders>
              <w:top w:sz="12" w:val="single" w:space="0"/>
              <w:bottom w:sz="6" w:val="dotted" w:space="0"/>
              <w:right w:sz="6" w:val="dotted" w:space="0"/>
            </w:tcBorders>
            <w:vAlign w:val="center"/>
          </w:tcPr>
          <w:p>
            <w:pPr>
              <w:spacing w:after="20" w:before="20"/>
              <w:jc w:val="center"/>
            </w:pPr>
            <w:r>
              <w:rPr>
                <w:rStyle w:val="tableCharacter"/>
              </w:rPr>
              <w:t>上年同期数</w:t>
            </w:r>
          </w:p>
        </w:tc>
      </w:tr>
      <w:tr>
        <w:tc>
          <w:tcPr>
            <w:tcW w:type="dxa" w:w="1661"/>
            <w:vMerge/>
            <w:tcBorders>
              <w:bottom w:sz="6" w:val="dotted" w:space="0"/>
              <w:right w:sz="6" w:val="dotted" w:space="0"/>
            </w:tcBorders>
          </w:tcPr>
          <w:p/>
        </w:tc>
        <w:tc>
          <w:tcPr>
            <w:tcW w:type="dxa" w:w="1661"/>
            <w:tcBorders>
              <w:bottom w:sz="6" w:val="dotted" w:space="0"/>
              <w:right w:sz="6" w:val="dotted" w:space="0"/>
            </w:tcBorders>
            <w:vAlign w:val="center"/>
          </w:tcPr>
          <w:p>
            <w:pPr>
              <w:spacing w:after="20" w:before="20"/>
              <w:jc w:val="center"/>
            </w:pPr>
            <w:r>
              <w:rPr>
                <w:rStyle w:val="tableCharacter"/>
              </w:rPr>
              <w:t>收入</w:t>
            </w:r>
          </w:p>
        </w:tc>
        <w:tc>
          <w:tcPr>
            <w:tcW w:type="dxa" w:w="1661"/>
            <w:tcBorders>
              <w:bottom w:sz="6" w:val="dotted" w:space="0"/>
              <w:right w:sz="6" w:val="dotted" w:space="0"/>
            </w:tcBorders>
            <w:vAlign w:val="center"/>
          </w:tcPr>
          <w:p>
            <w:pPr>
              <w:spacing w:after="20" w:before="20"/>
              <w:jc w:val="center"/>
            </w:pPr>
            <w:r>
              <w:rPr>
                <w:rStyle w:val="tableCharacter"/>
              </w:rPr>
              <w:t>成本</w:t>
            </w:r>
          </w:p>
        </w:tc>
        <w:tc>
          <w:tcPr>
            <w:tcW w:type="dxa" w:w="1661"/>
            <w:tcBorders>
              <w:bottom w:sz="6" w:val="dotted" w:space="0"/>
              <w:right w:sz="6" w:val="dotted" w:space="0"/>
            </w:tcBorders>
            <w:vAlign w:val="center"/>
          </w:tcPr>
          <w:p>
            <w:pPr>
              <w:spacing w:after="20" w:before="20"/>
              <w:jc w:val="center"/>
            </w:pPr>
            <w:r>
              <w:rPr>
                <w:rStyle w:val="tableCharacter"/>
              </w:rPr>
              <w:t>收入</w:t>
            </w:r>
          </w:p>
        </w:tc>
        <w:tc>
          <w:tcPr>
            <w:tcW w:type="dxa" w:w="1661"/>
            <w:tcBorders>
              <w:bottom w:sz="6" w:val="dotted" w:space="0"/>
            </w:tcBorders>
            <w:vAlign w:val="center"/>
          </w:tcPr>
          <w:p>
            <w:pPr>
              <w:spacing w:after="20" w:before="20"/>
              <w:jc w:val="center"/>
            </w:pPr>
            <w:r>
              <w:rPr>
                <w:rStyle w:val="tableCharacter"/>
              </w:rPr>
              <w:t>成本</w:t>
            </w:r>
          </w:p>
        </w:tc>
      </w:tr>
      <w:tr>
        <w:tc>
          <w:tcPr>
            <w:tcW w:type="dxa" w:w="1661"/>
            <w:tcBorders>
              <w:bottom w:sz="6" w:val="dotted" w:space="0"/>
              <w:right w:sz="6" w:val="dotted" w:space="0"/>
            </w:tcBorders>
            <w:vAlign w:val="center"/>
          </w:tcPr>
          <w:p>
            <w:pPr>
              <w:spacing w:after="20" w:before="20"/>
              <w:jc w:val="left"/>
            </w:pPr>
            <w:r>
              <w:rPr>
                <w:rStyle w:val="tableCharacter"/>
              </w:rPr>
              <w:t>主营业务</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其他业务</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12" w:val="single" w:space="0"/>
              <w:right w:sz="6" w:val="dotted" w:space="0"/>
            </w:tcBorders>
            <w:vAlign w:val="center"/>
          </w:tcPr>
          <w:p>
            <w:pPr>
              <w:spacing w:after="20" w:before="20"/>
              <w:jc w:val="center"/>
            </w:pPr>
            <w:r>
              <w:rPr>
                <w:rStyle w:val="tableCharacter"/>
              </w:rPr>
              <w:t>合  计</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tcBorders>
            <w:vAlign w:val="center"/>
          </w:tcPr>
          <w:p>
            <w:pPr>
              <w:spacing w:after="20" w:before="20"/>
              <w:jc w:val="right"/>
            </w:pPr>
            <w:r>
              <w:rPr>
                <w:rStyle w:val="tableCharacter"/>
              </w:rPr>
              <w:t>0.00</w:t>
            </w:r>
          </w:p>
        </w:tc>
      </w:tr>
    </w:tbl>
    <w:p>
      <w:pPr>
        <w:pStyle w:val="paragraph"/>
      </w:pPr>
      <w:r>
        <w:rPr>
          <w:rStyle w:val="zero"/>
        </w:rPr>
        <w:t>1、主营业务收入和主营业务成本</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vMerge w:val="restart"/>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3322"/>
            <w:gridSpan w:val="2"/>
            <w:tcBorders>
              <w:top w:sz="12" w:val="single" w:space="0"/>
              <w:bottom w:sz="6" w:val="dotted" w:space="0"/>
              <w:right w:sz="6" w:val="dotted" w:space="0"/>
            </w:tcBorders>
            <w:vAlign w:val="center"/>
          </w:tcPr>
          <w:p>
            <w:pPr>
              <w:spacing w:after="20" w:before="20"/>
              <w:jc w:val="center"/>
            </w:pPr>
            <w:r>
              <w:rPr>
                <w:rStyle w:val="tableCharacter"/>
              </w:rPr>
              <w:t>本期数</w:t>
            </w:r>
          </w:p>
        </w:tc>
        <w:tc>
          <w:tcPr>
            <w:tcW w:type="dxa" w:w="3322"/>
            <w:gridSpan w:val="2"/>
            <w:tcBorders>
              <w:top w:sz="12" w:val="single" w:space="0"/>
              <w:bottom w:sz="6" w:val="dotted" w:space="0"/>
              <w:right w:sz="6" w:val="dotted" w:space="0"/>
            </w:tcBorders>
            <w:vAlign w:val="center"/>
          </w:tcPr>
          <w:p>
            <w:pPr>
              <w:spacing w:after="20" w:before="20"/>
              <w:jc w:val="center"/>
            </w:pPr>
            <w:r>
              <w:rPr>
                <w:rStyle w:val="tableCharacter"/>
              </w:rPr>
              <w:t>上年同期数</w:t>
            </w:r>
          </w:p>
        </w:tc>
      </w:tr>
      <w:tr>
        <w:tc>
          <w:tcPr>
            <w:tcW w:type="dxa" w:w="1661"/>
            <w:vMerge/>
            <w:tcBorders>
              <w:bottom w:sz="6" w:val="dotted" w:space="0"/>
              <w:right w:sz="6" w:val="dotted" w:space="0"/>
            </w:tcBorders>
          </w:tcPr>
          <w:p/>
        </w:tc>
        <w:tc>
          <w:tcPr>
            <w:tcW w:type="dxa" w:w="1661"/>
            <w:tcBorders>
              <w:bottom w:sz="6" w:val="dotted" w:space="0"/>
              <w:right w:sz="6" w:val="dotted" w:space="0"/>
            </w:tcBorders>
            <w:vAlign w:val="center"/>
          </w:tcPr>
          <w:p>
            <w:pPr>
              <w:spacing w:after="20" w:before="20"/>
              <w:jc w:val="center"/>
            </w:pPr>
            <w:r>
              <w:rPr>
                <w:rStyle w:val="tableCharacter"/>
              </w:rPr>
              <w:t>收入</w:t>
            </w:r>
          </w:p>
        </w:tc>
        <w:tc>
          <w:tcPr>
            <w:tcW w:type="dxa" w:w="1661"/>
            <w:tcBorders>
              <w:bottom w:sz="6" w:val="dotted" w:space="0"/>
              <w:right w:sz="6" w:val="dotted" w:space="0"/>
            </w:tcBorders>
            <w:vAlign w:val="center"/>
          </w:tcPr>
          <w:p>
            <w:pPr>
              <w:spacing w:after="20" w:before="20"/>
              <w:jc w:val="center"/>
            </w:pPr>
            <w:r>
              <w:rPr>
                <w:rStyle w:val="tableCharacter"/>
              </w:rPr>
              <w:t>成本</w:t>
            </w:r>
          </w:p>
        </w:tc>
        <w:tc>
          <w:tcPr>
            <w:tcW w:type="dxa" w:w="1661"/>
            <w:tcBorders>
              <w:bottom w:sz="6" w:val="dotted" w:space="0"/>
              <w:right w:sz="6" w:val="dotted" w:space="0"/>
            </w:tcBorders>
            <w:vAlign w:val="center"/>
          </w:tcPr>
          <w:p>
            <w:pPr>
              <w:spacing w:after="20" w:before="20"/>
              <w:jc w:val="center"/>
            </w:pPr>
            <w:r>
              <w:rPr>
                <w:rStyle w:val="tableCharacter"/>
              </w:rPr>
              <w:t>收入</w:t>
            </w:r>
          </w:p>
        </w:tc>
        <w:tc>
          <w:tcPr>
            <w:tcW w:type="dxa" w:w="1661"/>
            <w:tcBorders>
              <w:bottom w:sz="6" w:val="dotted" w:space="0"/>
            </w:tcBorders>
            <w:vAlign w:val="center"/>
          </w:tcPr>
          <w:p>
            <w:pPr>
              <w:spacing w:after="20" w:before="20"/>
              <w:jc w:val="center"/>
            </w:pPr>
            <w:r>
              <w:rPr>
                <w:rStyle w:val="tableCharacter"/>
              </w:rPr>
              <w:t>成本</w:t>
            </w:r>
          </w:p>
        </w:tc>
      </w:tr>
      <w:tr>
        <w:tc>
          <w:tcPr>
            <w:tcW w:type="dxa" w:w="1661"/>
            <w:tcBorders>
              <w:bottom w:sz="6" w:val="dotted" w:space="0"/>
              <w:right w:sz="6" w:val="dotted" w:space="0"/>
            </w:tcBorders>
            <w:vAlign w:val="center"/>
          </w:tcPr>
          <w:p>
            <w:pPr>
              <w:spacing w:after="20" w:before="20"/>
              <w:jc w:val="left"/>
            </w:pPr>
            <w:r>
              <w:rPr>
                <w:rStyle w:val="tableCharacter"/>
              </w:rPr>
              <w:t>房产销售</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工程项目</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商品及使用权转让</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租赁收入</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管理咨询服务</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12" w:val="single" w:space="0"/>
              <w:right w:sz="6" w:val="dotted" w:space="0"/>
            </w:tcBorders>
            <w:vAlign w:val="center"/>
          </w:tcPr>
          <w:p>
            <w:pPr>
              <w:spacing w:after="20" w:before="20"/>
              <w:jc w:val="center"/>
            </w:pPr>
            <w:r>
              <w:rPr>
                <w:rStyle w:val="tableCharacter"/>
              </w:rPr>
              <w:t>合  计</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tcBorders>
            <w:vAlign w:val="center"/>
          </w:tcPr>
          <w:p>
            <w:pPr>
              <w:spacing w:after="20" w:before="20"/>
              <w:jc w:val="right"/>
            </w:pPr>
            <w:r>
              <w:rPr>
                <w:rStyle w:val="tableCharacter"/>
              </w:rPr>
              <w:t>0.00</w:t>
            </w:r>
          </w:p>
        </w:tc>
      </w:tr>
    </w:tbl>
    <w:p>
      <w:pPr>
        <w:pStyle w:val="paragraph"/>
      </w:pPr>
      <w:r>
        <w:rPr>
          <w:rStyle w:val="zero"/>
        </w:rPr>
        <w:t>2、其他业务收入和其他业务成本</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vMerge w:val="restart"/>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3322"/>
            <w:gridSpan w:val="2"/>
            <w:tcBorders>
              <w:top w:sz="12" w:val="single" w:space="0"/>
              <w:bottom w:sz="6" w:val="dotted" w:space="0"/>
              <w:right w:sz="6" w:val="dotted" w:space="0"/>
            </w:tcBorders>
            <w:vAlign w:val="center"/>
          </w:tcPr>
          <w:p>
            <w:pPr>
              <w:spacing w:after="20" w:before="20"/>
              <w:jc w:val="center"/>
            </w:pPr>
            <w:r>
              <w:rPr>
                <w:rStyle w:val="tableCharacter"/>
              </w:rPr>
              <w:t>本期数</w:t>
            </w:r>
          </w:p>
        </w:tc>
        <w:tc>
          <w:tcPr>
            <w:tcW w:type="dxa" w:w="3322"/>
            <w:gridSpan w:val="2"/>
            <w:tcBorders>
              <w:top w:sz="12" w:val="single" w:space="0"/>
              <w:bottom w:sz="6" w:val="dotted" w:space="0"/>
              <w:right w:sz="6" w:val="dotted" w:space="0"/>
            </w:tcBorders>
            <w:vAlign w:val="center"/>
          </w:tcPr>
          <w:p>
            <w:pPr>
              <w:spacing w:after="20" w:before="20"/>
              <w:jc w:val="center"/>
            </w:pPr>
            <w:r>
              <w:rPr>
                <w:rStyle w:val="tableCharacter"/>
              </w:rPr>
              <w:t>上年同期数</w:t>
            </w:r>
          </w:p>
        </w:tc>
      </w:tr>
      <w:tr>
        <w:tc>
          <w:tcPr>
            <w:tcW w:type="dxa" w:w="1661"/>
            <w:vMerge/>
            <w:tcBorders>
              <w:bottom w:sz="6" w:val="dotted" w:space="0"/>
              <w:right w:sz="6" w:val="dotted" w:space="0"/>
            </w:tcBorders>
          </w:tcPr>
          <w:p/>
        </w:tc>
        <w:tc>
          <w:tcPr>
            <w:tcW w:type="dxa" w:w="1661"/>
            <w:tcBorders>
              <w:bottom w:sz="6" w:val="dotted" w:space="0"/>
              <w:right w:sz="6" w:val="dotted" w:space="0"/>
            </w:tcBorders>
            <w:vAlign w:val="center"/>
          </w:tcPr>
          <w:p>
            <w:pPr>
              <w:spacing w:after="20" w:before="20"/>
              <w:jc w:val="center"/>
            </w:pPr>
            <w:r>
              <w:rPr>
                <w:rStyle w:val="tableCharacter"/>
              </w:rPr>
              <w:t>收入</w:t>
            </w:r>
          </w:p>
        </w:tc>
        <w:tc>
          <w:tcPr>
            <w:tcW w:type="dxa" w:w="1661"/>
            <w:tcBorders>
              <w:bottom w:sz="6" w:val="dotted" w:space="0"/>
              <w:right w:sz="6" w:val="dotted" w:space="0"/>
            </w:tcBorders>
            <w:vAlign w:val="center"/>
          </w:tcPr>
          <w:p>
            <w:pPr>
              <w:spacing w:after="20" w:before="20"/>
              <w:jc w:val="center"/>
            </w:pPr>
            <w:r>
              <w:rPr>
                <w:rStyle w:val="tableCharacter"/>
              </w:rPr>
              <w:t>成本</w:t>
            </w:r>
          </w:p>
        </w:tc>
        <w:tc>
          <w:tcPr>
            <w:tcW w:type="dxa" w:w="1661"/>
            <w:tcBorders>
              <w:bottom w:sz="6" w:val="dotted" w:space="0"/>
              <w:right w:sz="6" w:val="dotted" w:space="0"/>
            </w:tcBorders>
            <w:vAlign w:val="center"/>
          </w:tcPr>
          <w:p>
            <w:pPr>
              <w:spacing w:after="20" w:before="20"/>
              <w:jc w:val="center"/>
            </w:pPr>
            <w:r>
              <w:rPr>
                <w:rStyle w:val="tableCharacter"/>
              </w:rPr>
              <w:t>收入</w:t>
            </w:r>
          </w:p>
        </w:tc>
        <w:tc>
          <w:tcPr>
            <w:tcW w:type="dxa" w:w="1661"/>
            <w:tcBorders>
              <w:bottom w:sz="6" w:val="dotted" w:space="0"/>
            </w:tcBorders>
            <w:vAlign w:val="center"/>
          </w:tcPr>
          <w:p>
            <w:pPr>
              <w:spacing w:after="20" w:before="20"/>
              <w:jc w:val="center"/>
            </w:pPr>
            <w:r>
              <w:rPr>
                <w:rStyle w:val="tableCharacter"/>
              </w:rPr>
              <w:t>成本</w:t>
            </w:r>
          </w:p>
        </w:tc>
      </w:tr>
      <w:tr>
        <w:tc>
          <w:tcPr>
            <w:tcW w:type="dxa" w:w="1661"/>
            <w:tcBorders>
              <w:bottom w:sz="6" w:val="dotted" w:space="0"/>
              <w:right w:sz="6" w:val="dotted" w:space="0"/>
            </w:tcBorders>
            <w:vAlign w:val="center"/>
          </w:tcPr>
          <w:p>
            <w:pPr>
              <w:spacing w:after="20" w:before="20"/>
              <w:jc w:val="left"/>
            </w:pPr>
            <w:r>
              <w:rPr>
                <w:rStyle w:val="tableCharacter"/>
              </w:rPr>
              <w:t>出售投资性房地产</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广告代理</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停车费</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12" w:val="single" w:space="0"/>
              <w:right w:sz="6" w:val="dotted" w:space="0"/>
            </w:tcBorders>
            <w:vAlign w:val="center"/>
          </w:tcPr>
          <w:p>
            <w:pPr>
              <w:spacing w:after="20" w:before="20"/>
              <w:jc w:val="center"/>
            </w:pPr>
            <w:r>
              <w:rPr>
                <w:rStyle w:val="tableCharacter"/>
              </w:rPr>
              <w:t>合  计</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tcBorders>
            <w:vAlign w:val="center"/>
          </w:tcPr>
          <w:p>
            <w:pPr>
              <w:spacing w:after="20" w:before="20"/>
              <w:jc w:val="right"/>
            </w:pPr>
            <w:r>
              <w:rPr>
                <w:rStyle w:val="tableCharacter"/>
              </w:rPr>
              <w:t>0.00</w:t>
            </w:r>
          </w:p>
        </w:tc>
      </w:tr>
    </w:tbl>
    <w:p>
      <w:pPr>
        <w:pStyle w:val="Heading2"/>
      </w:pPr>
      <w:r>
        <w:rPr>
          <w:rStyle w:val="first"/>
          <w:b/>
        </w:rPr>
        <w:t>（三十一）税金及附加</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本期数</w:t>
            </w:r>
          </w:p>
        </w:tc>
        <w:tc>
          <w:tcPr>
            <w:tcW w:type="dxa" w:w="2769"/>
            <w:tcBorders>
              <w:top w:sz="12" w:val="single" w:space="0"/>
              <w:bottom w:sz="6" w:val="dotted" w:space="0"/>
            </w:tcBorders>
            <w:vAlign w:val="center"/>
          </w:tcPr>
          <w:p>
            <w:pPr>
              <w:spacing w:after="20" w:before="20"/>
              <w:jc w:val="center"/>
            </w:pPr>
            <w:r>
              <w:rPr>
                <w:rStyle w:val="tableCharacter"/>
              </w:rPr>
              <w:t>上年同期数</w:t>
            </w:r>
          </w:p>
        </w:tc>
      </w:tr>
      <w:tr>
        <w:tc>
          <w:tcPr>
            <w:tcW w:type="dxa" w:w="2769"/>
            <w:tcBorders>
              <w:bottom w:sz="6" w:val="dotted" w:space="0"/>
              <w:right w:sz="6" w:val="dotted" w:space="0"/>
            </w:tcBorders>
            <w:vAlign w:val="center"/>
          </w:tcPr>
          <w:p>
            <w:pPr>
              <w:spacing w:after="20" w:before="20"/>
              <w:jc w:val="left"/>
            </w:pPr>
            <w:r>
              <w:rPr>
                <w:rStyle w:val="tableCharacter"/>
              </w:rPr>
              <w:t>城市维护建设税</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房产税</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土地增值税</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土地使用税</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教育费附加</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地方教育费附加</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文化事业维护费</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车船使用税</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水利建设基金</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印花税</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12" w:val="single" w:space="0"/>
              <w:right w:sz="6" w:val="dotted" w:space="0"/>
            </w:tcBorders>
            <w:vAlign w:val="center"/>
          </w:tcPr>
          <w:p>
            <w:pPr>
              <w:spacing w:after="20" w:before="20"/>
              <w:jc w:val="center"/>
            </w:pPr>
            <w:r>
              <w:rPr>
                <w:rStyle w:val="tableCharacter"/>
              </w:rPr>
              <w:t>合  计</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t>0.00</w:t>
            </w:r>
          </w:p>
        </w:tc>
      </w:tr>
    </w:tbl>
    <w:p>
      <w:pPr>
        <w:pStyle w:val="Heading2"/>
      </w:pPr>
      <w:r>
        <w:rPr>
          <w:rStyle w:val="first"/>
          <w:b/>
        </w:rPr>
        <w:t>（三十二）管理费用</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本期数</w:t>
            </w:r>
          </w:p>
        </w:tc>
        <w:tc>
          <w:tcPr>
            <w:tcW w:type="dxa" w:w="2769"/>
            <w:tcBorders>
              <w:top w:sz="12" w:val="single" w:space="0"/>
              <w:bottom w:sz="6" w:val="dotted" w:space="0"/>
            </w:tcBorders>
            <w:vAlign w:val="center"/>
          </w:tcPr>
          <w:p>
            <w:pPr>
              <w:spacing w:after="20" w:before="20"/>
              <w:jc w:val="center"/>
            </w:pPr>
            <w:r>
              <w:rPr>
                <w:rStyle w:val="tableCharacter"/>
              </w:rPr>
              <w:t>上年同期数</w:t>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12" w:val="single" w:space="0"/>
              <w:right w:sz="6" w:val="dotted" w:space="0"/>
            </w:tcBorders>
            <w:vAlign w:val="center"/>
          </w:tcPr>
          <w:p>
            <w:pPr>
              <w:spacing w:after="20" w:before="20"/>
              <w:jc w:val="center"/>
            </w:pPr>
            <w:r>
              <w:rPr>
                <w:rStyle w:val="tableCharacter"/>
              </w:rPr>
              <w:t>合  计</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t>0.00</w:t>
            </w:r>
          </w:p>
        </w:tc>
      </w:tr>
    </w:tbl>
    <w:p>
      <w:pPr>
        <w:pStyle w:val="Heading2"/>
      </w:pPr>
      <w:r>
        <w:rPr>
          <w:rStyle w:val="first"/>
          <w:b/>
        </w:rPr>
        <w:t>（三十三）财务费用</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本期数</w:t>
            </w:r>
          </w:p>
        </w:tc>
        <w:tc>
          <w:tcPr>
            <w:tcW w:type="dxa" w:w="2769"/>
            <w:tcBorders>
              <w:top w:sz="12" w:val="single" w:space="0"/>
              <w:bottom w:sz="6" w:val="dotted" w:space="0"/>
            </w:tcBorders>
            <w:vAlign w:val="center"/>
          </w:tcPr>
          <w:p>
            <w:pPr>
              <w:spacing w:after="20" w:before="20"/>
              <w:jc w:val="center"/>
            </w:pPr>
            <w:r>
              <w:rPr>
                <w:rStyle w:val="tableCharacter"/>
              </w:rPr>
              <w:t>上年同期数</w:t>
            </w:r>
          </w:p>
        </w:tc>
      </w:tr>
      <w:tr>
        <w:tc>
          <w:tcPr>
            <w:tcW w:type="dxa" w:w="2769"/>
            <w:tcBorders>
              <w:bottom w:sz="6" w:val="dotted" w:space="0"/>
              <w:right w:sz="6" w:val="dotted" w:space="0"/>
            </w:tcBorders>
            <w:vAlign w:val="center"/>
          </w:tcPr>
          <w:p>
            <w:pPr>
              <w:spacing w:after="20" w:before="20"/>
              <w:jc w:val="left"/>
            </w:pPr>
            <w:r>
              <w:rPr>
                <w:rStyle w:val="tableCharacter"/>
              </w:rPr>
              <w:t>利息支出</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减：资本化利息</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加：租赁负债利息支出</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利息费用小计</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t>0.00</w:t>
            </w:r>
          </w:p>
        </w:tc>
      </w:tr>
      <w:tr>
        <w:tc>
          <w:tcPr>
            <w:tcW w:type="dxa" w:w="2769"/>
            <w:tcBorders>
              <w:bottom w:sz="6" w:val="dotted" w:space="0"/>
              <w:right w:sz="6" w:val="dotted" w:space="0"/>
            </w:tcBorders>
            <w:vAlign w:val="center"/>
          </w:tcPr>
          <w:p>
            <w:pPr>
              <w:spacing w:after="20" w:before="20"/>
              <w:jc w:val="left"/>
            </w:pPr>
            <w:r>
              <w:rPr>
                <w:rStyle w:val="tableCharacter"/>
              </w:rPr>
              <w:t>折现息</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 xml:space="preserve">减：利息收入 </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汇兑(收益)/损失</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其他</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12" w:val="single" w:space="0"/>
              <w:right w:sz="6" w:val="dotted" w:space="0"/>
            </w:tcBorders>
            <w:vAlign w:val="center"/>
          </w:tcPr>
          <w:p>
            <w:pPr>
              <w:spacing w:after="20" w:before="20"/>
              <w:jc w:val="center"/>
            </w:pPr>
            <w:r>
              <w:rPr>
                <w:rStyle w:val="tableCharacter"/>
              </w:rPr>
              <w:t>合  计</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t>0.00</w:t>
            </w:r>
          </w:p>
        </w:tc>
      </w:tr>
    </w:tbl>
    <w:p>
      <w:pPr>
        <w:pStyle w:val="Heading2"/>
      </w:pPr>
      <w:r>
        <w:rPr>
          <w:rStyle w:val="first"/>
          <w:b/>
        </w:rPr>
        <w:t>（三十四）其他收益</w:t>
      </w:r>
    </w:p>
    <w:tbl>
      <w:tblPr>
        <w:tblW w:type="auto" w:w="0"/>
        <w:tblLayout w:type="autofit"/>
        <w:tblLook w:firstColumn="1" w:firstRow="1" w:lastColumn="0" w:lastRow="0" w:noHBand="0" w:noVBand="1" w:val="04A0"/>
      </w:tblPr>
      <w:tblGrid>
        <w:gridCol w:w="2076"/>
        <w:gridCol w:w="2076"/>
        <w:gridCol w:w="2076"/>
        <w:gridCol w:w="2076"/>
      </w:tblGrid>
      <w:tr>
        <w:tc>
          <w:tcPr>
            <w:tcW w:type="dxa" w:w="2076"/>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2076"/>
            <w:tcBorders>
              <w:top w:sz="12" w:val="single" w:space="0"/>
              <w:bottom w:sz="6" w:val="dotted" w:space="0"/>
              <w:right w:sz="6" w:val="dotted" w:space="0"/>
            </w:tcBorders>
            <w:vAlign w:val="center"/>
          </w:tcPr>
          <w:p>
            <w:pPr>
              <w:spacing w:after="20" w:before="20"/>
              <w:jc w:val="center"/>
            </w:pPr>
            <w:r>
              <w:rPr>
                <w:rStyle w:val="tableCharacter"/>
              </w:rPr>
              <w:t>本期数</w:t>
            </w:r>
          </w:p>
        </w:tc>
        <w:tc>
          <w:tcPr>
            <w:tcW w:type="dxa" w:w="2076"/>
            <w:tcBorders>
              <w:top w:sz="12" w:val="single" w:space="0"/>
              <w:bottom w:sz="6" w:val="dotted" w:space="0"/>
              <w:right w:sz="6" w:val="dotted" w:space="0"/>
            </w:tcBorders>
            <w:vAlign w:val="center"/>
          </w:tcPr>
          <w:p>
            <w:pPr>
              <w:spacing w:after="20" w:before="20"/>
              <w:jc w:val="center"/>
            </w:pPr>
            <w:r>
              <w:rPr>
                <w:rStyle w:val="tableCharacter"/>
              </w:rPr>
              <w:t>上年同期数</w:t>
            </w:r>
          </w:p>
        </w:tc>
        <w:tc>
          <w:tcPr>
            <w:tcW w:type="dxa" w:w="2076"/>
            <w:tcBorders>
              <w:top w:sz="12" w:val="single" w:space="0"/>
              <w:bottom w:sz="6" w:val="dotted" w:space="0"/>
            </w:tcBorders>
            <w:vAlign w:val="center"/>
          </w:tcPr>
          <w:p>
            <w:pPr>
              <w:spacing w:after="20" w:before="20"/>
              <w:jc w:val="center"/>
            </w:pPr>
            <w:r>
              <w:rPr>
                <w:rStyle w:val="tableCharacter"/>
              </w:rPr>
              <w:t>计入本期非经常性损益的金额</w:t>
            </w:r>
          </w:p>
        </w:tc>
      </w:tr>
      <w:tr>
        <w:tc>
          <w:tcPr>
            <w:tcW w:type="dxa" w:w="2076"/>
            <w:tcBorders>
              <w:bottom w:sz="6" w:val="dotted" w:space="0"/>
              <w:right w:sz="6" w:val="dotted" w:space="0"/>
            </w:tcBorders>
            <w:vAlign w:val="center"/>
          </w:tcPr>
          <w:p>
            <w:pPr>
              <w:spacing w:after="20" w:before="20"/>
              <w:jc w:val="left"/>
            </w:pPr>
            <w:r>
              <w:rPr>
                <w:rStyle w:val="tableCharacter"/>
              </w:rPr>
              <w:t>与资产相关的政府补助[注]</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与收益相关的政府补助[注]</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代扣个人所得税手续费返还</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12" w:val="single" w:space="0"/>
              <w:right w:sz="6" w:val="dotted" w:space="0"/>
            </w:tcBorders>
            <w:vAlign w:val="center"/>
          </w:tcPr>
          <w:p>
            <w:pPr>
              <w:spacing w:after="20" w:before="20"/>
              <w:jc w:val="center"/>
            </w:pPr>
            <w:r>
              <w:rPr>
                <w:rStyle w:val="tableCharacter"/>
              </w:rPr>
              <w:t>合  计</w:t>
            </w:r>
          </w:p>
        </w:tc>
        <w:tc>
          <w:tcPr>
            <w:tcW w:type="dxa" w:w="2076"/>
            <w:tcBorders>
              <w:bottom w:sz="12" w:val="single" w:space="0"/>
              <w:right w:sz="6" w:val="dotted" w:space="0"/>
            </w:tcBorders>
            <w:vAlign w:val="center"/>
          </w:tcPr>
          <w:p>
            <w:pPr>
              <w:spacing w:after="20" w:before="20"/>
              <w:jc w:val="right"/>
            </w:pPr>
            <w:r>
              <w:rPr>
                <w:rStyle w:val="tableCharacter"/>
              </w:rPr>
              <w:t>0.00</w:t>
            </w:r>
          </w:p>
        </w:tc>
        <w:tc>
          <w:tcPr>
            <w:tcW w:type="dxa" w:w="2076"/>
            <w:tcBorders>
              <w:bottom w:sz="12" w:val="single" w:space="0"/>
              <w:right w:sz="6" w:val="dotted" w:space="0"/>
            </w:tcBorders>
            <w:vAlign w:val="center"/>
          </w:tcPr>
          <w:p>
            <w:pPr>
              <w:spacing w:after="20" w:before="20"/>
              <w:jc w:val="right"/>
            </w:pPr>
            <w:r>
              <w:rPr>
                <w:rStyle w:val="tableCharacter"/>
              </w:rPr>
              <w:t>0.00</w:t>
            </w:r>
          </w:p>
        </w:tc>
        <w:tc>
          <w:tcPr>
            <w:tcW w:type="dxa" w:w="2076"/>
            <w:tcBorders>
              <w:bottom w:sz="12" w:val="single" w:space="0"/>
            </w:tcBorders>
            <w:vAlign w:val="center"/>
          </w:tcPr>
          <w:p>
            <w:pPr>
              <w:spacing w:after="20" w:before="20"/>
              <w:jc w:val="right"/>
            </w:pPr>
            <w:r>
              <w:rPr>
                <w:rStyle w:val="tableCharacter"/>
              </w:rPr>
            </w:r>
          </w:p>
        </w:tc>
      </w:tr>
    </w:tbl>
    <w:p>
      <w:pPr>
        <w:pStyle w:val="Heading2"/>
      </w:pPr>
      <w:r>
        <w:rPr>
          <w:rStyle w:val="first"/>
          <w:b/>
        </w:rPr>
        <w:t>（三十五）投资收益</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本期数</w:t>
            </w:r>
          </w:p>
        </w:tc>
        <w:tc>
          <w:tcPr>
            <w:tcW w:type="dxa" w:w="2769"/>
            <w:tcBorders>
              <w:top w:sz="12" w:val="single" w:space="0"/>
              <w:bottom w:sz="6" w:val="dotted" w:space="0"/>
            </w:tcBorders>
            <w:vAlign w:val="center"/>
          </w:tcPr>
          <w:p>
            <w:pPr>
              <w:spacing w:after="20" w:before="20"/>
              <w:jc w:val="center"/>
            </w:pPr>
            <w:r>
              <w:rPr>
                <w:rStyle w:val="tableCharacter"/>
              </w:rPr>
              <w:t>上年同期数</w:t>
            </w:r>
          </w:p>
        </w:tc>
      </w:tr>
      <w:tr>
        <w:tc>
          <w:tcPr>
            <w:tcW w:type="dxa" w:w="2769"/>
            <w:tcBorders>
              <w:bottom w:sz="6" w:val="dotted" w:space="0"/>
              <w:right w:sz="6" w:val="dotted" w:space="0"/>
            </w:tcBorders>
            <w:vAlign w:val="center"/>
          </w:tcPr>
          <w:p>
            <w:pPr>
              <w:spacing w:after="20" w:before="20"/>
              <w:jc w:val="left"/>
            </w:pPr>
            <w:r>
              <w:rPr>
                <w:rStyle w:val="tableCharacter"/>
              </w:rPr>
              <w:t>权益法核算的长期股权投资收益</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处置长期股权投资产生的投资收益</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可供出售金融资产在持有期间的投资收益</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处置可供出售金融资产取得的投资收益</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12" w:val="single" w:space="0"/>
              <w:right w:sz="6" w:val="dotted" w:space="0"/>
            </w:tcBorders>
            <w:vAlign w:val="center"/>
          </w:tcPr>
          <w:p>
            <w:pPr>
              <w:spacing w:after="20" w:before="20"/>
              <w:jc w:val="center"/>
            </w:pPr>
            <w:r>
              <w:rPr>
                <w:rStyle w:val="tableCharacter"/>
              </w:rPr>
              <w:t xml:space="preserve">  合  计</w:t>
            </w:r>
          </w:p>
        </w:tc>
        <w:tc>
          <w:tcPr>
            <w:tcW w:type="dxa" w:w="2769"/>
            <w:tcBorders>
              <w:bottom w:sz="12" w:val="single" w:space="0"/>
              <w:right w:sz="6" w:val="dotted" w:space="0"/>
            </w:tcBorders>
            <w:vAlign w:val="center"/>
          </w:tcPr>
          <w:p>
            <w:pPr>
              <w:spacing w:after="20" w:before="20"/>
              <w:jc w:val="right"/>
            </w:pPr>
            <w:r>
              <w:rPr>
                <w:rStyle w:val="tableCharacter"/>
              </w:rPr>
            </w:r>
          </w:p>
        </w:tc>
        <w:tc>
          <w:tcPr>
            <w:tcW w:type="dxa" w:w="2769"/>
            <w:tcBorders>
              <w:bottom w:sz="12" w:val="single" w:space="0"/>
            </w:tcBorders>
            <w:vAlign w:val="center"/>
          </w:tcPr>
          <w:p>
            <w:pPr>
              <w:spacing w:after="20" w:before="20"/>
              <w:jc w:val="right"/>
            </w:pPr>
            <w:r>
              <w:rPr>
                <w:rStyle w:val="tableCharacter"/>
              </w:rPr>
            </w:r>
          </w:p>
        </w:tc>
      </w:tr>
    </w:tbl>
    <w:p>
      <w:pPr>
        <w:pStyle w:val="Heading2"/>
      </w:pPr>
      <w:r>
        <w:rPr>
          <w:rStyle w:val="first"/>
          <w:b/>
        </w:rPr>
        <w:t>（三十六）资产减值损失</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本期数</w:t>
            </w:r>
          </w:p>
        </w:tc>
        <w:tc>
          <w:tcPr>
            <w:tcW w:type="dxa" w:w="2769"/>
            <w:tcBorders>
              <w:top w:sz="12" w:val="single" w:space="0"/>
              <w:bottom w:sz="6" w:val="dotted" w:space="0"/>
            </w:tcBorders>
            <w:vAlign w:val="center"/>
          </w:tcPr>
          <w:p>
            <w:pPr>
              <w:spacing w:after="20" w:before="20"/>
              <w:jc w:val="center"/>
            </w:pPr>
            <w:r>
              <w:rPr>
                <w:rStyle w:val="tableCharacter"/>
              </w:rPr>
              <w:t>上年同期数</w:t>
            </w:r>
          </w:p>
        </w:tc>
      </w:tr>
      <w:tr>
        <w:tc>
          <w:tcPr>
            <w:tcW w:type="dxa" w:w="2769"/>
            <w:tcBorders>
              <w:bottom w:sz="6" w:val="dotted" w:space="0"/>
              <w:right w:sz="6" w:val="dotted" w:space="0"/>
            </w:tcBorders>
            <w:vAlign w:val="center"/>
          </w:tcPr>
          <w:p>
            <w:pPr>
              <w:spacing w:after="20" w:before="20"/>
              <w:jc w:val="left"/>
            </w:pPr>
            <w:r>
              <w:rPr>
                <w:rStyle w:val="tableCharacter"/>
              </w:rPr>
              <w:t>坏账损失</w:t>
            </w:r>
          </w:p>
        </w:tc>
        <w:tc>
          <w:tcPr>
            <w:tcW w:type="dxa" w:w="2769"/>
            <w:tcBorders>
              <w:bottom w:sz="6" w:val="dotted" w:space="0"/>
              <w:right w:sz="6" w:val="dotted" w:space="0"/>
            </w:tcBorders>
            <w:vAlign w:val="center"/>
          </w:tcPr>
          <w:p>
            <w:pPr>
              <w:spacing w:after="20" w:before="20"/>
              <w:jc w:val="right"/>
            </w:pPr>
            <w:r>
              <w:rPr>
                <w:rStyle w:val="tableCharacter"/>
              </w:rPr>
              <w:t>——</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存货跌价损失</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可供出售金融资产减值损失</w:t>
            </w:r>
          </w:p>
        </w:tc>
        <w:tc>
          <w:tcPr>
            <w:tcW w:type="dxa" w:w="2769"/>
            <w:tcBorders>
              <w:bottom w:sz="6" w:val="dotted" w:space="0"/>
              <w:right w:sz="6" w:val="dotted" w:space="0"/>
            </w:tcBorders>
            <w:vAlign w:val="center"/>
          </w:tcPr>
          <w:p>
            <w:pPr>
              <w:spacing w:after="20" w:before="20"/>
              <w:jc w:val="right"/>
            </w:pPr>
            <w:r>
              <w:rPr>
                <w:rStyle w:val="tableCharacter"/>
              </w:rPr>
              <w:t>——</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持有至到期投资减值损失</w:t>
            </w:r>
          </w:p>
        </w:tc>
        <w:tc>
          <w:tcPr>
            <w:tcW w:type="dxa" w:w="2769"/>
            <w:tcBorders>
              <w:bottom w:sz="6" w:val="dotted" w:space="0"/>
              <w:right w:sz="6" w:val="dotted" w:space="0"/>
            </w:tcBorders>
            <w:vAlign w:val="center"/>
          </w:tcPr>
          <w:p>
            <w:pPr>
              <w:spacing w:after="20" w:before="20"/>
              <w:jc w:val="right"/>
            </w:pPr>
            <w:r>
              <w:rPr>
                <w:rStyle w:val="tableCharacter"/>
              </w:rPr>
              <w:t>——</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长期股权投资减值损失</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投资性房地产减值损失</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固定资产减值损失</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工程物资减值损失</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在建工程减值损失</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生产性生物资产减值损失</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油气资产减值损失</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无形资产减值损失</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商誉减值损失</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持有待售资产减值损失</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12" w:val="single" w:space="0"/>
              <w:right w:sz="6" w:val="dotted" w:space="0"/>
            </w:tcBorders>
            <w:vAlign w:val="center"/>
          </w:tcPr>
          <w:p>
            <w:pPr>
              <w:spacing w:after="20" w:before="20"/>
              <w:jc w:val="center"/>
            </w:pPr>
            <w:r>
              <w:rPr>
                <w:rStyle w:val="tableCharacter"/>
              </w:rPr>
              <w:t>合  计</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t>0.00</w:t>
            </w:r>
          </w:p>
        </w:tc>
      </w:tr>
    </w:tbl>
    <w:p>
      <w:pPr>
        <w:pStyle w:val="Heading2"/>
      </w:pPr>
      <w:r>
        <w:rPr>
          <w:rStyle w:val="first"/>
          <w:b/>
        </w:rPr>
        <w:t>（三十七）资产处置收益</w:t>
      </w:r>
    </w:p>
    <w:tbl>
      <w:tblPr>
        <w:tblW w:type="auto" w:w="0"/>
        <w:tblLayout w:type="autofit"/>
        <w:tblLook w:firstColumn="1" w:firstRow="1" w:lastColumn="0" w:lastRow="0" w:noHBand="0" w:noVBand="1" w:val="04A0"/>
      </w:tblPr>
      <w:tblGrid>
        <w:gridCol w:w="2076"/>
        <w:gridCol w:w="2076"/>
        <w:gridCol w:w="2076"/>
        <w:gridCol w:w="2076"/>
      </w:tblGrid>
      <w:tr>
        <w:tc>
          <w:tcPr>
            <w:tcW w:type="dxa" w:w="2076"/>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2076"/>
            <w:tcBorders>
              <w:top w:sz="12" w:val="single" w:space="0"/>
              <w:bottom w:sz="6" w:val="dotted" w:space="0"/>
              <w:right w:sz="6" w:val="dotted" w:space="0"/>
            </w:tcBorders>
            <w:vAlign w:val="center"/>
          </w:tcPr>
          <w:p>
            <w:pPr>
              <w:spacing w:after="20" w:before="20"/>
              <w:jc w:val="center"/>
            </w:pPr>
            <w:r>
              <w:rPr>
                <w:rStyle w:val="tableCharacter"/>
              </w:rPr>
              <w:t>本期数</w:t>
            </w:r>
          </w:p>
        </w:tc>
        <w:tc>
          <w:tcPr>
            <w:tcW w:type="dxa" w:w="2076"/>
            <w:tcBorders>
              <w:top w:sz="12" w:val="single" w:space="0"/>
              <w:bottom w:sz="6" w:val="dotted" w:space="0"/>
              <w:right w:sz="6" w:val="dotted" w:space="0"/>
            </w:tcBorders>
            <w:vAlign w:val="center"/>
          </w:tcPr>
          <w:p>
            <w:pPr>
              <w:spacing w:after="20" w:before="20"/>
              <w:jc w:val="center"/>
            </w:pPr>
            <w:r>
              <w:rPr>
                <w:rStyle w:val="tableCharacter"/>
              </w:rPr>
              <w:t>上年同期数</w:t>
            </w:r>
          </w:p>
        </w:tc>
        <w:tc>
          <w:tcPr>
            <w:tcW w:type="dxa" w:w="2076"/>
            <w:tcBorders>
              <w:top w:sz="12" w:val="single" w:space="0"/>
              <w:bottom w:sz="6" w:val="dotted" w:space="0"/>
            </w:tcBorders>
            <w:vAlign w:val="center"/>
          </w:tcPr>
          <w:p>
            <w:pPr>
              <w:spacing w:after="20" w:before="20"/>
              <w:jc w:val="center"/>
            </w:pPr>
            <w:r>
              <w:rPr>
                <w:rStyle w:val="tableCharacter"/>
              </w:rPr>
              <w:t>计入本期非经常性损益的金额</w:t>
            </w:r>
          </w:p>
        </w:tc>
      </w:tr>
      <w:tr>
        <w:tc>
          <w:tcPr>
            <w:tcW w:type="dxa" w:w="2076"/>
            <w:tcBorders>
              <w:bottom w:sz="6" w:val="dotted" w:space="0"/>
              <w:right w:sz="6" w:val="dotted" w:space="0"/>
            </w:tcBorders>
            <w:vAlign w:val="center"/>
          </w:tcPr>
          <w:p>
            <w:pPr>
              <w:spacing w:after="20" w:before="20"/>
              <w:jc w:val="left"/>
            </w:pPr>
            <w:r>
              <w:rPr>
                <w:rStyle w:val="tableCharacter"/>
              </w:rPr>
              <w:t>固定资产处置收益</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无形资产处置收益</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在建工程处置收益</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生产性生物资产处置收益</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持有待售资产处置收益</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12" w:val="single" w:space="0"/>
              <w:right w:sz="6" w:val="dotted" w:space="0"/>
            </w:tcBorders>
            <w:vAlign w:val="center"/>
          </w:tcPr>
          <w:p>
            <w:pPr>
              <w:spacing w:after="20" w:before="20"/>
              <w:jc w:val="center"/>
            </w:pPr>
            <w:r>
              <w:rPr>
                <w:rStyle w:val="tableCharacter"/>
              </w:rPr>
              <w:t>合  计</w:t>
            </w:r>
          </w:p>
        </w:tc>
        <w:tc>
          <w:tcPr>
            <w:tcW w:type="dxa" w:w="2076"/>
            <w:tcBorders>
              <w:bottom w:sz="12" w:val="single" w:space="0"/>
              <w:right w:sz="6" w:val="dotted" w:space="0"/>
            </w:tcBorders>
            <w:vAlign w:val="center"/>
          </w:tcPr>
          <w:p>
            <w:pPr>
              <w:spacing w:after="20" w:before="20"/>
              <w:jc w:val="right"/>
            </w:pPr>
            <w:r>
              <w:rPr>
                <w:rStyle w:val="tableCharacter"/>
              </w:rPr>
              <w:t>0.00</w:t>
            </w:r>
          </w:p>
        </w:tc>
        <w:tc>
          <w:tcPr>
            <w:tcW w:type="dxa" w:w="2076"/>
            <w:tcBorders>
              <w:bottom w:sz="12" w:val="single" w:space="0"/>
              <w:right w:sz="6" w:val="dotted" w:space="0"/>
            </w:tcBorders>
            <w:vAlign w:val="center"/>
          </w:tcPr>
          <w:p>
            <w:pPr>
              <w:spacing w:after="20" w:before="20"/>
              <w:jc w:val="right"/>
            </w:pPr>
            <w:r>
              <w:rPr>
                <w:rStyle w:val="tableCharacter"/>
              </w:rPr>
              <w:t>0.00</w:t>
            </w:r>
          </w:p>
        </w:tc>
        <w:tc>
          <w:tcPr>
            <w:tcW w:type="dxa" w:w="2076"/>
            <w:tcBorders>
              <w:bottom w:sz="12" w:val="single" w:space="0"/>
            </w:tcBorders>
            <w:vAlign w:val="center"/>
          </w:tcPr>
          <w:p>
            <w:pPr>
              <w:spacing w:after="20" w:before="20"/>
              <w:jc w:val="right"/>
            </w:pPr>
            <w:r>
              <w:rPr>
                <w:rStyle w:val="tableCharacter"/>
              </w:rPr>
              <w:t>0.00</w:t>
            </w:r>
          </w:p>
        </w:tc>
      </w:tr>
    </w:tbl>
    <w:p>
      <w:pPr>
        <w:pStyle w:val="Heading2"/>
      </w:pPr>
      <w:r>
        <w:rPr>
          <w:rStyle w:val="first"/>
          <w:b/>
        </w:rPr>
        <w:t>（三十八）营业外收入</w:t>
      </w:r>
    </w:p>
    <w:tbl>
      <w:tblPr>
        <w:tblW w:type="auto" w:w="0"/>
        <w:tblLayout w:type="autofit"/>
        <w:tblLook w:firstColumn="1" w:firstRow="1" w:lastColumn="0" w:lastRow="0" w:noHBand="0" w:noVBand="1" w:val="04A0"/>
      </w:tblPr>
      <w:tblGrid>
        <w:gridCol w:w="2076"/>
        <w:gridCol w:w="2076"/>
        <w:gridCol w:w="2076"/>
        <w:gridCol w:w="2076"/>
      </w:tblGrid>
      <w:tr>
        <w:tc>
          <w:tcPr>
            <w:tcW w:type="dxa" w:w="2076"/>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2076"/>
            <w:tcBorders>
              <w:top w:sz="12" w:val="single" w:space="0"/>
              <w:bottom w:sz="6" w:val="dotted" w:space="0"/>
              <w:right w:sz="6" w:val="dotted" w:space="0"/>
            </w:tcBorders>
            <w:vAlign w:val="center"/>
          </w:tcPr>
          <w:p>
            <w:pPr>
              <w:spacing w:after="20" w:before="20"/>
              <w:jc w:val="center"/>
            </w:pPr>
            <w:r>
              <w:rPr>
                <w:rStyle w:val="tableCharacter"/>
              </w:rPr>
              <w:t>本期数</w:t>
            </w:r>
          </w:p>
        </w:tc>
        <w:tc>
          <w:tcPr>
            <w:tcW w:type="dxa" w:w="2076"/>
            <w:tcBorders>
              <w:top w:sz="12" w:val="single" w:space="0"/>
              <w:bottom w:sz="6" w:val="dotted" w:space="0"/>
              <w:right w:sz="6" w:val="dotted" w:space="0"/>
            </w:tcBorders>
            <w:vAlign w:val="center"/>
          </w:tcPr>
          <w:p>
            <w:pPr>
              <w:spacing w:after="20" w:before="20"/>
              <w:jc w:val="center"/>
            </w:pPr>
            <w:r>
              <w:rPr>
                <w:rStyle w:val="tableCharacter"/>
              </w:rPr>
              <w:t>上年同期数</w:t>
            </w:r>
          </w:p>
        </w:tc>
        <w:tc>
          <w:tcPr>
            <w:tcW w:type="dxa" w:w="2076"/>
            <w:tcBorders>
              <w:top w:sz="12" w:val="single" w:space="0"/>
              <w:bottom w:sz="6" w:val="dotted" w:space="0"/>
            </w:tcBorders>
            <w:vAlign w:val="center"/>
          </w:tcPr>
          <w:p>
            <w:pPr>
              <w:spacing w:after="20" w:before="20"/>
              <w:jc w:val="center"/>
            </w:pPr>
            <w:r>
              <w:rPr>
                <w:rStyle w:val="tableCharacter"/>
              </w:rPr>
              <w:t>计入本期非经常性损益的金额</w:t>
            </w:r>
          </w:p>
        </w:tc>
      </w:tr>
      <w:tr>
        <w:tc>
          <w:tcPr>
            <w:tcW w:type="dxa" w:w="2076"/>
            <w:tcBorders>
              <w:bottom w:sz="6" w:val="dotted" w:space="0"/>
              <w:right w:sz="6" w:val="dotted" w:space="0"/>
            </w:tcBorders>
            <w:vAlign w:val="center"/>
          </w:tcPr>
          <w:p>
            <w:pPr>
              <w:spacing w:after="20" w:before="20"/>
              <w:jc w:val="left"/>
            </w:pPr>
            <w:r>
              <w:rPr>
                <w:rStyle w:val="tableCharacter"/>
              </w:rPr>
              <w:t>非流动资产毁损报废利得</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与企业日常活动无关的政府补助</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接受捐赠</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违约金收入</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12" w:val="single" w:space="0"/>
              <w:right w:sz="6" w:val="dotted" w:space="0"/>
            </w:tcBorders>
            <w:vAlign w:val="center"/>
          </w:tcPr>
          <w:p>
            <w:pPr>
              <w:spacing w:after="20" w:before="20"/>
              <w:jc w:val="center"/>
            </w:pPr>
            <w:r>
              <w:rPr>
                <w:rStyle w:val="tableCharacter"/>
              </w:rPr>
              <w:t>合  计</w:t>
            </w:r>
          </w:p>
        </w:tc>
        <w:tc>
          <w:tcPr>
            <w:tcW w:type="dxa" w:w="2076"/>
            <w:tcBorders>
              <w:bottom w:sz="12" w:val="single" w:space="0"/>
              <w:right w:sz="6" w:val="dotted" w:space="0"/>
            </w:tcBorders>
            <w:vAlign w:val="center"/>
          </w:tcPr>
          <w:p>
            <w:pPr>
              <w:spacing w:after="20" w:before="20"/>
              <w:jc w:val="right"/>
            </w:pPr>
            <w:r>
              <w:rPr>
                <w:rStyle w:val="tableCharacter"/>
              </w:rPr>
              <w:t>0.00</w:t>
            </w:r>
          </w:p>
        </w:tc>
        <w:tc>
          <w:tcPr>
            <w:tcW w:type="dxa" w:w="2076"/>
            <w:tcBorders>
              <w:bottom w:sz="12" w:val="single" w:space="0"/>
              <w:right w:sz="6" w:val="dotted" w:space="0"/>
            </w:tcBorders>
            <w:vAlign w:val="center"/>
          </w:tcPr>
          <w:p>
            <w:pPr>
              <w:spacing w:after="20" w:before="20"/>
              <w:jc w:val="right"/>
            </w:pPr>
            <w:r>
              <w:rPr>
                <w:rStyle w:val="tableCharacter"/>
              </w:rPr>
              <w:t>0.00</w:t>
            </w:r>
          </w:p>
        </w:tc>
        <w:tc>
          <w:tcPr>
            <w:tcW w:type="dxa" w:w="2076"/>
            <w:tcBorders>
              <w:bottom w:sz="12" w:val="single" w:space="0"/>
            </w:tcBorders>
            <w:vAlign w:val="center"/>
          </w:tcPr>
          <w:p>
            <w:pPr>
              <w:spacing w:after="20" w:before="20"/>
              <w:jc w:val="right"/>
            </w:pPr>
            <w:r>
              <w:rPr>
                <w:rStyle w:val="tableCharacter"/>
              </w:rPr>
              <w:t>0.00</w:t>
            </w:r>
          </w:p>
        </w:tc>
      </w:tr>
    </w:tbl>
    <w:p>
      <w:pPr>
        <w:pStyle w:val="Heading2"/>
      </w:pPr>
      <w:r>
        <w:rPr>
          <w:rStyle w:val="first"/>
          <w:b/>
        </w:rPr>
        <w:t>（三十九）营业外支出</w:t>
      </w:r>
    </w:p>
    <w:tbl>
      <w:tblPr>
        <w:tblW w:type="auto" w:w="0"/>
        <w:tblLayout w:type="autofit"/>
        <w:tblLook w:firstColumn="1" w:firstRow="1" w:lastColumn="0" w:lastRow="0" w:noHBand="0" w:noVBand="1" w:val="04A0"/>
      </w:tblPr>
      <w:tblGrid>
        <w:gridCol w:w="2076"/>
        <w:gridCol w:w="2076"/>
        <w:gridCol w:w="2076"/>
        <w:gridCol w:w="2076"/>
      </w:tblGrid>
      <w:tr>
        <w:tc>
          <w:tcPr>
            <w:tcW w:type="dxa" w:w="2076"/>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2076"/>
            <w:tcBorders>
              <w:top w:sz="12" w:val="single" w:space="0"/>
              <w:bottom w:sz="6" w:val="dotted" w:space="0"/>
              <w:right w:sz="6" w:val="dotted" w:space="0"/>
            </w:tcBorders>
            <w:vAlign w:val="center"/>
          </w:tcPr>
          <w:p>
            <w:pPr>
              <w:spacing w:after="20" w:before="20"/>
              <w:jc w:val="center"/>
            </w:pPr>
            <w:r>
              <w:rPr>
                <w:rStyle w:val="tableCharacter"/>
              </w:rPr>
              <w:t>本期数</w:t>
            </w:r>
          </w:p>
        </w:tc>
        <w:tc>
          <w:tcPr>
            <w:tcW w:type="dxa" w:w="2076"/>
            <w:tcBorders>
              <w:top w:sz="12" w:val="single" w:space="0"/>
              <w:bottom w:sz="6" w:val="dotted" w:space="0"/>
              <w:right w:sz="6" w:val="dotted" w:space="0"/>
            </w:tcBorders>
            <w:vAlign w:val="center"/>
          </w:tcPr>
          <w:p>
            <w:pPr>
              <w:spacing w:after="20" w:before="20"/>
              <w:jc w:val="center"/>
            </w:pPr>
            <w:r>
              <w:rPr>
                <w:rStyle w:val="tableCharacter"/>
              </w:rPr>
              <w:t>上年同期数</w:t>
            </w:r>
          </w:p>
        </w:tc>
        <w:tc>
          <w:tcPr>
            <w:tcW w:type="dxa" w:w="2076"/>
            <w:tcBorders>
              <w:top w:sz="12" w:val="single" w:space="0"/>
              <w:bottom w:sz="6" w:val="dotted" w:space="0"/>
            </w:tcBorders>
            <w:vAlign w:val="center"/>
          </w:tcPr>
          <w:p>
            <w:pPr>
              <w:spacing w:after="20" w:before="20"/>
              <w:jc w:val="center"/>
            </w:pPr>
            <w:r>
              <w:rPr>
                <w:rStyle w:val="tableCharacter"/>
              </w:rPr>
              <w:t>计入本期非经常性     损益的金额</w:t>
            </w:r>
          </w:p>
        </w:tc>
      </w:tr>
      <w:tr>
        <w:tc>
          <w:tcPr>
            <w:tcW w:type="dxa" w:w="2076"/>
            <w:tcBorders>
              <w:bottom w:sz="6" w:val="dotted" w:space="0"/>
              <w:right w:sz="6" w:val="dotted" w:space="0"/>
            </w:tcBorders>
            <w:vAlign w:val="center"/>
          </w:tcPr>
          <w:p>
            <w:pPr>
              <w:spacing w:after="20" w:before="20"/>
              <w:jc w:val="left"/>
            </w:pPr>
            <w:r>
              <w:rPr>
                <w:rStyle w:val="tableCharacter"/>
              </w:rPr>
              <w:t>对外捐赠支出</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非流动资产毁损报废损失</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罚款及滞纳金支出</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12" w:val="single" w:space="0"/>
              <w:right w:sz="6" w:val="dotted" w:space="0"/>
            </w:tcBorders>
            <w:vAlign w:val="center"/>
          </w:tcPr>
          <w:p>
            <w:pPr>
              <w:spacing w:after="20" w:before="20"/>
              <w:jc w:val="center"/>
            </w:pPr>
            <w:r>
              <w:rPr>
                <w:rStyle w:val="tableCharacter"/>
              </w:rPr>
              <w:t>合  计</w:t>
            </w:r>
          </w:p>
        </w:tc>
        <w:tc>
          <w:tcPr>
            <w:tcW w:type="dxa" w:w="2076"/>
            <w:tcBorders>
              <w:bottom w:sz="12" w:val="single" w:space="0"/>
              <w:right w:sz="6" w:val="dotted" w:space="0"/>
            </w:tcBorders>
            <w:vAlign w:val="center"/>
          </w:tcPr>
          <w:p>
            <w:pPr>
              <w:spacing w:after="20" w:before="20"/>
              <w:jc w:val="right"/>
            </w:pPr>
            <w:r>
              <w:rPr>
                <w:rStyle w:val="tableCharacter"/>
              </w:rPr>
              <w:t>0.00</w:t>
            </w:r>
          </w:p>
        </w:tc>
        <w:tc>
          <w:tcPr>
            <w:tcW w:type="dxa" w:w="2076"/>
            <w:tcBorders>
              <w:bottom w:sz="12" w:val="single" w:space="0"/>
              <w:right w:sz="6" w:val="dotted" w:space="0"/>
            </w:tcBorders>
            <w:vAlign w:val="center"/>
          </w:tcPr>
          <w:p>
            <w:pPr>
              <w:spacing w:after="20" w:before="20"/>
              <w:jc w:val="right"/>
            </w:pPr>
            <w:r>
              <w:rPr>
                <w:rStyle w:val="tableCharacter"/>
              </w:rPr>
              <w:t>0.00</w:t>
            </w:r>
          </w:p>
        </w:tc>
        <w:tc>
          <w:tcPr>
            <w:tcW w:type="dxa" w:w="2076"/>
            <w:tcBorders>
              <w:bottom w:sz="12" w:val="single" w:space="0"/>
            </w:tcBorders>
            <w:vAlign w:val="center"/>
          </w:tcPr>
          <w:p>
            <w:pPr>
              <w:spacing w:after="20" w:before="20"/>
              <w:jc w:val="right"/>
            </w:pPr>
            <w:r>
              <w:rPr>
                <w:rStyle w:val="tableCharacter"/>
              </w:rPr>
              <w:t>0.00</w:t>
            </w:r>
          </w:p>
        </w:tc>
      </w:tr>
    </w:tbl>
    <w:p>
      <w:pPr>
        <w:pStyle w:val="Heading2"/>
      </w:pPr>
      <w:r>
        <w:rPr>
          <w:rStyle w:val="first"/>
          <w:b/>
        </w:rPr>
        <w:t>（四十）所得税费用</w:t>
      </w:r>
    </w:p>
    <w:p>
      <w:pPr>
        <w:pStyle w:val="paragraph"/>
      </w:pPr>
      <w:r>
        <w:rPr>
          <w:rStyle w:val="zero"/>
        </w:rPr>
        <w:t>1、明细情况</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本期数</w:t>
            </w:r>
          </w:p>
        </w:tc>
        <w:tc>
          <w:tcPr>
            <w:tcW w:type="dxa" w:w="2769"/>
            <w:tcBorders>
              <w:top w:sz="12" w:val="single" w:space="0"/>
              <w:bottom w:sz="6" w:val="dotted" w:space="0"/>
            </w:tcBorders>
            <w:vAlign w:val="center"/>
          </w:tcPr>
          <w:p>
            <w:pPr>
              <w:spacing w:after="20" w:before="20"/>
              <w:jc w:val="center"/>
            </w:pPr>
            <w:r>
              <w:rPr>
                <w:rStyle w:val="tableCharacter"/>
              </w:rPr>
              <w:t>上年同期数</w:t>
            </w:r>
          </w:p>
        </w:tc>
      </w:tr>
      <w:tr>
        <w:tc>
          <w:tcPr>
            <w:tcW w:type="dxa" w:w="2769"/>
            <w:tcBorders>
              <w:bottom w:sz="6" w:val="dotted" w:space="0"/>
              <w:right w:sz="6" w:val="dotted" w:space="0"/>
            </w:tcBorders>
            <w:vAlign w:val="center"/>
          </w:tcPr>
          <w:p>
            <w:pPr>
              <w:spacing w:after="20" w:before="20"/>
              <w:jc w:val="left"/>
            </w:pPr>
            <w:r>
              <w:rPr>
                <w:rStyle w:val="tableCharacter"/>
              </w:rPr>
              <w:t>当期所得税费用</w:t>
            </w:r>
          </w:p>
        </w:tc>
        <w:tc>
          <w:tcPr>
            <w:tcW w:type="dxa" w:w="2769"/>
            <w:tcBorders>
              <w:bottom w:sz="6" w:val="dotted" w:space="0"/>
              <w:right w:sz="6" w:val="dotted" w:space="0"/>
            </w:tcBorders>
            <w:vAlign w:val="center"/>
          </w:tcPr>
          <w:p>
            <w:pPr>
              <w:spacing w:after="20" w:before="20"/>
              <w:jc w:val="right"/>
            </w:pPr>
            <w:r>
              <w:rPr>
                <w:rStyle w:val="tableCharacter"/>
              </w:rPr>
              <w:t>78,686,677.81</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递延所得税费用</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其他</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12" w:val="single" w:space="0"/>
              <w:right w:sz="6" w:val="dotted" w:space="0"/>
            </w:tcBorders>
            <w:vAlign w:val="center"/>
          </w:tcPr>
          <w:p>
            <w:pPr>
              <w:spacing w:after="20" w:before="20"/>
              <w:jc w:val="center"/>
            </w:pPr>
            <w:r>
              <w:rPr>
                <w:rStyle w:val="tableCharacter"/>
              </w:rPr>
              <w:t>合  计</w:t>
            </w:r>
          </w:p>
        </w:tc>
        <w:tc>
          <w:tcPr>
            <w:tcW w:type="dxa" w:w="2769"/>
            <w:tcBorders>
              <w:bottom w:sz="12" w:val="single" w:space="0"/>
              <w:right w:sz="6" w:val="dotted" w:space="0"/>
            </w:tcBorders>
            <w:vAlign w:val="center"/>
          </w:tcPr>
          <w:p>
            <w:pPr>
              <w:spacing w:after="20" w:before="20"/>
              <w:jc w:val="right"/>
            </w:pPr>
            <w:r>
              <w:rPr>
                <w:rStyle w:val="tableCharacter"/>
              </w:rPr>
              <w:t>78,686,677.81</w:t>
            </w:r>
          </w:p>
        </w:tc>
        <w:tc>
          <w:tcPr>
            <w:tcW w:type="dxa" w:w="2769"/>
            <w:tcBorders>
              <w:bottom w:sz="12" w:val="single" w:space="0"/>
            </w:tcBorders>
            <w:vAlign w:val="center"/>
          </w:tcPr>
          <w:p>
            <w:pPr>
              <w:spacing w:after="20" w:before="20"/>
              <w:jc w:val="right"/>
            </w:pPr>
            <w:r>
              <w:rPr>
                <w:rStyle w:val="tableCharacter"/>
              </w:rPr>
              <w:t>0.00</w:t>
            </w:r>
          </w:p>
        </w:tc>
      </w:tr>
    </w:tbl>
    <w:p>
      <w:pPr>
        <w:pStyle w:val="paragraph"/>
      </w:pPr>
      <w:r>
        <w:rPr>
          <w:rStyle w:val="zero"/>
        </w:rPr>
        <w:t>2、会计利润与所得税费用调整过程</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本期数</w:t>
            </w:r>
          </w:p>
        </w:tc>
        <w:tc>
          <w:tcPr>
            <w:tcW w:type="dxa" w:w="2769"/>
            <w:tcBorders>
              <w:top w:sz="12" w:val="single" w:space="0"/>
              <w:bottom w:sz="6" w:val="dotted" w:space="0"/>
            </w:tcBorders>
            <w:vAlign w:val="center"/>
          </w:tcPr>
          <w:p>
            <w:pPr>
              <w:spacing w:after="20" w:before="20"/>
              <w:jc w:val="center"/>
            </w:pPr>
            <w:r>
              <w:rPr>
                <w:rStyle w:val="tableCharacter"/>
              </w:rPr>
              <w:t>上年同期数</w:t>
            </w:r>
          </w:p>
        </w:tc>
      </w:tr>
      <w:tr>
        <w:tc>
          <w:tcPr>
            <w:tcW w:type="dxa" w:w="2769"/>
            <w:tcBorders>
              <w:bottom w:sz="6" w:val="dotted" w:space="0"/>
              <w:right w:sz="6" w:val="dotted" w:space="0"/>
            </w:tcBorders>
            <w:vAlign w:val="center"/>
          </w:tcPr>
          <w:p>
            <w:pPr>
              <w:spacing w:after="20" w:before="20"/>
              <w:jc w:val="left"/>
            </w:pPr>
            <w:r>
              <w:rPr>
                <w:rStyle w:val="tableCharacter"/>
              </w:rPr>
              <w:t>利润总额</w:t>
            </w:r>
          </w:p>
        </w:tc>
        <w:tc>
          <w:tcPr>
            <w:tcW w:type="dxa" w:w="2769"/>
            <w:tcBorders>
              <w:bottom w:sz="6" w:val="dotted" w:space="0"/>
              <w:right w:sz="6" w:val="dotted" w:space="0"/>
            </w:tcBorders>
            <w:vAlign w:val="center"/>
          </w:tcPr>
          <w:p>
            <w:pPr>
              <w:spacing w:after="20" w:before="20"/>
              <w:jc w:val="right"/>
            </w:pPr>
            <w:r>
              <w:rPr>
                <w:rStyle w:val="tableCharacter"/>
              </w:rPr>
              <w:t>294,701,643.11</w:t>
            </w:r>
          </w:p>
        </w:tc>
        <w:tc>
          <w:tcPr>
            <w:tcW w:type="dxa" w:w="2769"/>
            <w:tcBorders>
              <w:bottom w:sz="6" w:val="dotted" w:space="0"/>
            </w:tcBorders>
            <w:vAlign w:val="center"/>
          </w:tcPr>
          <w:p>
            <w:pPr>
              <w:spacing w:after="20" w:before="20"/>
              <w:jc w:val="right"/>
            </w:pPr>
            <w:r>
              <w:rPr>
                <w:rStyle w:val="tableCharacter"/>
              </w:rPr>
              <w:t>294,701,643.11</w:t>
            </w:r>
          </w:p>
        </w:tc>
      </w:tr>
      <w:tr>
        <w:tc>
          <w:tcPr>
            <w:tcW w:type="dxa" w:w="2769"/>
            <w:tcBorders>
              <w:bottom w:sz="6" w:val="dotted" w:space="0"/>
              <w:right w:sz="6" w:val="dotted" w:space="0"/>
            </w:tcBorders>
            <w:vAlign w:val="center"/>
          </w:tcPr>
          <w:p>
            <w:pPr>
              <w:spacing w:after="20" w:before="20"/>
              <w:jc w:val="left"/>
            </w:pPr>
            <w:r>
              <w:rPr>
                <w:rStyle w:val="tableCharacter"/>
              </w:rPr>
              <w:t>按适用税率计算的所得税费用</w:t>
            </w:r>
          </w:p>
        </w:tc>
        <w:tc>
          <w:tcPr>
            <w:tcW w:type="dxa" w:w="2769"/>
            <w:tcBorders>
              <w:bottom w:sz="6" w:val="dotted" w:space="0"/>
              <w:right w:sz="6" w:val="dotted" w:space="0"/>
            </w:tcBorders>
            <w:vAlign w:val="center"/>
          </w:tcPr>
          <w:p>
            <w:pPr>
              <w:spacing w:after="20" w:before="20"/>
              <w:jc w:val="right"/>
            </w:pPr>
            <w:r>
              <w:rPr>
                <w:rStyle w:val="tableCharacter"/>
              </w:rPr>
              <w:t>73,675,410.78</w:t>
            </w:r>
          </w:p>
        </w:tc>
        <w:tc>
          <w:tcPr>
            <w:tcW w:type="dxa" w:w="2769"/>
            <w:tcBorders>
              <w:bottom w:sz="6" w:val="dotted" w:space="0"/>
            </w:tcBorders>
            <w:vAlign w:val="center"/>
          </w:tcPr>
          <w:p>
            <w:pPr>
              <w:spacing w:after="20" w:before="20"/>
              <w:jc w:val="right"/>
            </w:pPr>
            <w:r>
              <w:rPr>
                <w:rStyle w:val="tableCharacter"/>
              </w:rPr>
              <w:t>73,675,410.78</w:t>
            </w:r>
          </w:p>
        </w:tc>
      </w:tr>
      <w:tr>
        <w:tc>
          <w:tcPr>
            <w:tcW w:type="dxa" w:w="2769"/>
            <w:tcBorders>
              <w:bottom w:sz="6" w:val="dotted" w:space="0"/>
              <w:right w:sz="6" w:val="dotted" w:space="0"/>
            </w:tcBorders>
            <w:vAlign w:val="center"/>
          </w:tcPr>
          <w:p>
            <w:pPr>
              <w:spacing w:after="20" w:before="20"/>
              <w:jc w:val="left"/>
            </w:pPr>
            <w:r>
              <w:rPr>
                <w:rStyle w:val="tableCharacter"/>
              </w:rPr>
              <w:t>调整以前期间所得税的影响</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非应税收入的影响</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不可抵扣的成本、费用和损失的影响</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研究与开发支出加计扣除的影响</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使用前期未确认递延所得税资产的可抵扣暂时性差异或可抵扣亏损的影响</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本期未确认递延所得税资产的可抵扣暂时性差异或可抵扣亏损的影响</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12" w:val="single" w:space="0"/>
              <w:right w:sz="6" w:val="dotted" w:space="0"/>
            </w:tcBorders>
            <w:vAlign w:val="center"/>
          </w:tcPr>
          <w:p>
            <w:pPr>
              <w:spacing w:after="20" w:before="20"/>
              <w:jc w:val="center"/>
            </w:pPr>
            <w:r>
              <w:rPr>
                <w:rStyle w:val="tableCharacter"/>
              </w:rPr>
              <w:t>所得税费用</w:t>
            </w:r>
          </w:p>
        </w:tc>
        <w:tc>
          <w:tcPr>
            <w:tcW w:type="dxa" w:w="2769"/>
            <w:tcBorders>
              <w:bottom w:sz="12" w:val="single" w:space="0"/>
              <w:right w:sz="6" w:val="dotted" w:space="0"/>
            </w:tcBorders>
            <w:vAlign w:val="center"/>
          </w:tcPr>
          <w:p>
            <w:pPr>
              <w:spacing w:after="20" w:before="20"/>
              <w:jc w:val="right"/>
            </w:pPr>
            <w:r>
              <w:rPr>
                <w:rStyle w:val="tableCharacter"/>
              </w:rPr>
              <w:t>73,675,410.78</w:t>
            </w:r>
          </w:p>
        </w:tc>
        <w:tc>
          <w:tcPr>
            <w:tcW w:type="dxa" w:w="2769"/>
            <w:tcBorders>
              <w:bottom w:sz="12" w:val="single" w:space="0"/>
            </w:tcBorders>
            <w:vAlign w:val="center"/>
          </w:tcPr>
          <w:p>
            <w:pPr>
              <w:spacing w:after="20" w:before="20"/>
              <w:jc w:val="right"/>
            </w:pPr>
            <w:r>
              <w:rPr>
                <w:rStyle w:val="tableCharacter"/>
              </w:rPr>
              <w:t>73,675,410.78</w:t>
            </w:r>
          </w:p>
        </w:tc>
      </w:tr>
    </w:tbl>
    <w:p>
      <w:pPr>
        <w:pStyle w:val="Heading2"/>
      </w:pPr>
      <w:r>
        <w:rPr>
          <w:rStyle w:val="first"/>
          <w:b/>
        </w:rPr>
        <w:t>（四十一）股份支付</w:t>
      </w:r>
    </w:p>
    <w:p>
      <w:pPr>
        <w:pStyle w:val="Heading2"/>
      </w:pPr>
      <w:r>
        <w:rPr>
          <w:rStyle w:val="first"/>
          <w:b/>
        </w:rPr>
        <w:t>1、股份支付总体情况</w:t>
      </w:r>
    </w:p>
    <w:tbl>
      <w:tblPr>
        <w:tblW w:type="auto" w:w="0"/>
        <w:tblLayout w:type="autofit"/>
        <w:tblLook w:firstColumn="1" w:firstRow="1" w:lastColumn="0" w:lastRow="0" w:noHBand="0" w:noVBand="1" w:val="04A0"/>
      </w:tblPr>
      <w:tblGrid>
        <w:gridCol w:w="4153"/>
        <w:gridCol w:w="4153"/>
      </w:tblGrid>
      <w:tr>
        <w:tc>
          <w:tcPr>
            <w:tcW w:type="dxa" w:w="4153"/>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4153"/>
            <w:tcBorders>
              <w:top w:sz="12" w:val="single" w:space="0"/>
              <w:bottom w:sz="6" w:val="dotted" w:space="0"/>
            </w:tcBorders>
            <w:vAlign w:val="center"/>
          </w:tcPr>
          <w:p>
            <w:pPr>
              <w:spacing w:after="20" w:before="20"/>
              <w:jc w:val="center"/>
            </w:pPr>
            <w:r>
              <w:rPr>
                <w:rStyle w:val="tableCharacter"/>
              </w:rPr>
              <w:t>说  明</w:t>
            </w:r>
          </w:p>
        </w:tc>
      </w:tr>
      <w:tr>
        <w:tc>
          <w:tcPr>
            <w:tcW w:type="dxa" w:w="4153"/>
            <w:tcBorders>
              <w:bottom w:sz="6" w:val="dotted" w:space="0"/>
              <w:right w:sz="6" w:val="dotted" w:space="0"/>
            </w:tcBorders>
            <w:vAlign w:val="center"/>
          </w:tcPr>
          <w:p>
            <w:pPr>
              <w:spacing w:after="20" w:before="20"/>
              <w:jc w:val="left"/>
            </w:pPr>
            <w:r>
              <w:rPr>
                <w:rStyle w:val="tableCharacter"/>
              </w:rPr>
              <w:t>公司本期授予的各项权益工具总额</w:t>
            </w:r>
          </w:p>
        </w:tc>
        <w:tc>
          <w:tcPr>
            <w:tcW w:type="dxa" w:w="4153"/>
            <w:tcBorders>
              <w:bottom w:sz="6" w:val="dotted" w:space="0"/>
            </w:tcBorders>
            <w:vAlign w:val="center"/>
          </w:tcPr>
          <w:p>
            <w:pPr>
              <w:spacing w:after="20" w:before="20"/>
              <w:jc w:val="right"/>
            </w:pPr>
            <w:r>
              <w:rPr>
                <w:rStyle w:val="tableCharacter"/>
              </w:rPr>
            </w:r>
          </w:p>
        </w:tc>
      </w:tr>
      <w:tr>
        <w:tc>
          <w:tcPr>
            <w:tcW w:type="dxa" w:w="4153"/>
            <w:tcBorders>
              <w:bottom w:sz="6" w:val="dotted" w:space="0"/>
              <w:right w:sz="6" w:val="dotted" w:space="0"/>
            </w:tcBorders>
            <w:vAlign w:val="center"/>
          </w:tcPr>
          <w:p>
            <w:pPr>
              <w:spacing w:after="20" w:before="20"/>
              <w:jc w:val="left"/>
            </w:pPr>
            <w:r>
              <w:rPr>
                <w:rStyle w:val="tableCharacter"/>
              </w:rPr>
              <w:t>公司本期行权的各项权益工具总额</w:t>
            </w:r>
          </w:p>
        </w:tc>
        <w:tc>
          <w:tcPr>
            <w:tcW w:type="dxa" w:w="4153"/>
            <w:tcBorders>
              <w:bottom w:sz="6" w:val="dotted" w:space="0"/>
            </w:tcBorders>
            <w:vAlign w:val="center"/>
          </w:tcPr>
          <w:p>
            <w:pPr>
              <w:spacing w:after="20" w:before="20"/>
              <w:jc w:val="right"/>
            </w:pPr>
            <w:r>
              <w:rPr>
                <w:rStyle w:val="tableCharacter"/>
              </w:rPr>
            </w:r>
          </w:p>
        </w:tc>
      </w:tr>
      <w:tr>
        <w:tc>
          <w:tcPr>
            <w:tcW w:type="dxa" w:w="4153"/>
            <w:tcBorders>
              <w:bottom w:sz="6" w:val="dotted" w:space="0"/>
              <w:right w:sz="6" w:val="dotted" w:space="0"/>
            </w:tcBorders>
            <w:vAlign w:val="center"/>
          </w:tcPr>
          <w:p>
            <w:pPr>
              <w:spacing w:after="20" w:before="20"/>
              <w:jc w:val="left"/>
            </w:pPr>
            <w:r>
              <w:rPr>
                <w:rStyle w:val="tableCharacter"/>
              </w:rPr>
              <w:t>公司本期失效的各项权益工具总额</w:t>
            </w:r>
          </w:p>
        </w:tc>
        <w:tc>
          <w:tcPr>
            <w:tcW w:type="dxa" w:w="4153"/>
            <w:tcBorders>
              <w:bottom w:sz="6" w:val="dotted" w:space="0"/>
            </w:tcBorders>
            <w:vAlign w:val="center"/>
          </w:tcPr>
          <w:p>
            <w:pPr>
              <w:spacing w:after="20" w:before="20"/>
              <w:jc w:val="right"/>
            </w:pPr>
            <w:r>
              <w:rPr>
                <w:rStyle w:val="tableCharacter"/>
              </w:rPr>
            </w:r>
          </w:p>
        </w:tc>
      </w:tr>
      <w:tr>
        <w:tc>
          <w:tcPr>
            <w:tcW w:type="dxa" w:w="4153"/>
            <w:tcBorders>
              <w:bottom w:sz="6" w:val="dotted" w:space="0"/>
              <w:right w:sz="6" w:val="dotted" w:space="0"/>
            </w:tcBorders>
            <w:vAlign w:val="center"/>
          </w:tcPr>
          <w:p>
            <w:pPr>
              <w:spacing w:after="20" w:before="20"/>
              <w:jc w:val="left"/>
            </w:pPr>
            <w:r>
              <w:rPr>
                <w:rStyle w:val="tableCharacter"/>
              </w:rPr>
              <w:t>公司期末发行在外的股份期权行权价格的范围和合同剩余期限</w:t>
            </w:r>
          </w:p>
        </w:tc>
        <w:tc>
          <w:tcPr>
            <w:tcW w:type="dxa" w:w="4153"/>
            <w:tcBorders>
              <w:bottom w:sz="6" w:val="dotted" w:space="0"/>
            </w:tcBorders>
            <w:vAlign w:val="center"/>
          </w:tcPr>
          <w:p>
            <w:pPr>
              <w:spacing w:after="20" w:before="20"/>
              <w:jc w:val="right"/>
            </w:pPr>
            <w:r>
              <w:rPr>
                <w:rStyle w:val="tableCharacter"/>
              </w:rPr>
            </w:r>
          </w:p>
        </w:tc>
      </w:tr>
      <w:tr>
        <w:tc>
          <w:tcPr>
            <w:tcW w:type="dxa" w:w="4153"/>
            <w:tcBorders>
              <w:bottom w:sz="12" w:val="single" w:space="0"/>
              <w:right w:sz="6" w:val="dotted" w:space="0"/>
            </w:tcBorders>
            <w:vAlign w:val="center"/>
          </w:tcPr>
          <w:p>
            <w:pPr>
              <w:spacing w:after="20" w:before="20"/>
              <w:jc w:val="center"/>
            </w:pPr>
            <w:r>
              <w:rPr>
                <w:rStyle w:val="tableCharacter"/>
              </w:rPr>
              <w:t>公司期末其他权益工具行权价格的范围和合同剩余期限</w:t>
            </w:r>
          </w:p>
        </w:tc>
        <w:tc>
          <w:tcPr>
            <w:tcW w:type="dxa" w:w="4153"/>
            <w:tcBorders>
              <w:bottom w:sz="12" w:val="single" w:space="0"/>
            </w:tcBorders>
            <w:vAlign w:val="center"/>
          </w:tcPr>
          <w:p>
            <w:pPr>
              <w:spacing w:after="20" w:before="20"/>
              <w:jc w:val="right"/>
            </w:pPr>
            <w:r>
              <w:rPr>
                <w:rStyle w:val="tableCharacter"/>
              </w:rPr>
            </w:r>
          </w:p>
        </w:tc>
      </w:tr>
    </w:tbl>
    <w:p>
      <w:pPr>
        <w:pStyle w:val="Heading2"/>
      </w:pPr>
      <w:r>
        <w:rPr>
          <w:rStyle w:val="first"/>
          <w:b/>
        </w:rPr>
        <w:t>2、以权益结算的股份支付情况</w:t>
      </w:r>
    </w:p>
    <w:tbl>
      <w:tblPr>
        <w:tblW w:type="auto" w:w="0"/>
        <w:tblLayout w:type="autofit"/>
        <w:tblLook w:firstColumn="1" w:firstRow="1" w:lastColumn="0" w:lastRow="0" w:noHBand="0" w:noVBand="1" w:val="04A0"/>
      </w:tblPr>
      <w:tblGrid>
        <w:gridCol w:w="4153"/>
        <w:gridCol w:w="4153"/>
      </w:tblGrid>
      <w:tr>
        <w:tc>
          <w:tcPr>
            <w:tcW w:type="dxa" w:w="4153"/>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4153"/>
            <w:tcBorders>
              <w:top w:sz="12" w:val="single" w:space="0"/>
              <w:bottom w:sz="6" w:val="dotted" w:space="0"/>
            </w:tcBorders>
            <w:vAlign w:val="center"/>
          </w:tcPr>
          <w:p>
            <w:pPr>
              <w:spacing w:after="20" w:before="20"/>
              <w:jc w:val="center"/>
            </w:pPr>
            <w:r>
              <w:rPr>
                <w:rStyle w:val="tableCharacter"/>
              </w:rPr>
              <w:t>说  明</w:t>
            </w:r>
          </w:p>
        </w:tc>
      </w:tr>
      <w:tr>
        <w:tc>
          <w:tcPr>
            <w:tcW w:type="dxa" w:w="4153"/>
            <w:tcBorders>
              <w:bottom w:sz="6" w:val="dotted" w:space="0"/>
              <w:right w:sz="6" w:val="dotted" w:space="0"/>
            </w:tcBorders>
            <w:vAlign w:val="center"/>
          </w:tcPr>
          <w:p>
            <w:pPr>
              <w:spacing w:after="20" w:before="20"/>
              <w:jc w:val="left"/>
            </w:pPr>
            <w:r>
              <w:rPr>
                <w:rStyle w:val="tableCharacter"/>
              </w:rPr>
              <w:t>授予日权益工具公允价值的确定方法</w:t>
            </w:r>
          </w:p>
        </w:tc>
        <w:tc>
          <w:tcPr>
            <w:tcW w:type="dxa" w:w="4153"/>
            <w:tcBorders>
              <w:bottom w:sz="6" w:val="dotted" w:space="0"/>
            </w:tcBorders>
            <w:vAlign w:val="center"/>
          </w:tcPr>
          <w:p>
            <w:pPr>
              <w:spacing w:after="20" w:before="20"/>
              <w:jc w:val="right"/>
            </w:pPr>
            <w:r>
              <w:rPr>
                <w:rStyle w:val="tableCharacter"/>
              </w:rPr>
            </w:r>
          </w:p>
        </w:tc>
      </w:tr>
      <w:tr>
        <w:tc>
          <w:tcPr>
            <w:tcW w:type="dxa" w:w="4153"/>
            <w:tcBorders>
              <w:bottom w:sz="6" w:val="dotted" w:space="0"/>
              <w:right w:sz="6" w:val="dotted" w:space="0"/>
            </w:tcBorders>
            <w:vAlign w:val="center"/>
          </w:tcPr>
          <w:p>
            <w:pPr>
              <w:spacing w:after="20" w:before="20"/>
              <w:jc w:val="left"/>
            </w:pPr>
            <w:r>
              <w:rPr>
                <w:rStyle w:val="tableCharacter"/>
              </w:rPr>
              <w:t>可行权权益工具数量的确定依据</w:t>
            </w:r>
          </w:p>
        </w:tc>
        <w:tc>
          <w:tcPr>
            <w:tcW w:type="dxa" w:w="4153"/>
            <w:tcBorders>
              <w:bottom w:sz="6" w:val="dotted" w:space="0"/>
            </w:tcBorders>
            <w:vAlign w:val="center"/>
          </w:tcPr>
          <w:p>
            <w:pPr>
              <w:spacing w:after="20" w:before="20"/>
              <w:jc w:val="right"/>
            </w:pPr>
            <w:r>
              <w:rPr>
                <w:rStyle w:val="tableCharacter"/>
              </w:rPr>
            </w:r>
          </w:p>
        </w:tc>
      </w:tr>
      <w:tr>
        <w:tc>
          <w:tcPr>
            <w:tcW w:type="dxa" w:w="4153"/>
            <w:tcBorders>
              <w:bottom w:sz="6" w:val="dotted" w:space="0"/>
              <w:right w:sz="6" w:val="dotted" w:space="0"/>
            </w:tcBorders>
            <w:vAlign w:val="center"/>
          </w:tcPr>
          <w:p>
            <w:pPr>
              <w:spacing w:after="20" w:before="20"/>
              <w:jc w:val="left"/>
            </w:pPr>
            <w:r>
              <w:rPr>
                <w:rStyle w:val="tableCharacter"/>
              </w:rPr>
              <w:t>本期估计与上期估计有重大差异的原因</w:t>
            </w:r>
          </w:p>
        </w:tc>
        <w:tc>
          <w:tcPr>
            <w:tcW w:type="dxa" w:w="4153"/>
            <w:tcBorders>
              <w:bottom w:sz="6" w:val="dotted" w:space="0"/>
            </w:tcBorders>
            <w:vAlign w:val="center"/>
          </w:tcPr>
          <w:p>
            <w:pPr>
              <w:spacing w:after="20" w:before="20"/>
              <w:jc w:val="right"/>
            </w:pPr>
            <w:r>
              <w:rPr>
                <w:rStyle w:val="tableCharacter"/>
              </w:rPr>
            </w:r>
          </w:p>
        </w:tc>
      </w:tr>
      <w:tr>
        <w:tc>
          <w:tcPr>
            <w:tcW w:type="dxa" w:w="4153"/>
            <w:tcBorders>
              <w:bottom w:sz="6" w:val="dotted" w:space="0"/>
              <w:right w:sz="6" w:val="dotted" w:space="0"/>
            </w:tcBorders>
            <w:vAlign w:val="center"/>
          </w:tcPr>
          <w:p>
            <w:pPr>
              <w:spacing w:after="20" w:before="20"/>
              <w:jc w:val="left"/>
            </w:pPr>
            <w:r>
              <w:rPr>
                <w:rStyle w:val="tableCharacter"/>
              </w:rPr>
              <w:t>以权益结算的股份支付计入资本公积的累计金额</w:t>
            </w:r>
          </w:p>
        </w:tc>
        <w:tc>
          <w:tcPr>
            <w:tcW w:type="dxa" w:w="4153"/>
            <w:tcBorders>
              <w:bottom w:sz="6" w:val="dotted" w:space="0"/>
            </w:tcBorders>
            <w:vAlign w:val="center"/>
          </w:tcPr>
          <w:p>
            <w:pPr>
              <w:spacing w:after="20" w:before="20"/>
              <w:jc w:val="right"/>
            </w:pPr>
            <w:r>
              <w:rPr>
                <w:rStyle w:val="tableCharacter"/>
              </w:rPr>
            </w:r>
          </w:p>
        </w:tc>
      </w:tr>
      <w:tr>
        <w:tc>
          <w:tcPr>
            <w:tcW w:type="dxa" w:w="4153"/>
            <w:tcBorders>
              <w:bottom w:sz="12" w:val="single" w:space="0"/>
              <w:right w:sz="6" w:val="dotted" w:space="0"/>
            </w:tcBorders>
            <w:vAlign w:val="center"/>
          </w:tcPr>
          <w:p>
            <w:pPr>
              <w:spacing w:after="20" w:before="20"/>
              <w:jc w:val="center"/>
            </w:pPr>
            <w:r>
              <w:rPr>
                <w:rStyle w:val="tableCharacter"/>
              </w:rPr>
              <w:t>本期以权益结算的股份支付确认的费用总额</w:t>
            </w:r>
          </w:p>
        </w:tc>
        <w:tc>
          <w:tcPr>
            <w:tcW w:type="dxa" w:w="4153"/>
            <w:tcBorders>
              <w:bottom w:sz="12" w:val="single" w:space="0"/>
            </w:tcBorders>
            <w:vAlign w:val="center"/>
          </w:tcPr>
          <w:p>
            <w:pPr>
              <w:spacing w:after="20" w:before="20"/>
              <w:jc w:val="right"/>
            </w:pPr>
            <w:r>
              <w:rPr>
                <w:rStyle w:val="tableCharacter"/>
              </w:rPr>
            </w:r>
          </w:p>
        </w:tc>
      </w:tr>
    </w:tbl>
    <w:p>
      <w:pPr>
        <w:pStyle w:val="Heading2"/>
      </w:pPr>
      <w:r>
        <w:rPr>
          <w:rStyle w:val="first"/>
          <w:b/>
        </w:rPr>
        <w:t>3、以现金结算的股份支付情况</w:t>
      </w:r>
    </w:p>
    <w:tbl>
      <w:tblPr>
        <w:tblW w:type="auto" w:w="0"/>
        <w:tblLayout w:type="autofit"/>
        <w:tblLook w:firstColumn="1" w:firstRow="1" w:lastColumn="0" w:lastRow="0" w:noHBand="0" w:noVBand="1" w:val="04A0"/>
      </w:tblPr>
      <w:tblGrid>
        <w:gridCol w:w="4153"/>
        <w:gridCol w:w="4153"/>
      </w:tblGrid>
      <w:tr>
        <w:tc>
          <w:tcPr>
            <w:tcW w:type="dxa" w:w="4153"/>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4153"/>
            <w:tcBorders>
              <w:top w:sz="12" w:val="single" w:space="0"/>
              <w:bottom w:sz="6" w:val="dotted" w:space="0"/>
            </w:tcBorders>
            <w:vAlign w:val="center"/>
          </w:tcPr>
          <w:p>
            <w:pPr>
              <w:spacing w:after="20" w:before="20"/>
              <w:jc w:val="center"/>
            </w:pPr>
            <w:r>
              <w:rPr>
                <w:rStyle w:val="tableCharacter"/>
              </w:rPr>
              <w:t>说   明</w:t>
            </w:r>
          </w:p>
        </w:tc>
      </w:tr>
      <w:tr>
        <w:tc>
          <w:tcPr>
            <w:tcW w:type="dxa" w:w="4153"/>
            <w:tcBorders>
              <w:bottom w:sz="6" w:val="dotted" w:space="0"/>
              <w:right w:sz="6" w:val="dotted" w:space="0"/>
            </w:tcBorders>
            <w:vAlign w:val="center"/>
          </w:tcPr>
          <w:p>
            <w:pPr>
              <w:spacing w:after="20" w:before="20"/>
              <w:jc w:val="left"/>
            </w:pPr>
            <w:r>
              <w:rPr>
                <w:rStyle w:val="tableCharacter"/>
              </w:rPr>
              <w:t>公司承担的、以股份或其他权益工具为基础计算确定的负债的公允价值确定方法</w:t>
            </w:r>
          </w:p>
        </w:tc>
        <w:tc>
          <w:tcPr>
            <w:tcW w:type="dxa" w:w="4153"/>
            <w:tcBorders>
              <w:bottom w:sz="6" w:val="dotted" w:space="0"/>
            </w:tcBorders>
            <w:vAlign w:val="center"/>
          </w:tcPr>
          <w:p>
            <w:pPr>
              <w:spacing w:after="20" w:before="20"/>
              <w:jc w:val="right"/>
            </w:pPr>
            <w:r>
              <w:rPr>
                <w:rStyle w:val="tableCharacter"/>
              </w:rPr>
            </w:r>
          </w:p>
        </w:tc>
      </w:tr>
      <w:tr>
        <w:tc>
          <w:tcPr>
            <w:tcW w:type="dxa" w:w="4153"/>
            <w:tcBorders>
              <w:bottom w:sz="6" w:val="dotted" w:space="0"/>
              <w:right w:sz="6" w:val="dotted" w:space="0"/>
            </w:tcBorders>
            <w:vAlign w:val="center"/>
          </w:tcPr>
          <w:p>
            <w:pPr>
              <w:spacing w:after="20" w:before="20"/>
              <w:jc w:val="left"/>
            </w:pPr>
            <w:r>
              <w:rPr>
                <w:rStyle w:val="tableCharacter"/>
              </w:rPr>
              <w:t>负债中以现金结算的股份支付产生的累计负债金额</w:t>
            </w:r>
          </w:p>
        </w:tc>
        <w:tc>
          <w:tcPr>
            <w:tcW w:type="dxa" w:w="4153"/>
            <w:tcBorders>
              <w:bottom w:sz="6" w:val="dotted" w:space="0"/>
            </w:tcBorders>
            <w:vAlign w:val="center"/>
          </w:tcPr>
          <w:p>
            <w:pPr>
              <w:spacing w:after="20" w:before="20"/>
              <w:jc w:val="right"/>
            </w:pPr>
            <w:r>
              <w:rPr>
                <w:rStyle w:val="tableCharacter"/>
              </w:rPr>
            </w:r>
          </w:p>
        </w:tc>
      </w:tr>
      <w:tr>
        <w:tc>
          <w:tcPr>
            <w:tcW w:type="dxa" w:w="4153"/>
            <w:tcBorders>
              <w:bottom w:sz="12" w:val="single" w:space="0"/>
              <w:right w:sz="6" w:val="dotted" w:space="0"/>
            </w:tcBorders>
            <w:vAlign w:val="center"/>
          </w:tcPr>
          <w:p>
            <w:pPr>
              <w:spacing w:after="20" w:before="20"/>
              <w:jc w:val="center"/>
            </w:pPr>
            <w:r>
              <w:rPr>
                <w:rStyle w:val="tableCharacter"/>
              </w:rPr>
              <w:t>本期以现金结算的股份支付而确认的费用总额</w:t>
            </w:r>
          </w:p>
        </w:tc>
        <w:tc>
          <w:tcPr>
            <w:tcW w:type="dxa" w:w="4153"/>
            <w:tcBorders>
              <w:bottom w:sz="12" w:val="single" w:space="0"/>
            </w:tcBorders>
            <w:vAlign w:val="center"/>
          </w:tcPr>
          <w:p>
            <w:pPr>
              <w:spacing w:after="20" w:before="20"/>
              <w:jc w:val="right"/>
            </w:pPr>
            <w:r>
              <w:rPr>
                <w:rStyle w:val="tableCharacter"/>
              </w:rPr>
            </w:r>
          </w:p>
        </w:tc>
      </w:tr>
    </w:tbl>
    <w:p>
      <w:pPr>
        <w:pStyle w:val="Heading2"/>
      </w:pPr>
      <w:r>
        <w:rPr>
          <w:rStyle w:val="first"/>
          <w:b/>
        </w:rPr>
        <w:t>（四十二）分部信息</w:t>
      </w:r>
    </w:p>
    <w:p>
      <w:pPr>
        <w:pStyle w:val="paragraph"/>
      </w:pPr>
      <w:r>
        <w:rPr>
          <w:rStyle w:val="zero"/>
        </w:rPr>
        <w:t>1、报告分部的确定依据与会计政策</w:t>
      </w:r>
    </w:p>
    <w:p>
      <w:pPr>
        <w:pStyle w:val="paragraph"/>
      </w:pPr>
      <w:r>
        <w:rPr>
          <w:rStyle w:val="zero"/>
        </w:rPr>
        <w:t>公司以内部组织结构、管理要求、内部报告制度等为依据确定报告分部，并以行业分部/产品分部为基础确定报告分部。分别对   业务、   业务及   业务等的经营业绩进行考核。与各分部共同使用的资产、负债按照规模比例在不同的分部之间分配。</w:t>
      </w:r>
    </w:p>
    <w:p>
      <w:pPr>
        <w:pStyle w:val="paragraph"/>
      </w:pPr>
      <w:r>
        <w:rPr>
          <w:rStyle w:val="zero"/>
        </w:rPr>
        <w:t>本公司以地区分部为基础确定报告分部，主营业务收入、主营业务成本按最终实现销售地进行划分，资产和负债按经营实体所在地进行划分。</w:t>
      </w:r>
    </w:p>
    <w:p>
      <w:pPr>
        <w:pStyle w:val="paragraph"/>
      </w:pPr>
      <w:r>
        <w:rPr>
          <w:rStyle w:val="zero"/>
        </w:rPr>
        <w:t>2、报告分部的财务信息</w:t>
      </w:r>
    </w:p>
    <w:tbl>
      <w:tblPr>
        <w:tblW w:type="auto" w:w="0"/>
        <w:tblLayout w:type="autofit"/>
        <w:tblLook w:firstColumn="1" w:firstRow="1" w:lastColumn="0" w:lastRow="0" w:noHBand="0" w:noVBand="1" w:val="04A0"/>
      </w:tblPr>
      <w:tblGrid>
        <w:gridCol w:w="1384"/>
        <w:gridCol w:w="1384"/>
        <w:gridCol w:w="1384"/>
        <w:gridCol w:w="1384"/>
        <w:gridCol w:w="1384"/>
        <w:gridCol w:w="1384"/>
      </w:tblGrid>
      <w:tr>
        <w:tc>
          <w:tcPr>
            <w:tcW w:type="dxa" w:w="1384"/>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分部1</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分部2</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分部3</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分部间抵销</w:t>
            </w:r>
          </w:p>
        </w:tc>
        <w:tc>
          <w:tcPr>
            <w:tcW w:type="dxa" w:w="1384"/>
            <w:tcBorders>
              <w:top w:sz="12" w:val="single" w:space="0"/>
              <w:bottom w:sz="6" w:val="dotted" w:space="0"/>
            </w:tcBorders>
            <w:vAlign w:val="center"/>
          </w:tcPr>
          <w:p>
            <w:pPr>
              <w:spacing w:after="20" w:before="20"/>
              <w:jc w:val="center"/>
            </w:pPr>
            <w:r>
              <w:rPr>
                <w:rStyle w:val="tableCharacter"/>
              </w:rPr>
              <w:t>合计</w:t>
            </w:r>
          </w:p>
        </w:tc>
      </w:tr>
      <w:tr>
        <w:tc>
          <w:tcPr>
            <w:tcW w:type="dxa" w:w="1384"/>
            <w:tcBorders>
              <w:bottom w:sz="6" w:val="dotted" w:space="0"/>
              <w:right w:sz="6" w:val="dotted" w:space="0"/>
            </w:tcBorders>
            <w:vAlign w:val="center"/>
          </w:tcPr>
          <w:p>
            <w:pPr>
              <w:spacing w:after="20" w:before="20"/>
              <w:jc w:val="left"/>
            </w:pPr>
            <w:r>
              <w:rPr>
                <w:rStyle w:val="tableCharacter"/>
              </w:rPr>
              <w:t>一、营业收入</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t>其中： 对外交易收入</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t xml:space="preserve">       分部间交易收入</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t>二、对联营和合营企业的投资收益</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t>三、资产减值损失</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t>四、信用减值损失</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t>五、折旧费和摊销费</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t>六、利润总额</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t>七、所得税费用</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t>八、净利润</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t>九、资产总额</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t>十、负债总额</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t>十一、其他重要的非现金项目</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t>其中：折旧费和摊销费以外的其他非现金费用</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t>对联营企业和合营企业的长期股权投资</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12" w:val="single" w:space="0"/>
              <w:right w:sz="6" w:val="dotted" w:space="0"/>
            </w:tcBorders>
            <w:vAlign w:val="center"/>
          </w:tcPr>
          <w:p>
            <w:pPr>
              <w:spacing w:after="20" w:before="20"/>
              <w:jc w:val="center"/>
            </w:pPr>
            <w:r>
              <w:rPr>
                <w:rStyle w:val="tableCharacter"/>
              </w:rPr>
              <w:t>长期股权投资以外的其他非流动资产增加额</w:t>
            </w:r>
          </w:p>
        </w:tc>
        <w:tc>
          <w:tcPr>
            <w:tcW w:type="dxa" w:w="1384"/>
            <w:tcBorders>
              <w:bottom w:sz="12" w:val="single" w:space="0"/>
              <w:right w:sz="6" w:val="dotted" w:space="0"/>
            </w:tcBorders>
            <w:vAlign w:val="center"/>
          </w:tcPr>
          <w:p>
            <w:pPr>
              <w:spacing w:after="20" w:before="20"/>
              <w:jc w:val="right"/>
            </w:pPr>
            <w:r>
              <w:rPr>
                <w:rStyle w:val="tableCharacter"/>
              </w:rPr>
            </w:r>
          </w:p>
        </w:tc>
        <w:tc>
          <w:tcPr>
            <w:tcW w:type="dxa" w:w="1384"/>
            <w:tcBorders>
              <w:bottom w:sz="12" w:val="single" w:space="0"/>
              <w:right w:sz="6" w:val="dotted" w:space="0"/>
            </w:tcBorders>
            <w:vAlign w:val="center"/>
          </w:tcPr>
          <w:p>
            <w:pPr>
              <w:spacing w:after="20" w:before="20"/>
              <w:jc w:val="right"/>
            </w:pPr>
            <w:r>
              <w:rPr>
                <w:rStyle w:val="tableCharacter"/>
              </w:rPr>
            </w:r>
          </w:p>
        </w:tc>
        <w:tc>
          <w:tcPr>
            <w:tcW w:type="dxa" w:w="1384"/>
            <w:tcBorders>
              <w:bottom w:sz="12" w:val="single" w:space="0"/>
              <w:right w:sz="6" w:val="dotted" w:space="0"/>
            </w:tcBorders>
            <w:vAlign w:val="center"/>
          </w:tcPr>
          <w:p>
            <w:pPr>
              <w:spacing w:after="20" w:before="20"/>
              <w:jc w:val="right"/>
            </w:pPr>
            <w:r>
              <w:rPr>
                <w:rStyle w:val="tableCharacter"/>
              </w:rPr>
            </w:r>
          </w:p>
        </w:tc>
        <w:tc>
          <w:tcPr>
            <w:tcW w:type="dxa" w:w="1384"/>
            <w:tcBorders>
              <w:bottom w:sz="12" w:val="single" w:space="0"/>
              <w:right w:sz="6" w:val="dotted" w:space="0"/>
            </w:tcBorders>
            <w:vAlign w:val="center"/>
          </w:tcPr>
          <w:p>
            <w:pPr>
              <w:spacing w:after="20" w:before="20"/>
              <w:jc w:val="right"/>
            </w:pPr>
            <w:r>
              <w:rPr>
                <w:rStyle w:val="tableCharacter"/>
              </w:rPr>
            </w:r>
          </w:p>
        </w:tc>
        <w:tc>
          <w:tcPr>
            <w:tcW w:type="dxa" w:w="1384"/>
            <w:tcBorders>
              <w:bottom w:sz="12" w:val="single" w:space="0"/>
            </w:tcBorders>
            <w:vAlign w:val="center"/>
          </w:tcPr>
          <w:p>
            <w:pPr>
              <w:spacing w:after="20" w:before="20"/>
              <w:jc w:val="right"/>
            </w:pPr>
            <w:r>
              <w:rPr>
                <w:rStyle w:val="tableCharacter"/>
              </w:rPr>
            </w:r>
          </w:p>
        </w:tc>
      </w:tr>
    </w:tbl>
    <w:p>
      <w:pPr>
        <w:pStyle w:val="paragraph"/>
      </w:pPr>
      <w:r>
        <w:rPr>
          <w:rStyle w:val="zero"/>
        </w:rPr>
        <w:t>（续）</w:t>
      </w:r>
    </w:p>
    <w:tbl>
      <w:tblPr>
        <w:tblW w:type="auto" w:w="0"/>
        <w:tblLayout w:type="autofit"/>
        <w:tblLook w:firstColumn="1" w:firstRow="1" w:lastColumn="0" w:lastRow="0" w:noHBand="0" w:noVBand="1" w:val="04A0"/>
      </w:tblPr>
      <w:tblGrid>
        <w:gridCol w:w="1384"/>
        <w:gridCol w:w="1384"/>
        <w:gridCol w:w="1384"/>
        <w:gridCol w:w="1384"/>
        <w:gridCol w:w="1384"/>
        <w:gridCol w:w="1384"/>
      </w:tblGrid>
      <w:tr>
        <w:tc>
          <w:tcPr>
            <w:tcW w:type="dxa" w:w="1384"/>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分部1</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分部2</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分部3</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分部间抵销</w:t>
            </w:r>
          </w:p>
        </w:tc>
        <w:tc>
          <w:tcPr>
            <w:tcW w:type="dxa" w:w="1384"/>
            <w:tcBorders>
              <w:top w:sz="12" w:val="single" w:space="0"/>
              <w:bottom w:sz="6" w:val="dotted" w:space="0"/>
            </w:tcBorders>
            <w:vAlign w:val="center"/>
          </w:tcPr>
          <w:p>
            <w:pPr>
              <w:spacing w:after="20" w:before="20"/>
              <w:jc w:val="center"/>
            </w:pPr>
            <w:r>
              <w:rPr>
                <w:rStyle w:val="tableCharacter"/>
              </w:rPr>
              <w:t>合计</w:t>
            </w:r>
          </w:p>
        </w:tc>
      </w:tr>
      <w:tr>
        <w:tc>
          <w:tcPr>
            <w:tcW w:type="dxa" w:w="1384"/>
            <w:tcBorders>
              <w:bottom w:sz="6" w:val="dotted" w:space="0"/>
              <w:right w:sz="6" w:val="dotted" w:space="0"/>
            </w:tcBorders>
            <w:vAlign w:val="center"/>
          </w:tcPr>
          <w:p>
            <w:pPr>
              <w:spacing w:after="20" w:before="20"/>
              <w:jc w:val="left"/>
            </w:pPr>
            <w:r>
              <w:rPr>
                <w:rStyle w:val="tableCharacter"/>
              </w:rPr>
              <w:t>一、营业收入</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t>其中： 对外交易收入</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t xml:space="preserve">       分部间交易收入</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t>二、对联营和合营企业的投资收益</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t>三、资产减值损失</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t>四、信用减值损失</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t>五、折旧费和摊销费</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t>六、利润总额</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t>七、所得税费用</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t>八、净利润</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t>九、资产总额</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t>十、负债总额</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t>十一、其他重要的非现金项目</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t>其中：折旧费和摊销费以外的其他非现金费用</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t>对联营企业和合营企业的长期股权投资</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12" w:val="single" w:space="0"/>
              <w:right w:sz="6" w:val="dotted" w:space="0"/>
            </w:tcBorders>
            <w:vAlign w:val="center"/>
          </w:tcPr>
          <w:p>
            <w:pPr>
              <w:spacing w:after="20" w:before="20"/>
              <w:jc w:val="center"/>
            </w:pPr>
            <w:r>
              <w:rPr>
                <w:rStyle w:val="tableCharacter"/>
              </w:rPr>
              <w:t>长期股权投资以外的其他非流动资产增加额</w:t>
            </w:r>
          </w:p>
        </w:tc>
        <w:tc>
          <w:tcPr>
            <w:tcW w:type="dxa" w:w="1384"/>
            <w:tcBorders>
              <w:bottom w:sz="12" w:val="single" w:space="0"/>
              <w:right w:sz="6" w:val="dotted" w:space="0"/>
            </w:tcBorders>
            <w:vAlign w:val="center"/>
          </w:tcPr>
          <w:p>
            <w:pPr>
              <w:spacing w:after="20" w:before="20"/>
              <w:jc w:val="right"/>
            </w:pPr>
            <w:r>
              <w:rPr>
                <w:rStyle w:val="tableCharacter"/>
              </w:rPr>
            </w:r>
          </w:p>
        </w:tc>
        <w:tc>
          <w:tcPr>
            <w:tcW w:type="dxa" w:w="1384"/>
            <w:tcBorders>
              <w:bottom w:sz="12" w:val="single" w:space="0"/>
              <w:right w:sz="6" w:val="dotted" w:space="0"/>
            </w:tcBorders>
            <w:vAlign w:val="center"/>
          </w:tcPr>
          <w:p>
            <w:pPr>
              <w:spacing w:after="20" w:before="20"/>
              <w:jc w:val="right"/>
            </w:pPr>
            <w:r>
              <w:rPr>
                <w:rStyle w:val="tableCharacter"/>
              </w:rPr>
            </w:r>
          </w:p>
        </w:tc>
        <w:tc>
          <w:tcPr>
            <w:tcW w:type="dxa" w:w="1384"/>
            <w:tcBorders>
              <w:bottom w:sz="12" w:val="single" w:space="0"/>
              <w:right w:sz="6" w:val="dotted" w:space="0"/>
            </w:tcBorders>
            <w:vAlign w:val="center"/>
          </w:tcPr>
          <w:p>
            <w:pPr>
              <w:spacing w:after="20" w:before="20"/>
              <w:jc w:val="right"/>
            </w:pPr>
            <w:r>
              <w:rPr>
                <w:rStyle w:val="tableCharacter"/>
              </w:rPr>
            </w:r>
          </w:p>
        </w:tc>
        <w:tc>
          <w:tcPr>
            <w:tcW w:type="dxa" w:w="1384"/>
            <w:tcBorders>
              <w:bottom w:sz="12" w:val="single" w:space="0"/>
              <w:right w:sz="6" w:val="dotted" w:space="0"/>
            </w:tcBorders>
            <w:vAlign w:val="center"/>
          </w:tcPr>
          <w:p>
            <w:pPr>
              <w:spacing w:after="20" w:before="20"/>
              <w:jc w:val="right"/>
            </w:pPr>
            <w:r>
              <w:rPr>
                <w:rStyle w:val="tableCharacter"/>
              </w:rPr>
            </w:r>
          </w:p>
        </w:tc>
        <w:tc>
          <w:tcPr>
            <w:tcW w:type="dxa" w:w="1384"/>
            <w:tcBorders>
              <w:bottom w:sz="12" w:val="single" w:space="0"/>
            </w:tcBorders>
            <w:vAlign w:val="center"/>
          </w:tcPr>
          <w:p>
            <w:pPr>
              <w:spacing w:after="20" w:before="20"/>
              <w:jc w:val="right"/>
            </w:pPr>
            <w:r>
              <w:rPr>
                <w:rStyle w:val="tableCharacter"/>
              </w:rPr>
            </w:r>
          </w:p>
        </w:tc>
      </w:tr>
    </w:tbl>
    <w:p>
      <w:pPr>
        <w:pStyle w:val="paragraph"/>
      </w:pPr>
      <w:r>
        <w:rPr>
          <w:rStyle w:val="zero"/>
        </w:rPr>
        <w:t>3、按收入来源地划分的对外交易收入</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对外交易收入</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本期数</w:t>
            </w:r>
          </w:p>
        </w:tc>
        <w:tc>
          <w:tcPr>
            <w:tcW w:type="dxa" w:w="2769"/>
            <w:tcBorders>
              <w:top w:sz="12" w:val="single" w:space="0"/>
              <w:bottom w:sz="6" w:val="dotted" w:space="0"/>
            </w:tcBorders>
            <w:vAlign w:val="center"/>
          </w:tcPr>
          <w:p>
            <w:pPr>
              <w:spacing w:after="20" w:before="20"/>
              <w:jc w:val="center"/>
            </w:pPr>
            <w:r>
              <w:rPr>
                <w:rStyle w:val="tableCharacter"/>
              </w:rPr>
              <w:t>上期数</w:t>
            </w:r>
          </w:p>
        </w:tc>
      </w:tr>
      <w:tr>
        <w:tc>
          <w:tcPr>
            <w:tcW w:type="dxa" w:w="2769"/>
            <w:tcBorders>
              <w:bottom w:sz="6" w:val="dotted" w:space="0"/>
              <w:right w:sz="6" w:val="dotted" w:space="0"/>
            </w:tcBorders>
            <w:vAlign w:val="center"/>
          </w:tcPr>
          <w:p>
            <w:pPr>
              <w:spacing w:after="20" w:before="20"/>
              <w:jc w:val="left"/>
            </w:pPr>
            <w:r>
              <w:rPr>
                <w:rStyle w:val="tableCharacter"/>
              </w:rPr>
              <w:t>中国内地</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其他国家/地区</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12" w:val="single" w:space="0"/>
              <w:right w:sz="6" w:val="dotted" w:space="0"/>
            </w:tcBorders>
            <w:vAlign w:val="center"/>
          </w:tcPr>
          <w:p>
            <w:pPr>
              <w:spacing w:after="20" w:before="20"/>
              <w:jc w:val="center"/>
            </w:pPr>
            <w:r>
              <w:rPr>
                <w:rStyle w:val="tableCharacter"/>
              </w:rPr>
              <w:t>合计</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t>0.00</w:t>
            </w:r>
          </w:p>
        </w:tc>
      </w:tr>
    </w:tbl>
    <w:p>
      <w:pPr>
        <w:pStyle w:val="paragraph"/>
      </w:pPr>
      <w:r>
        <w:rPr>
          <w:rStyle w:val="zero"/>
        </w:rPr>
        <w:t>4、按资产所在地划分的非流动资产</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非流动资产总额</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本期数</w:t>
            </w:r>
          </w:p>
        </w:tc>
        <w:tc>
          <w:tcPr>
            <w:tcW w:type="dxa" w:w="2769"/>
            <w:tcBorders>
              <w:top w:sz="12" w:val="single" w:space="0"/>
              <w:bottom w:sz="6" w:val="dotted" w:space="0"/>
            </w:tcBorders>
            <w:vAlign w:val="center"/>
          </w:tcPr>
          <w:p>
            <w:pPr>
              <w:spacing w:after="20" w:before="20"/>
              <w:jc w:val="center"/>
            </w:pPr>
            <w:r>
              <w:rPr>
                <w:rStyle w:val="tableCharacter"/>
              </w:rPr>
              <w:t>上期数</w:t>
            </w:r>
          </w:p>
        </w:tc>
      </w:tr>
      <w:tr>
        <w:tc>
          <w:tcPr>
            <w:tcW w:type="dxa" w:w="2769"/>
            <w:tcBorders>
              <w:bottom w:sz="6" w:val="dotted" w:space="0"/>
              <w:right w:sz="6" w:val="dotted" w:space="0"/>
            </w:tcBorders>
            <w:vAlign w:val="center"/>
          </w:tcPr>
          <w:p>
            <w:pPr>
              <w:spacing w:after="20" w:before="20"/>
              <w:jc w:val="left"/>
            </w:pPr>
            <w:r>
              <w:rPr>
                <w:rStyle w:val="tableCharacter"/>
              </w:rPr>
              <w:t>中国内地</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其他国家/地区</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12" w:val="single" w:space="0"/>
              <w:right w:sz="6" w:val="dotted" w:space="0"/>
            </w:tcBorders>
            <w:vAlign w:val="center"/>
          </w:tcPr>
          <w:p>
            <w:pPr>
              <w:spacing w:after="20" w:before="20"/>
              <w:jc w:val="center"/>
            </w:pPr>
            <w:r>
              <w:rPr>
                <w:rStyle w:val="tableCharacter"/>
              </w:rPr>
              <w:t>合计</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t>0.00</w:t>
            </w:r>
          </w:p>
        </w:tc>
      </w:tr>
    </w:tbl>
    <w:p>
      <w:pPr>
        <w:pStyle w:val="paragraph"/>
      </w:pPr>
      <w:r>
        <w:rPr>
          <w:rStyle w:val="zero"/>
        </w:rPr>
        <w:t>5、本公司对主要客户的依赖程度</w:t>
      </w:r>
    </w:p>
    <w:p>
      <w:pPr>
        <w:pStyle w:val="paragraph"/>
      </w:pPr>
      <w:r>
        <w:rPr>
          <w:rStyle w:val="zero"/>
        </w:rPr>
        <w:t>不适用</w:t>
      </w:r>
    </w:p>
    <w:p>
      <w:pPr>
        <w:pStyle w:val="Heading2"/>
      </w:pPr>
      <w:r>
        <w:rPr>
          <w:rStyle w:val="first"/>
          <w:b/>
        </w:rPr>
        <w:t>（四十三）现金流量表补充资料</w:t>
      </w:r>
    </w:p>
    <w:p>
      <w:pPr>
        <w:pStyle w:val="Heading2"/>
      </w:pPr>
      <w:r>
        <w:rPr>
          <w:rStyle w:val="first"/>
          <w:b/>
        </w:rPr>
        <w:t>1、按间接法将净利润调节为经营活动现金流量的信息</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补充资料</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本期数</w:t>
            </w:r>
          </w:p>
        </w:tc>
        <w:tc>
          <w:tcPr>
            <w:tcW w:type="dxa" w:w="2769"/>
            <w:tcBorders>
              <w:top w:sz="12" w:val="single" w:space="0"/>
              <w:bottom w:sz="6" w:val="dotted" w:space="0"/>
            </w:tcBorders>
            <w:vAlign w:val="center"/>
          </w:tcPr>
          <w:p>
            <w:pPr>
              <w:spacing w:after="20" w:before="20"/>
              <w:jc w:val="center"/>
            </w:pPr>
            <w:r>
              <w:rPr>
                <w:rStyle w:val="tableCharacter"/>
              </w:rPr>
              <w:t>上年同期数</w:t>
            </w:r>
          </w:p>
        </w:tc>
      </w:tr>
      <w:tr>
        <w:tc>
          <w:tcPr>
            <w:tcW w:type="dxa" w:w="2769"/>
            <w:tcBorders>
              <w:bottom w:sz="6" w:val="dotted" w:space="0"/>
              <w:right w:sz="6" w:val="dotted" w:space="0"/>
            </w:tcBorders>
            <w:vAlign w:val="center"/>
          </w:tcPr>
          <w:p>
            <w:pPr>
              <w:spacing w:after="20" w:before="20"/>
              <w:jc w:val="left"/>
            </w:pPr>
            <w:r>
              <w:rPr>
                <w:rStyle w:val="tableCharacter"/>
              </w:rPr>
              <w:t>1) 将净利润调节为经营活动现金流量：</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净利润</w:t>
            </w:r>
          </w:p>
        </w:tc>
        <w:tc>
          <w:tcPr>
            <w:tcW w:type="dxa" w:w="2769"/>
            <w:tcBorders>
              <w:bottom w:sz="6" w:val="dotted" w:space="0"/>
              <w:right w:sz="6" w:val="dotted" w:space="0"/>
            </w:tcBorders>
            <w:vAlign w:val="center"/>
          </w:tcPr>
          <w:p>
            <w:pPr>
              <w:spacing w:after="20" w:before="20"/>
              <w:jc w:val="right"/>
            </w:pPr>
            <w:r>
              <w:rPr>
                <w:rStyle w:val="tableCharacter"/>
              </w:rPr>
              <w:t>286,220,514.49</w:t>
            </w:r>
          </w:p>
        </w:tc>
        <w:tc>
          <w:tcPr>
            <w:tcW w:type="dxa" w:w="2769"/>
            <w:tcBorders>
              <w:bottom w:sz="6" w:val="dotted" w:space="0"/>
            </w:tcBorders>
            <w:vAlign w:val="center"/>
          </w:tcPr>
          <w:p>
            <w:pPr>
              <w:spacing w:after="20" w:before="20"/>
              <w:jc w:val="right"/>
            </w:pPr>
            <w:r>
              <w:rPr>
                <w:rStyle w:val="tableCharacter"/>
              </w:rPr>
              <w:t>286,220,514.49</w:t>
            </w:r>
          </w:p>
        </w:tc>
      </w:tr>
      <w:tr>
        <w:tc>
          <w:tcPr>
            <w:tcW w:type="dxa" w:w="2769"/>
            <w:tcBorders>
              <w:bottom w:sz="6" w:val="dotted" w:space="0"/>
              <w:right w:sz="6" w:val="dotted" w:space="0"/>
            </w:tcBorders>
            <w:vAlign w:val="center"/>
          </w:tcPr>
          <w:p>
            <w:pPr>
              <w:spacing w:after="20" w:before="20"/>
              <w:jc w:val="left"/>
            </w:pPr>
            <w:r>
              <w:rPr>
                <w:rStyle w:val="tableCharacter"/>
              </w:rPr>
              <w:t>加：资产减值损失</w:t>
            </w:r>
          </w:p>
        </w:tc>
        <w:tc>
          <w:tcPr>
            <w:tcW w:type="dxa" w:w="2769"/>
            <w:tcBorders>
              <w:bottom w:sz="6" w:val="dotted" w:space="0"/>
              <w:right w:sz="6" w:val="dotted" w:space="0"/>
            </w:tcBorders>
            <w:vAlign w:val="center"/>
          </w:tcPr>
          <w:p>
            <w:pPr>
              <w:spacing w:after="20" w:before="20"/>
              <w:jc w:val="right"/>
            </w:pPr>
            <w:r>
              <w:rPr>
                <w:rStyle w:val="tableCharacter"/>
              </w:rPr>
              <w:t>-20,045,068.13</w:t>
            </w:r>
          </w:p>
        </w:tc>
        <w:tc>
          <w:tcPr>
            <w:tcW w:type="dxa" w:w="2769"/>
            <w:tcBorders>
              <w:bottom w:sz="6" w:val="dotted" w:space="0"/>
            </w:tcBorders>
            <w:vAlign w:val="center"/>
          </w:tcPr>
          <w:p>
            <w:pPr>
              <w:spacing w:after="20" w:before="20"/>
              <w:jc w:val="right"/>
            </w:pPr>
            <w:r>
              <w:rPr>
                <w:rStyle w:val="tableCharacter"/>
              </w:rPr>
              <w:t>-20,045,068.13</w:t>
            </w:r>
          </w:p>
        </w:tc>
      </w:tr>
      <w:tr>
        <w:tc>
          <w:tcPr>
            <w:tcW w:type="dxa" w:w="2769"/>
            <w:tcBorders>
              <w:bottom w:sz="6" w:val="dotted" w:space="0"/>
              <w:right w:sz="6" w:val="dotted" w:space="0"/>
            </w:tcBorders>
            <w:vAlign w:val="center"/>
          </w:tcPr>
          <w:p>
            <w:pPr>
              <w:spacing w:after="20" w:before="20"/>
              <w:jc w:val="left"/>
            </w:pPr>
            <w:r>
              <w:rPr>
                <w:rStyle w:val="tableCharacter"/>
              </w:rPr>
              <w:t>信用减值损失</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t>0.00</w:t>
            </w:r>
          </w:p>
        </w:tc>
      </w:tr>
      <w:tr>
        <w:tc>
          <w:tcPr>
            <w:tcW w:type="dxa" w:w="2769"/>
            <w:tcBorders>
              <w:bottom w:sz="6" w:val="dotted" w:space="0"/>
              <w:right w:sz="6" w:val="dotted" w:space="0"/>
            </w:tcBorders>
            <w:vAlign w:val="center"/>
          </w:tcPr>
          <w:p>
            <w:pPr>
              <w:spacing w:after="20" w:before="20"/>
              <w:jc w:val="left"/>
            </w:pPr>
            <w:r>
              <w:rPr>
                <w:rStyle w:val="tableCharacter"/>
              </w:rPr>
              <w:t>固定资产折旧</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使用权资产折旧</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生产性生物资产折旧</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投资性房地产折旧</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无形资产摊销</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长期待摊费用摊销</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资产处置损失（收益以"－"号填列）</w:t>
            </w:r>
          </w:p>
        </w:tc>
        <w:tc>
          <w:tcPr>
            <w:tcW w:type="dxa" w:w="2769"/>
            <w:tcBorders>
              <w:bottom w:sz="6" w:val="dotted" w:space="0"/>
              <w:right w:sz="6" w:val="dotted" w:space="0"/>
            </w:tcBorders>
            <w:vAlign w:val="center"/>
          </w:tcPr>
          <w:p>
            <w:pPr>
              <w:spacing w:after="20" w:before="20"/>
              <w:jc w:val="right"/>
            </w:pPr>
            <w:r>
              <w:rPr>
                <w:rStyle w:val="tableCharacter"/>
              </w:rPr>
              <w:t>-3,131,735.07</w:t>
            </w:r>
          </w:p>
        </w:tc>
        <w:tc>
          <w:tcPr>
            <w:tcW w:type="dxa" w:w="2769"/>
            <w:tcBorders>
              <w:bottom w:sz="6" w:val="dotted" w:space="0"/>
            </w:tcBorders>
            <w:vAlign w:val="center"/>
          </w:tcPr>
          <w:p>
            <w:pPr>
              <w:spacing w:after="20" w:before="20"/>
              <w:jc w:val="right"/>
            </w:pPr>
            <w:r>
              <w:rPr>
                <w:rStyle w:val="tableCharacter"/>
              </w:rPr>
              <w:t>-3,131,735.07</w:t>
            </w:r>
          </w:p>
        </w:tc>
      </w:tr>
      <w:tr>
        <w:tc>
          <w:tcPr>
            <w:tcW w:type="dxa" w:w="2769"/>
            <w:tcBorders>
              <w:bottom w:sz="6" w:val="dotted" w:space="0"/>
              <w:right w:sz="6" w:val="dotted" w:space="0"/>
            </w:tcBorders>
            <w:vAlign w:val="center"/>
          </w:tcPr>
          <w:p>
            <w:pPr>
              <w:spacing w:after="20" w:before="20"/>
              <w:jc w:val="left"/>
            </w:pPr>
            <w:r>
              <w:rPr>
                <w:rStyle w:val="tableCharacter"/>
              </w:rPr>
              <w:t>非流动资产损毁、报废损失（利得以"－"号填列）</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公允价值变动损失(收益以“－”号填列)</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财务费用(收益以“－”号填列)</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投资损失(收益以“－”号填列)</w:t>
            </w:r>
          </w:p>
        </w:tc>
        <w:tc>
          <w:tcPr>
            <w:tcW w:type="dxa" w:w="2769"/>
            <w:tcBorders>
              <w:bottom w:sz="6" w:val="dotted" w:space="0"/>
              <w:right w:sz="6" w:val="dotted" w:space="0"/>
            </w:tcBorders>
            <w:vAlign w:val="center"/>
          </w:tcPr>
          <w:p>
            <w:pPr>
              <w:spacing w:after="20" w:before="20"/>
              <w:jc w:val="right"/>
            </w:pPr>
            <w:r>
              <w:rPr>
                <w:rStyle w:val="tableCharacter"/>
              </w:rPr>
              <w:t>-246,513,625.72</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递延所得税资产减少(增加以“－”号填列)</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递延所得税负债增加(减少以“－”号填列)</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存货的减少(增加以“－”号填列)</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经营性应收项目的减少(增加以“－”号填列)</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经营性应付项目的增加(减少以“－”号填列)</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其他</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经营活动产生的现金流量净额</w:t>
            </w:r>
          </w:p>
        </w:tc>
        <w:tc>
          <w:tcPr>
            <w:tcW w:type="dxa" w:w="2769"/>
            <w:tcBorders>
              <w:bottom w:sz="6" w:val="dotted" w:space="0"/>
              <w:right w:sz="6" w:val="dotted" w:space="0"/>
            </w:tcBorders>
            <w:vAlign w:val="center"/>
          </w:tcPr>
          <w:p>
            <w:pPr>
              <w:spacing w:after="20" w:before="20"/>
              <w:jc w:val="right"/>
            </w:pPr>
            <w:r>
              <w:rPr>
                <w:rStyle w:val="tableCharacter"/>
              </w:rPr>
              <w:t>16,530,085.57</w:t>
            </w:r>
          </w:p>
        </w:tc>
        <w:tc>
          <w:tcPr>
            <w:tcW w:type="dxa" w:w="2769"/>
            <w:tcBorders>
              <w:bottom w:sz="6" w:val="dotted" w:space="0"/>
            </w:tcBorders>
            <w:vAlign w:val="center"/>
          </w:tcPr>
          <w:p>
            <w:pPr>
              <w:spacing w:after="20" w:before="20"/>
              <w:jc w:val="right"/>
            </w:pPr>
            <w:r>
              <w:rPr>
                <w:rStyle w:val="tableCharacter"/>
              </w:rPr>
              <w:t>263,043,711.29</w:t>
            </w:r>
          </w:p>
        </w:tc>
      </w:tr>
      <w:tr>
        <w:tc>
          <w:tcPr>
            <w:tcW w:type="dxa" w:w="2769"/>
            <w:tcBorders>
              <w:bottom w:sz="6" w:val="dotted" w:space="0"/>
              <w:right w:sz="6" w:val="dotted" w:space="0"/>
            </w:tcBorders>
            <w:vAlign w:val="center"/>
          </w:tcPr>
          <w:p>
            <w:pPr>
              <w:spacing w:after="20" w:before="20"/>
              <w:jc w:val="left"/>
            </w:pPr>
            <w:r>
              <w:rPr>
                <w:rStyle w:val="tableCharacter"/>
              </w:rPr>
              <w:t>2) 不涉及现金收支的重大投资和筹资活动：</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债务转为资本</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一年内到期的可转换公司债券</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融资租入固定资产</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3) 现金及现金等价物净变动情况：</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现金的期末余额</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t>0.00</w:t>
            </w:r>
          </w:p>
        </w:tc>
      </w:tr>
      <w:tr>
        <w:tc>
          <w:tcPr>
            <w:tcW w:type="dxa" w:w="2769"/>
            <w:tcBorders>
              <w:bottom w:sz="6" w:val="dotted" w:space="0"/>
              <w:right w:sz="6" w:val="dotted" w:space="0"/>
            </w:tcBorders>
            <w:vAlign w:val="center"/>
          </w:tcPr>
          <w:p>
            <w:pPr>
              <w:spacing w:after="20" w:before="20"/>
              <w:jc w:val="left"/>
            </w:pPr>
            <w:r>
              <w:rPr>
                <w:rStyle w:val="tableCharacter"/>
              </w:rPr>
              <w:t>减：现金的期初余额</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加：现金等价物的期末余额</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减：现金等价物的期初余额</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12" w:val="single" w:space="0"/>
              <w:right w:sz="6" w:val="dotted" w:space="0"/>
            </w:tcBorders>
            <w:vAlign w:val="center"/>
          </w:tcPr>
          <w:p>
            <w:pPr>
              <w:spacing w:after="20" w:before="20"/>
              <w:jc w:val="center"/>
            </w:pPr>
            <w:r>
              <w:rPr>
                <w:rStyle w:val="tableCharacter"/>
              </w:rPr>
              <w:t>现金及现金等价物净增加额</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t>0.00</w:t>
            </w:r>
          </w:p>
        </w:tc>
      </w:tr>
    </w:tbl>
    <w:p>
      <w:pPr>
        <w:pStyle w:val="Heading2"/>
      </w:pPr>
      <w:r>
        <w:rPr>
          <w:rStyle w:val="first"/>
          <w:b/>
        </w:rPr>
        <w:t>2、现金及现金等价物的构成</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期末数</w:t>
            </w:r>
          </w:p>
        </w:tc>
        <w:tc>
          <w:tcPr>
            <w:tcW w:type="dxa" w:w="2769"/>
            <w:tcBorders>
              <w:top w:sz="12" w:val="single" w:space="0"/>
              <w:bottom w:sz="6" w:val="dotted" w:space="0"/>
            </w:tcBorders>
            <w:vAlign w:val="center"/>
          </w:tcPr>
          <w:p>
            <w:pPr>
              <w:spacing w:after="20" w:before="20"/>
              <w:jc w:val="center"/>
            </w:pPr>
            <w:r>
              <w:rPr>
                <w:rStyle w:val="tableCharacter"/>
              </w:rPr>
              <w:t>期初数</w:t>
            </w:r>
          </w:p>
        </w:tc>
      </w:tr>
      <w:tr>
        <w:tc>
          <w:tcPr>
            <w:tcW w:type="dxa" w:w="2769"/>
            <w:tcBorders>
              <w:bottom w:sz="6" w:val="dotted" w:space="0"/>
              <w:right w:sz="6" w:val="dotted" w:space="0"/>
            </w:tcBorders>
            <w:vAlign w:val="center"/>
          </w:tcPr>
          <w:p>
            <w:pPr>
              <w:spacing w:after="20" w:before="20"/>
              <w:jc w:val="left"/>
            </w:pPr>
            <w:r>
              <w:rPr>
                <w:rStyle w:val="tableCharacter"/>
              </w:rPr>
              <w:t>1) 现金</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t>0.00</w:t>
            </w:r>
          </w:p>
        </w:tc>
      </w:tr>
      <w:tr>
        <w:tc>
          <w:tcPr>
            <w:tcW w:type="dxa" w:w="2769"/>
            <w:tcBorders>
              <w:bottom w:sz="6" w:val="dotted" w:space="0"/>
              <w:right w:sz="6" w:val="dotted" w:space="0"/>
            </w:tcBorders>
            <w:vAlign w:val="center"/>
          </w:tcPr>
          <w:p>
            <w:pPr>
              <w:spacing w:after="20" w:before="20"/>
              <w:jc w:val="left"/>
            </w:pPr>
            <w:r>
              <w:rPr>
                <w:rStyle w:val="tableCharacter"/>
              </w:rPr>
              <w:t>其中：库存现金</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t>0.00</w:t>
            </w:r>
          </w:p>
        </w:tc>
      </w:tr>
      <w:tr>
        <w:tc>
          <w:tcPr>
            <w:tcW w:type="dxa" w:w="2769"/>
            <w:tcBorders>
              <w:bottom w:sz="6" w:val="dotted" w:space="0"/>
              <w:right w:sz="6" w:val="dotted" w:space="0"/>
            </w:tcBorders>
            <w:vAlign w:val="center"/>
          </w:tcPr>
          <w:p>
            <w:pPr>
              <w:spacing w:after="20" w:before="20"/>
              <w:jc w:val="left"/>
            </w:pPr>
            <w:r>
              <w:rPr>
                <w:rStyle w:val="tableCharacter"/>
              </w:rPr>
              <w:t xml:space="preserve">      可随时用于支付的银行存款</w:t>
            </w:r>
          </w:p>
        </w:tc>
        <w:tc>
          <w:tcPr>
            <w:tcW w:type="dxa" w:w="2769"/>
            <w:tcBorders>
              <w:bottom w:sz="6" w:val="dotted" w:space="0"/>
              <w:right w:sz="6" w:val="dotted" w:space="0"/>
            </w:tcBorders>
            <w:vAlign w:val="center"/>
          </w:tcPr>
          <w:p>
            <w:pPr>
              <w:spacing w:after="20" w:before="20"/>
              <w:jc w:val="right"/>
            </w:pPr>
            <w:r>
              <w:rPr>
                <w:rStyle w:val="tableCharacter"/>
              </w:rPr>
              <w:t>761,094,784.54</w:t>
            </w:r>
          </w:p>
        </w:tc>
        <w:tc>
          <w:tcPr>
            <w:tcW w:type="dxa" w:w="2769"/>
            <w:tcBorders>
              <w:bottom w:sz="6" w:val="dotted" w:space="0"/>
            </w:tcBorders>
            <w:vAlign w:val="center"/>
          </w:tcPr>
          <w:p>
            <w:pPr>
              <w:spacing w:after="20" w:before="20"/>
              <w:jc w:val="right"/>
            </w:pPr>
            <w:r>
              <w:rPr>
                <w:rStyle w:val="tableCharacter"/>
              </w:rPr>
              <w:t>761,094,784.54</w:t>
            </w:r>
          </w:p>
        </w:tc>
      </w:tr>
      <w:tr>
        <w:tc>
          <w:tcPr>
            <w:tcW w:type="dxa" w:w="2769"/>
            <w:tcBorders>
              <w:bottom w:sz="6" w:val="dotted" w:space="0"/>
              <w:right w:sz="6" w:val="dotted" w:space="0"/>
            </w:tcBorders>
            <w:vAlign w:val="center"/>
          </w:tcPr>
          <w:p>
            <w:pPr>
              <w:spacing w:after="20" w:before="20"/>
              <w:jc w:val="left"/>
            </w:pPr>
            <w:r>
              <w:rPr>
                <w:rStyle w:val="tableCharacter"/>
              </w:rPr>
              <w:t xml:space="preserve">   可随时用于支付的其他货币资金</w:t>
            </w:r>
          </w:p>
        </w:tc>
        <w:tc>
          <w:tcPr>
            <w:tcW w:type="dxa" w:w="2769"/>
            <w:tcBorders>
              <w:bottom w:sz="6" w:val="dotted" w:space="0"/>
              <w:right w:sz="6" w:val="dotted" w:space="0"/>
            </w:tcBorders>
            <w:vAlign w:val="center"/>
          </w:tcPr>
          <w:p>
            <w:pPr>
              <w:spacing w:after="20" w:before="20"/>
              <w:jc w:val="right"/>
            </w:pPr>
            <w:r>
              <w:rPr>
                <w:rStyle w:val="tableCharacter"/>
              </w:rPr>
              <w:t>59,756,235.13</w:t>
            </w:r>
          </w:p>
        </w:tc>
        <w:tc>
          <w:tcPr>
            <w:tcW w:type="dxa" w:w="2769"/>
            <w:tcBorders>
              <w:bottom w:sz="6" w:val="dotted" w:space="0"/>
            </w:tcBorders>
            <w:vAlign w:val="center"/>
          </w:tcPr>
          <w:p>
            <w:pPr>
              <w:spacing w:after="20" w:before="20"/>
              <w:jc w:val="right"/>
            </w:pPr>
            <w:r>
              <w:rPr>
                <w:rStyle w:val="tableCharacter"/>
              </w:rPr>
              <w:t>59,756,235.13</w:t>
            </w:r>
          </w:p>
        </w:tc>
      </w:tr>
      <w:tr>
        <w:tc>
          <w:tcPr>
            <w:tcW w:type="dxa" w:w="2769"/>
            <w:tcBorders>
              <w:bottom w:sz="6" w:val="dotted" w:space="0"/>
              <w:right w:sz="6" w:val="dotted" w:space="0"/>
            </w:tcBorders>
            <w:vAlign w:val="center"/>
          </w:tcPr>
          <w:p>
            <w:pPr>
              <w:spacing w:after="20" w:before="20"/>
              <w:jc w:val="left"/>
            </w:pPr>
            <w:r>
              <w:rPr>
                <w:rStyle w:val="tableCharacter"/>
              </w:rPr>
              <w:t xml:space="preserve">   可用于支付的存放中央银行款项</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 xml:space="preserve">   存放同业款项</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 xml:space="preserve">   拆放同业款项</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2) 现金等价物</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其中：三个月内到期的债券投资</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3) 期末现金及现金等价物余额</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t>0.00</w:t>
            </w:r>
          </w:p>
        </w:tc>
      </w:tr>
      <w:tr>
        <w:tc>
          <w:tcPr>
            <w:tcW w:type="dxa" w:w="2769"/>
            <w:tcBorders>
              <w:bottom w:sz="12" w:val="single" w:space="0"/>
              <w:right w:sz="6" w:val="dotted" w:space="0"/>
            </w:tcBorders>
            <w:vAlign w:val="center"/>
          </w:tcPr>
          <w:p>
            <w:pPr>
              <w:spacing w:after="20" w:before="20"/>
              <w:jc w:val="center"/>
            </w:pPr>
            <w:r>
              <w:rPr>
                <w:rStyle w:val="tableCharacter"/>
              </w:rPr>
              <w:t>其中：母公司或集团内子公司使用受限制的现金及现金等价物</w:t>
            </w:r>
          </w:p>
        </w:tc>
        <w:tc>
          <w:tcPr>
            <w:tcW w:type="dxa" w:w="2769"/>
            <w:tcBorders>
              <w:bottom w:sz="12" w:val="single" w:space="0"/>
              <w:right w:sz="6" w:val="dotted" w:space="0"/>
            </w:tcBorders>
            <w:vAlign w:val="center"/>
          </w:tcPr>
          <w:p>
            <w:pPr>
              <w:spacing w:after="20" w:before="20"/>
              <w:jc w:val="right"/>
            </w:pPr>
            <w:r>
              <w:rPr>
                <w:rStyle w:val="tableCharacter"/>
              </w:rPr>
            </w:r>
          </w:p>
        </w:tc>
        <w:tc>
          <w:tcPr>
            <w:tcW w:type="dxa" w:w="2769"/>
            <w:tcBorders>
              <w:bottom w:sz="12" w:val="single" w:space="0"/>
            </w:tcBorders>
            <w:vAlign w:val="center"/>
          </w:tcPr>
          <w:p>
            <w:pPr>
              <w:spacing w:after="20" w:before="20"/>
              <w:jc w:val="right"/>
            </w:pPr>
            <w:r>
              <w:rPr>
                <w:rStyle w:val="tableCharacter"/>
              </w:rPr>
            </w:r>
          </w:p>
        </w:tc>
      </w:tr>
    </w:tbl>
    <w:p>
      <w:pPr>
        <w:pStyle w:val="Heading2"/>
      </w:pPr>
      <w:r>
        <w:rPr>
          <w:rStyle w:val="first"/>
          <w:b/>
        </w:rPr>
        <w:t>（四十四）外币货币性项目</w:t>
      </w:r>
    </w:p>
    <w:tbl>
      <w:tblPr>
        <w:tblW w:type="auto" w:w="0"/>
        <w:tblLayout w:type="autofit"/>
        <w:tblLook w:firstColumn="1" w:firstRow="1" w:lastColumn="0" w:lastRow="0" w:noHBand="0" w:noVBand="1" w:val="04A0"/>
      </w:tblPr>
      <w:tblGrid>
        <w:gridCol w:w="2076"/>
        <w:gridCol w:w="2076"/>
        <w:gridCol w:w="2076"/>
        <w:gridCol w:w="2076"/>
      </w:tblGrid>
      <w:tr>
        <w:tc>
          <w:tcPr>
            <w:tcW w:type="dxa" w:w="2076"/>
            <w:tcBorders>
              <w:top w:sz="12" w:val="single" w:space="0"/>
              <w:bottom w:sz="6" w:val="dotted" w:space="0"/>
              <w:right w:sz="6" w:val="dotted" w:space="0"/>
            </w:tcBorders>
            <w:vAlign w:val="center"/>
          </w:tcPr>
          <w:p>
            <w:pPr>
              <w:spacing w:after="20" w:before="20"/>
              <w:jc w:val="center"/>
            </w:pPr>
            <w:r>
              <w:rPr>
                <w:rStyle w:val="tableCharacter"/>
              </w:rPr>
              <w:t xml:space="preserve">  项  目</w:t>
            </w:r>
          </w:p>
        </w:tc>
        <w:tc>
          <w:tcPr>
            <w:tcW w:type="dxa" w:w="2076"/>
            <w:tcBorders>
              <w:top w:sz="12" w:val="single" w:space="0"/>
              <w:bottom w:sz="6" w:val="dotted" w:space="0"/>
              <w:right w:sz="6" w:val="dotted" w:space="0"/>
            </w:tcBorders>
            <w:vAlign w:val="center"/>
          </w:tcPr>
          <w:p>
            <w:pPr>
              <w:spacing w:after="20" w:before="20"/>
              <w:jc w:val="center"/>
            </w:pPr>
            <w:r>
              <w:rPr>
                <w:rStyle w:val="tableCharacter"/>
              </w:rPr>
              <w:t>期末外币余额</w:t>
            </w:r>
          </w:p>
        </w:tc>
        <w:tc>
          <w:tcPr>
            <w:tcW w:type="dxa" w:w="2076"/>
            <w:tcBorders>
              <w:top w:sz="12" w:val="single" w:space="0"/>
              <w:bottom w:sz="6" w:val="dotted" w:space="0"/>
              <w:right w:sz="6" w:val="dotted" w:space="0"/>
            </w:tcBorders>
            <w:vAlign w:val="center"/>
          </w:tcPr>
          <w:p>
            <w:pPr>
              <w:spacing w:after="20" w:before="20"/>
              <w:jc w:val="center"/>
            </w:pPr>
            <w:r>
              <w:rPr>
                <w:rStyle w:val="tableCharacter"/>
              </w:rPr>
              <w:t>折算汇率</w:t>
            </w:r>
          </w:p>
        </w:tc>
        <w:tc>
          <w:tcPr>
            <w:tcW w:type="dxa" w:w="2076"/>
            <w:tcBorders>
              <w:top w:sz="12" w:val="single" w:space="0"/>
              <w:bottom w:sz="6" w:val="dotted" w:space="0"/>
            </w:tcBorders>
            <w:vAlign w:val="center"/>
          </w:tcPr>
          <w:p>
            <w:pPr>
              <w:spacing w:after="20" w:before="20"/>
              <w:jc w:val="center"/>
            </w:pPr>
            <w:r>
              <w:rPr>
                <w:rStyle w:val="tableCharacter"/>
              </w:rPr>
              <w:t>期末折算成人民币余额</w:t>
            </w:r>
          </w:p>
        </w:tc>
      </w:tr>
      <w:tr>
        <w:tc>
          <w:tcPr>
            <w:tcW w:type="dxa" w:w="2076"/>
            <w:tcBorders>
              <w:bottom w:sz="6" w:val="dotted" w:space="0"/>
              <w:right w:sz="6" w:val="dotted" w:space="0"/>
            </w:tcBorders>
            <w:vAlign w:val="center"/>
          </w:tcPr>
          <w:p>
            <w:pPr>
              <w:spacing w:after="20" w:before="20"/>
              <w:jc w:val="left"/>
            </w:pPr>
            <w:r>
              <w:rPr>
                <w:rStyle w:val="tableCharacter"/>
              </w:rPr>
              <w:t>货币资金</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 xml:space="preserve">    其中：美元</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 xml:space="preserve">          欧元</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 xml:space="preserve">          港币</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 xml:space="preserve">          ……</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应收账款</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 xml:space="preserve">    其中：美元</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 xml:space="preserve">          欧元</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 xml:space="preserve">          港币</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 xml:space="preserve">          ……</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短期借款</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 xml:space="preserve">    其中：美元</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 xml:space="preserve">          欧元</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 xml:space="preserve">          港币</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 xml:space="preserve">          ……</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应付账款</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 xml:space="preserve">    其中：美元</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 xml:space="preserve">          欧元</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 xml:space="preserve">          港币</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 xml:space="preserve">          ……</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长期借款</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其中：美元</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 xml:space="preserve">          欧元</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 xml:space="preserve">          港币</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 xml:space="preserve">          ……</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12" w:val="single" w:space="0"/>
              <w:right w:sz="6" w:val="dotted" w:space="0"/>
            </w:tcBorders>
            <w:vAlign w:val="center"/>
          </w:tcPr>
          <w:p>
            <w:pPr>
              <w:spacing w:after="20" w:before="20"/>
              <w:jc w:val="center"/>
            </w:pPr>
            <w:r>
              <w:rPr>
                <w:rStyle w:val="tableCharacter"/>
              </w:rPr>
              <w:t>……</w:t>
            </w:r>
          </w:p>
        </w:tc>
        <w:tc>
          <w:tcPr>
            <w:tcW w:type="dxa" w:w="2076"/>
            <w:tcBorders>
              <w:bottom w:sz="12" w:val="single" w:space="0"/>
              <w:right w:sz="6" w:val="dotted" w:space="0"/>
            </w:tcBorders>
            <w:vAlign w:val="center"/>
          </w:tcPr>
          <w:p>
            <w:pPr>
              <w:spacing w:after="20" w:before="20"/>
              <w:jc w:val="right"/>
            </w:pPr>
            <w:r>
              <w:rPr>
                <w:rStyle w:val="tableCharacter"/>
              </w:rPr>
            </w:r>
          </w:p>
        </w:tc>
        <w:tc>
          <w:tcPr>
            <w:tcW w:type="dxa" w:w="2076"/>
            <w:tcBorders>
              <w:bottom w:sz="12" w:val="single" w:space="0"/>
              <w:right w:sz="6" w:val="dotted" w:space="0"/>
            </w:tcBorders>
            <w:vAlign w:val="center"/>
          </w:tcPr>
          <w:p>
            <w:pPr>
              <w:spacing w:after="20" w:before="20"/>
              <w:jc w:val="right"/>
            </w:pPr>
            <w:r>
              <w:rPr>
                <w:rStyle w:val="tableCharacter"/>
              </w:rPr>
            </w:r>
          </w:p>
        </w:tc>
        <w:tc>
          <w:tcPr>
            <w:tcW w:type="dxa" w:w="2076"/>
            <w:tcBorders>
              <w:bottom w:sz="12" w:val="single" w:space="0"/>
            </w:tcBorders>
            <w:vAlign w:val="center"/>
          </w:tcPr>
          <w:p>
            <w:pPr>
              <w:spacing w:after="20" w:before="20"/>
              <w:jc w:val="right"/>
            </w:pPr>
            <w:r>
              <w:rPr>
                <w:rStyle w:val="tableCharacter"/>
              </w:rPr>
            </w:r>
          </w:p>
        </w:tc>
      </w:tr>
    </w:tbl>
    <w:p>
      <w:pPr>
        <w:pStyle w:val="Heading2"/>
      </w:pPr>
      <w:r>
        <w:rPr>
          <w:rStyle w:val="first"/>
          <w:b/>
        </w:rPr>
        <w:t>（四十五）所有权和使用权受到限制的资产</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 xml:space="preserve">  项  目</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期末账面价值</w:t>
            </w:r>
          </w:p>
        </w:tc>
        <w:tc>
          <w:tcPr>
            <w:tcW w:type="dxa" w:w="2769"/>
            <w:tcBorders>
              <w:top w:sz="12" w:val="single" w:space="0"/>
              <w:bottom w:sz="6" w:val="dotted" w:space="0"/>
            </w:tcBorders>
            <w:vAlign w:val="center"/>
          </w:tcPr>
          <w:p>
            <w:pPr>
              <w:spacing w:after="20" w:before="20"/>
              <w:jc w:val="center"/>
            </w:pPr>
            <w:r>
              <w:rPr>
                <w:rStyle w:val="tableCharacter"/>
              </w:rPr>
              <w:t>受限原因</w:t>
            </w:r>
          </w:p>
        </w:tc>
      </w:tr>
      <w:tr>
        <w:tc>
          <w:tcPr>
            <w:tcW w:type="dxa" w:w="2769"/>
            <w:tcBorders>
              <w:bottom w:sz="6" w:val="dotted" w:space="0"/>
              <w:right w:sz="6" w:val="dotted" w:space="0"/>
            </w:tcBorders>
            <w:vAlign w:val="center"/>
          </w:tcPr>
          <w:p>
            <w:pPr>
              <w:spacing w:after="20" w:before="20"/>
              <w:jc w:val="left"/>
            </w:pPr>
            <w:r>
              <w:rPr>
                <w:rStyle w:val="tableCharacter"/>
              </w:rPr>
              <w:t>货币资金</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交易性金融资产</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应收票据</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应收账款</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存货</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固定资产</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在建工程</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无形资产</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12" w:val="single" w:space="0"/>
              <w:right w:sz="6" w:val="dotted" w:space="0"/>
            </w:tcBorders>
            <w:vAlign w:val="center"/>
          </w:tcPr>
          <w:p>
            <w:pPr>
              <w:spacing w:after="20" w:before="20"/>
              <w:jc w:val="center"/>
            </w:pPr>
            <w:r>
              <w:rPr>
                <w:rStyle w:val="tableCharacter"/>
              </w:rPr>
              <w:t xml:space="preserve">  合  计</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r>
          </w:p>
        </w:tc>
      </w:tr>
    </w:tbl>
    <w:p>
      <w:pPr>
        <w:pStyle w:val="Heading1"/>
      </w:pPr>
      <w:r>
        <w:rPr>
          <w:rStyle w:val="first"/>
          <w:b/>
        </w:rPr>
        <w:t>九、或有事项</w:t>
      </w:r>
    </w:p>
    <w:p>
      <w:pPr>
        <w:pStyle w:val="paragraph"/>
      </w:pPr>
      <w:r>
        <w:rPr>
          <w:rStyle w:val="zero"/>
        </w:rPr>
        <w:t>截止2019年12月31日，本公司无需要披露的重大或有事项。</w:t>
      </w:r>
    </w:p>
    <w:p>
      <w:pPr>
        <w:pStyle w:val="Heading1"/>
      </w:pPr>
      <w:r>
        <w:rPr>
          <w:rStyle w:val="first"/>
          <w:b/>
        </w:rPr>
        <w:t>十、资产负债表日后事项</w:t>
      </w:r>
    </w:p>
    <w:p>
      <w:pPr>
        <w:pStyle w:val="paragraph"/>
      </w:pPr>
      <w:r>
        <w:rPr>
          <w:rStyle w:val="zero"/>
        </w:rPr>
        <w:t>本公司无需要披露的资产负债表日后事项。</w:t>
      </w:r>
    </w:p>
    <w:p>
      <w:pPr>
        <w:pStyle w:val="Heading1"/>
      </w:pPr>
      <w:r>
        <w:rPr>
          <w:rStyle w:val="first"/>
          <w:b/>
        </w:rPr>
        <w:t>十一、关联方及关联交易</w:t>
      </w:r>
    </w:p>
    <w:p>
      <w:pPr>
        <w:pStyle w:val="Heading2"/>
      </w:pPr>
      <w:r>
        <w:rPr>
          <w:rStyle w:val="first"/>
          <w:b/>
        </w:rPr>
        <w:t>(一）关联方情况</w:t>
      </w:r>
    </w:p>
    <w:p>
      <w:pPr>
        <w:pStyle w:val="Heading2"/>
      </w:pPr>
      <w:r>
        <w:rPr>
          <w:rStyle w:val="first"/>
          <w:b/>
        </w:rPr>
        <w:t>1、母公司情况</w:t>
      </w:r>
    </w:p>
    <w:p>
      <w:pPr>
        <w:pStyle w:val="paragraph"/>
      </w:pPr>
      <w:r>
        <w:rPr>
          <w:rStyle w:val="zero"/>
        </w:rPr>
        <w:t>不适用</w:t>
      </w:r>
    </w:p>
    <w:p>
      <w:pPr>
        <w:pStyle w:val="Heading2"/>
      </w:pPr>
      <w:r>
        <w:rPr>
          <w:rStyle w:val="first"/>
          <w:b/>
        </w:rPr>
        <w:t>2、子公司情况</w:t>
      </w:r>
    </w:p>
    <w:p>
      <w:pPr>
        <w:pStyle w:val="paragraph"/>
      </w:pPr>
      <w:r>
        <w:rPr>
          <w:rStyle w:val="zero"/>
        </w:rPr>
        <w:t>详见附注七、企业合并及合并财务报表。</w:t>
      </w:r>
    </w:p>
    <w:p>
      <w:pPr>
        <w:pStyle w:val="Heading2"/>
      </w:pPr>
      <w:r>
        <w:rPr>
          <w:rStyle w:val="first"/>
          <w:b/>
        </w:rPr>
        <w:t>3、合营企业和联营企业情况</w:t>
      </w:r>
    </w:p>
    <w:p>
      <w:pPr>
        <w:pStyle w:val="paragraph"/>
      </w:pPr>
      <w:r>
        <w:rPr>
          <w:rStyle w:val="zero"/>
        </w:rPr>
        <w:t>详见附注八、（九）、长期股权投资。</w:t>
      </w:r>
    </w:p>
    <w:p>
      <w:pPr>
        <w:pStyle w:val="Heading2"/>
      </w:pPr>
      <w:r>
        <w:rPr>
          <w:rStyle w:val="first"/>
          <w:b/>
        </w:rPr>
        <w:t>4、其他关联方情况</w:t>
      </w:r>
    </w:p>
    <w:p>
      <w:pPr>
        <w:pStyle w:val="paragraph"/>
      </w:pPr>
      <w:r>
        <w:rPr>
          <w:rStyle w:val="zero"/>
        </w:rPr>
        <w:t>不适用</w:t>
      </w:r>
    </w:p>
    <w:p>
      <w:pPr>
        <w:pStyle w:val="Heading2"/>
      </w:pPr>
      <w:r>
        <w:rPr>
          <w:rStyle w:val="first"/>
          <w:b/>
        </w:rPr>
        <w:t>(二）关联方交易</w:t>
      </w:r>
    </w:p>
    <w:p>
      <w:pPr>
        <w:pStyle w:val="Heading2"/>
      </w:pPr>
      <w:r>
        <w:rPr>
          <w:rStyle w:val="first"/>
          <w:b/>
        </w:rPr>
        <w:t>1、定价政策</w:t>
      </w:r>
    </w:p>
    <w:p>
      <w:pPr>
        <w:pStyle w:val="paragraph"/>
      </w:pPr>
      <w:r>
        <w:rPr>
          <w:rStyle w:val="zero"/>
        </w:rPr>
        <w:t>本公司销售给关联方的产品、向关联方提供劳务、从关联方购买商品、接受关联方劳务价格参考市场价格经双方协商后确定。</w:t>
      </w:r>
    </w:p>
    <w:p>
      <w:pPr>
        <w:pStyle w:val="Heading2"/>
      </w:pPr>
      <w:r>
        <w:rPr>
          <w:rStyle w:val="first"/>
          <w:b/>
        </w:rPr>
        <w:t>2、购销商品、提供和接受劳务的关联交易</w:t>
      </w:r>
    </w:p>
    <w:p>
      <w:pPr>
        <w:pStyle w:val="paragraph"/>
      </w:pPr>
      <w:r>
        <w:rPr>
          <w:rStyle w:val="zero"/>
        </w:rPr>
        <w:t>采购商品/接受劳务情况</w:t>
      </w:r>
    </w:p>
    <w:p>
      <w:pPr>
        <w:pStyle w:val="paragraph"/>
      </w:pPr>
      <w:r>
        <w:rPr>
          <w:rStyle w:val="zero"/>
        </w:rPr>
        <w:t>不适用</w:t>
      </w:r>
    </w:p>
    <w:p>
      <w:pPr>
        <w:pStyle w:val="paragraph"/>
      </w:pPr>
      <w:r>
        <w:rPr>
          <w:rStyle w:val="zero"/>
        </w:rPr>
        <w:t>出售商品/提供劳务情况</w:t>
      </w:r>
    </w:p>
    <w:p>
      <w:pPr>
        <w:pStyle w:val="paragraph"/>
      </w:pPr>
      <w:r>
        <w:rPr>
          <w:rStyle w:val="zero"/>
        </w:rPr>
        <w:t>不适用</w:t>
      </w:r>
    </w:p>
    <w:p>
      <w:pPr>
        <w:pStyle w:val="Heading2"/>
      </w:pPr>
      <w:r>
        <w:rPr>
          <w:rStyle w:val="first"/>
          <w:b/>
        </w:rPr>
        <w:t>3、关联租赁情况</w:t>
      </w:r>
    </w:p>
    <w:p>
      <w:pPr>
        <w:pStyle w:val="paragraph"/>
      </w:pPr>
      <w:r>
        <w:rPr>
          <w:rStyle w:val="zero"/>
        </w:rPr>
        <w:t>本公司作为出租方</w:t>
      </w:r>
    </w:p>
    <w:p>
      <w:pPr>
        <w:pStyle w:val="paragraph"/>
      </w:pPr>
      <w:r>
        <w:rPr>
          <w:rStyle w:val="zero"/>
        </w:rPr>
        <w:t>不适用</w:t>
      </w:r>
    </w:p>
    <w:p>
      <w:pPr>
        <w:pStyle w:val="paragraph"/>
      </w:pPr>
      <w:r>
        <w:rPr>
          <w:rStyle w:val="zero"/>
        </w:rPr>
        <w:t>本公司作为承租方</w:t>
      </w:r>
    </w:p>
    <w:p>
      <w:pPr>
        <w:pStyle w:val="paragraph"/>
      </w:pPr>
      <w:r>
        <w:rPr>
          <w:rStyle w:val="zero"/>
        </w:rPr>
        <w:t>不适用</w:t>
      </w:r>
    </w:p>
    <w:p>
      <w:pPr>
        <w:pStyle w:val="paragraph"/>
      </w:pPr>
      <w:r>
        <w:rPr>
          <w:rStyle w:val="zero"/>
        </w:rPr>
        <w:t>本公司作为承租方当期承担的租赁负债利息支出</w:t>
      </w:r>
    </w:p>
    <w:p>
      <w:pPr>
        <w:pStyle w:val="paragraph"/>
      </w:pPr>
      <w:r>
        <w:rPr>
          <w:rStyle w:val="zero"/>
        </w:rPr>
        <w:t>不适用</w:t>
      </w:r>
    </w:p>
    <w:p>
      <w:pPr>
        <w:pStyle w:val="Heading2"/>
      </w:pPr>
      <w:r>
        <w:rPr>
          <w:rStyle w:val="first"/>
          <w:b/>
        </w:rPr>
        <w:t>4、关联担保情况</w:t>
      </w:r>
    </w:p>
    <w:p>
      <w:pPr>
        <w:pStyle w:val="paragraph"/>
      </w:pPr>
      <w:r>
        <w:rPr>
          <w:rStyle w:val="zero"/>
        </w:rPr>
        <w:t>本公司作为担保方</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tcBorders>
              <w:top w:sz="12" w:val="single" w:space="0"/>
              <w:bottom w:sz="6" w:val="dotted" w:space="0"/>
              <w:right w:sz="6" w:val="dotted" w:space="0"/>
            </w:tcBorders>
            <w:vAlign w:val="center"/>
          </w:tcPr>
          <w:p>
            <w:pPr>
              <w:spacing w:after="20" w:before="20"/>
              <w:jc w:val="center"/>
            </w:pPr>
            <w:r>
              <w:rPr>
                <w:rStyle w:val="tableCharacter"/>
              </w:rPr>
              <w:t>被担保方</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担保金额</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担保起始日</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担保到期日</w:t>
            </w:r>
          </w:p>
        </w:tc>
        <w:tc>
          <w:tcPr>
            <w:tcW w:type="dxa" w:w="1661"/>
            <w:tcBorders>
              <w:top w:sz="12" w:val="single" w:space="0"/>
              <w:bottom w:sz="6" w:val="dotted" w:space="0"/>
            </w:tcBorders>
            <w:vAlign w:val="center"/>
          </w:tcPr>
          <w:p>
            <w:pPr>
              <w:spacing w:after="20" w:before="20"/>
              <w:jc w:val="center"/>
            </w:pPr>
            <w:r>
              <w:rPr>
                <w:rStyle w:val="tableCharacter"/>
              </w:rPr>
              <w:t>担保是否已经履行完毕</w:t>
            </w:r>
          </w:p>
        </w:tc>
      </w:tr>
      <w:tr>
        <w:tc>
          <w:tcPr>
            <w:tcW w:type="dxa" w:w="1661"/>
            <w:tcBorders>
              <w:bottom w:sz="12" w:val="single" w:space="0"/>
              <w:right w:sz="6" w:val="dotted" w:space="0"/>
            </w:tcBorders>
            <w:vAlign w:val="center"/>
          </w:tcPr>
          <w:p>
            <w:pPr>
              <w:spacing w:after="20" w:before="20"/>
              <w:jc w:val="center"/>
            </w:pPr>
            <w:r>
              <w:rPr>
                <w:rStyle w:val="tableCharacter"/>
              </w:rPr>
            </w:r>
          </w:p>
        </w:tc>
        <w:tc>
          <w:tcPr>
            <w:tcW w:type="dxa" w:w="1661"/>
            <w:tcBorders>
              <w:bottom w:sz="12" w:val="single" w:space="0"/>
              <w:right w:sz="6" w:val="dotted" w:space="0"/>
            </w:tcBorders>
            <w:vAlign w:val="center"/>
          </w:tcPr>
          <w:p>
            <w:pPr>
              <w:spacing w:after="20" w:before="20"/>
              <w:jc w:val="right"/>
            </w:pPr>
            <w:r>
              <w:rPr>
                <w:rStyle w:val="tableCharacter"/>
              </w:rPr>
            </w:r>
          </w:p>
        </w:tc>
        <w:tc>
          <w:tcPr>
            <w:tcW w:type="dxa" w:w="1661"/>
            <w:tcBorders>
              <w:bottom w:sz="12" w:val="single" w:space="0"/>
              <w:right w:sz="6" w:val="dotted" w:space="0"/>
            </w:tcBorders>
            <w:vAlign w:val="center"/>
          </w:tcPr>
          <w:p>
            <w:pPr>
              <w:spacing w:after="20" w:before="20"/>
              <w:jc w:val="right"/>
            </w:pPr>
            <w:r>
              <w:rPr>
                <w:rStyle w:val="tableCharacter"/>
              </w:rPr>
            </w:r>
          </w:p>
        </w:tc>
        <w:tc>
          <w:tcPr>
            <w:tcW w:type="dxa" w:w="1661"/>
            <w:tcBorders>
              <w:bottom w:sz="12" w:val="single" w:space="0"/>
              <w:right w:sz="6" w:val="dotted" w:space="0"/>
            </w:tcBorders>
            <w:vAlign w:val="center"/>
          </w:tcPr>
          <w:p>
            <w:pPr>
              <w:spacing w:after="20" w:before="20"/>
              <w:jc w:val="right"/>
            </w:pPr>
            <w:r>
              <w:rPr>
                <w:rStyle w:val="tableCharacter"/>
              </w:rPr>
            </w:r>
          </w:p>
        </w:tc>
        <w:tc>
          <w:tcPr>
            <w:tcW w:type="dxa" w:w="1661"/>
            <w:tcBorders>
              <w:bottom w:sz="12" w:val="single" w:space="0"/>
            </w:tcBorders>
            <w:vAlign w:val="center"/>
          </w:tcPr>
          <w:p>
            <w:pPr>
              <w:spacing w:after="20" w:before="20"/>
              <w:jc w:val="right"/>
            </w:pPr>
            <w:r>
              <w:rPr>
                <w:rStyle w:val="tableCharacter"/>
              </w:rPr>
              <w:t>否</w:t>
            </w:r>
          </w:p>
        </w:tc>
      </w:tr>
    </w:tbl>
    <w:p>
      <w:pPr>
        <w:pStyle w:val="paragraph"/>
      </w:pPr>
      <w:r>
        <w:rPr>
          <w:rStyle w:val="zero"/>
        </w:rPr>
        <w:t>本公司作为被担保方</w:t>
      </w:r>
    </w:p>
    <w:p>
      <w:pPr>
        <w:pStyle w:val="paragraph"/>
      </w:pPr>
      <w:r>
        <w:rPr>
          <w:rStyle w:val="zero"/>
        </w:rPr>
        <w:t>不适用</w:t>
      </w:r>
    </w:p>
    <w:p>
      <w:pPr>
        <w:pStyle w:val="Heading2"/>
      </w:pPr>
      <w:r>
        <w:rPr>
          <w:rStyle w:val="first"/>
          <w:b/>
        </w:rPr>
        <w:t>5、关联方资金拆借</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tcBorders>
              <w:top w:sz="12" w:val="single" w:space="0"/>
              <w:bottom w:sz="6" w:val="dotted" w:space="0"/>
              <w:right w:sz="6" w:val="dotted" w:space="0"/>
            </w:tcBorders>
            <w:vAlign w:val="center"/>
          </w:tcPr>
          <w:p>
            <w:pPr>
              <w:spacing w:after="20" w:before="20"/>
              <w:jc w:val="center"/>
            </w:pPr>
            <w:r>
              <w:rPr>
                <w:rStyle w:val="tableCharacter"/>
              </w:rPr>
              <w:t>关联方</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拆借金额</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起始日</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到期日</w:t>
            </w:r>
          </w:p>
        </w:tc>
        <w:tc>
          <w:tcPr>
            <w:tcW w:type="dxa" w:w="1661"/>
            <w:tcBorders>
              <w:top w:sz="12" w:val="single" w:space="0"/>
              <w:bottom w:sz="6" w:val="dotted" w:space="0"/>
            </w:tcBorders>
            <w:vAlign w:val="center"/>
          </w:tcPr>
          <w:p>
            <w:pPr>
              <w:spacing w:after="20" w:before="20"/>
              <w:jc w:val="center"/>
            </w:pPr>
            <w:r>
              <w:rPr>
                <w:rStyle w:val="tableCharacter"/>
              </w:rPr>
              <w:t>说  明</w:t>
            </w:r>
          </w:p>
        </w:tc>
      </w:tr>
      <w:tr>
        <w:tc>
          <w:tcPr>
            <w:tcW w:type="dxa" w:w="1661"/>
            <w:tcBorders>
              <w:bottom w:sz="6" w:val="dotted" w:space="0"/>
              <w:right w:sz="6" w:val="dotted" w:space="0"/>
            </w:tcBorders>
            <w:vAlign w:val="center"/>
          </w:tcPr>
          <w:p>
            <w:pPr>
              <w:spacing w:after="20" w:before="20"/>
              <w:jc w:val="left"/>
            </w:pPr>
            <w:r>
              <w:rPr>
                <w:rStyle w:val="tableCharacter"/>
              </w:rPr>
              <w:t>拆入：</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12" w:val="single" w:space="0"/>
              <w:right w:sz="6" w:val="dotted" w:space="0"/>
            </w:tcBorders>
            <w:vAlign w:val="center"/>
          </w:tcPr>
          <w:p>
            <w:pPr>
              <w:spacing w:after="20" w:before="20"/>
              <w:jc w:val="center"/>
            </w:pPr>
            <w:r>
              <w:rPr>
                <w:rStyle w:val="tableCharacter"/>
              </w:rPr>
              <w:t>拆出：</w:t>
            </w:r>
          </w:p>
        </w:tc>
        <w:tc>
          <w:tcPr>
            <w:tcW w:type="dxa" w:w="1661"/>
            <w:tcBorders>
              <w:bottom w:sz="12" w:val="single" w:space="0"/>
              <w:right w:sz="6" w:val="dotted" w:space="0"/>
            </w:tcBorders>
            <w:vAlign w:val="center"/>
          </w:tcPr>
          <w:p>
            <w:pPr>
              <w:spacing w:after="20" w:before="20"/>
              <w:jc w:val="right"/>
            </w:pPr>
            <w:r>
              <w:rPr>
                <w:rStyle w:val="tableCharacter"/>
              </w:rPr>
            </w:r>
          </w:p>
        </w:tc>
        <w:tc>
          <w:tcPr>
            <w:tcW w:type="dxa" w:w="1661"/>
            <w:tcBorders>
              <w:bottom w:sz="12" w:val="single" w:space="0"/>
              <w:right w:sz="6" w:val="dotted" w:space="0"/>
            </w:tcBorders>
            <w:vAlign w:val="center"/>
          </w:tcPr>
          <w:p>
            <w:pPr>
              <w:spacing w:after="20" w:before="20"/>
              <w:jc w:val="right"/>
            </w:pPr>
            <w:r>
              <w:rPr>
                <w:rStyle w:val="tableCharacter"/>
              </w:rPr>
            </w:r>
          </w:p>
        </w:tc>
        <w:tc>
          <w:tcPr>
            <w:tcW w:type="dxa" w:w="1661"/>
            <w:tcBorders>
              <w:bottom w:sz="12" w:val="single" w:space="0"/>
              <w:right w:sz="6" w:val="dotted" w:space="0"/>
            </w:tcBorders>
            <w:vAlign w:val="center"/>
          </w:tcPr>
          <w:p>
            <w:pPr>
              <w:spacing w:after="20" w:before="20"/>
              <w:jc w:val="right"/>
            </w:pPr>
            <w:r>
              <w:rPr>
                <w:rStyle w:val="tableCharacter"/>
              </w:rPr>
            </w:r>
          </w:p>
        </w:tc>
        <w:tc>
          <w:tcPr>
            <w:tcW w:type="dxa" w:w="1661"/>
            <w:tcBorders>
              <w:bottom w:sz="12" w:val="single" w:space="0"/>
            </w:tcBorders>
            <w:vAlign w:val="center"/>
          </w:tcPr>
          <w:p>
            <w:pPr>
              <w:spacing w:after="20" w:before="20"/>
              <w:jc w:val="right"/>
            </w:pPr>
            <w:r>
              <w:rPr>
                <w:rStyle w:val="tableCharacter"/>
              </w:rPr>
            </w:r>
          </w:p>
        </w:tc>
      </w:tr>
    </w:tbl>
    <w:p>
      <w:pPr>
        <w:pStyle w:val="Heading2"/>
      </w:pPr>
      <w:r>
        <w:rPr>
          <w:rStyle w:val="first"/>
          <w:b/>
        </w:rPr>
        <w:t>(三）关联方应收应付款项</w:t>
      </w:r>
    </w:p>
    <w:p>
      <w:pPr>
        <w:pStyle w:val="Heading2"/>
      </w:pPr>
      <w:r>
        <w:rPr>
          <w:rStyle w:val="first"/>
          <w:b/>
        </w:rPr>
        <w:t>1、应收关联方款项</w:t>
      </w:r>
    </w:p>
    <w:tbl>
      <w:tblPr>
        <w:tblW w:type="auto" w:w="0"/>
        <w:tblLayout w:type="autofit"/>
        <w:tblLook w:firstColumn="1" w:firstRow="1" w:lastColumn="0" w:lastRow="0" w:noHBand="0" w:noVBand="1" w:val="04A0"/>
      </w:tblPr>
      <w:tblGrid>
        <w:gridCol w:w="1384"/>
        <w:gridCol w:w="1384"/>
        <w:gridCol w:w="1384"/>
        <w:gridCol w:w="1384"/>
        <w:gridCol w:w="1384"/>
        <w:gridCol w:w="1384"/>
      </w:tblGrid>
      <w:tr>
        <w:tc>
          <w:tcPr>
            <w:tcW w:type="dxa" w:w="1384"/>
            <w:tcBorders>
              <w:top w:sz="12" w:val="single" w:space="0"/>
              <w:bottom w:sz="6" w:val="dotted" w:space="0"/>
              <w:right w:sz="6" w:val="dotted" w:space="0"/>
            </w:tcBorders>
            <w:vAlign w:val="center"/>
          </w:tcPr>
          <w:p>
            <w:pPr>
              <w:spacing w:after="20" w:before="20"/>
              <w:jc w:val="center"/>
            </w:pPr>
            <w:r>
              <w:rPr>
                <w:rStyle w:val="tableCharacter"/>
              </w:rPr>
              <w:t>项目名称</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关联方</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期末账面余额</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期末坏账准备</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期初账面余额</w:t>
            </w:r>
          </w:p>
        </w:tc>
        <w:tc>
          <w:tcPr>
            <w:tcW w:type="dxa" w:w="1384"/>
            <w:tcBorders>
              <w:top w:sz="12" w:val="single" w:space="0"/>
              <w:bottom w:sz="6" w:val="dotted" w:space="0"/>
            </w:tcBorders>
            <w:vAlign w:val="center"/>
          </w:tcPr>
          <w:p>
            <w:pPr>
              <w:spacing w:after="20" w:before="20"/>
              <w:jc w:val="center"/>
            </w:pPr>
            <w:r>
              <w:rPr>
                <w:rStyle w:val="tableCharacter"/>
              </w:rPr>
              <w:t>期初坏账准备</w:t>
            </w:r>
          </w:p>
        </w:tc>
      </w:tr>
      <w:tr>
        <w:tc>
          <w:tcPr>
            <w:tcW w:type="dxa" w:w="1384"/>
            <w:tcBorders>
              <w:bottom w:sz="6" w:val="dotted" w:space="0"/>
              <w:right w:sz="6" w:val="dotted" w:space="0"/>
            </w:tcBorders>
            <w:vAlign w:val="center"/>
          </w:tcPr>
          <w:p>
            <w:pPr>
              <w:spacing w:after="20" w:before="20"/>
              <w:jc w:val="lef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t>应收账款</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t>小  计</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t>预付款项</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t>小  计</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t>其他应收款</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12" w:val="single" w:space="0"/>
              <w:right w:sz="6" w:val="dotted" w:space="0"/>
            </w:tcBorders>
            <w:vAlign w:val="center"/>
          </w:tcPr>
          <w:p>
            <w:pPr>
              <w:spacing w:after="20" w:before="20"/>
              <w:jc w:val="center"/>
            </w:pPr>
            <w:r>
              <w:rPr>
                <w:rStyle w:val="tableCharacter"/>
              </w:rPr>
              <w:t>小  计</w:t>
            </w:r>
          </w:p>
        </w:tc>
        <w:tc>
          <w:tcPr>
            <w:tcW w:type="dxa" w:w="1384"/>
            <w:tcBorders>
              <w:bottom w:sz="12" w:val="single" w:space="0"/>
              <w:right w:sz="6" w:val="dotted" w:space="0"/>
            </w:tcBorders>
            <w:vAlign w:val="center"/>
          </w:tcPr>
          <w:p>
            <w:pPr>
              <w:spacing w:after="20" w:before="20"/>
              <w:jc w:val="right"/>
            </w:pPr>
            <w:r>
              <w:rPr>
                <w:rStyle w:val="tableCharacter"/>
              </w:rPr>
            </w:r>
          </w:p>
        </w:tc>
        <w:tc>
          <w:tcPr>
            <w:tcW w:type="dxa" w:w="1384"/>
            <w:tcBorders>
              <w:bottom w:sz="12" w:val="single" w:space="0"/>
              <w:right w:sz="6" w:val="dotted" w:space="0"/>
            </w:tcBorders>
            <w:vAlign w:val="center"/>
          </w:tcPr>
          <w:p>
            <w:pPr>
              <w:spacing w:after="20" w:before="20"/>
              <w:jc w:val="right"/>
            </w:pPr>
            <w:r>
              <w:rPr>
                <w:rStyle w:val="tableCharacter"/>
              </w:rPr>
            </w:r>
          </w:p>
        </w:tc>
        <w:tc>
          <w:tcPr>
            <w:tcW w:type="dxa" w:w="1384"/>
            <w:tcBorders>
              <w:bottom w:sz="12" w:val="single" w:space="0"/>
              <w:right w:sz="6" w:val="dotted" w:space="0"/>
            </w:tcBorders>
            <w:vAlign w:val="center"/>
          </w:tcPr>
          <w:p>
            <w:pPr>
              <w:spacing w:after="20" w:before="20"/>
              <w:jc w:val="right"/>
            </w:pPr>
            <w:r>
              <w:rPr>
                <w:rStyle w:val="tableCharacter"/>
              </w:rPr>
            </w:r>
          </w:p>
        </w:tc>
        <w:tc>
          <w:tcPr>
            <w:tcW w:type="dxa" w:w="1384"/>
            <w:tcBorders>
              <w:bottom w:sz="12" w:val="single" w:space="0"/>
              <w:right w:sz="6" w:val="dotted" w:space="0"/>
            </w:tcBorders>
            <w:vAlign w:val="center"/>
          </w:tcPr>
          <w:p>
            <w:pPr>
              <w:spacing w:after="20" w:before="20"/>
              <w:jc w:val="right"/>
            </w:pPr>
            <w:r>
              <w:rPr>
                <w:rStyle w:val="tableCharacter"/>
              </w:rPr>
            </w:r>
          </w:p>
        </w:tc>
        <w:tc>
          <w:tcPr>
            <w:tcW w:type="dxa" w:w="1384"/>
            <w:tcBorders>
              <w:bottom w:sz="12" w:val="single" w:space="0"/>
            </w:tcBorders>
            <w:vAlign w:val="center"/>
          </w:tcPr>
          <w:p>
            <w:pPr>
              <w:spacing w:after="20" w:before="20"/>
              <w:jc w:val="right"/>
            </w:pPr>
            <w:r>
              <w:rPr>
                <w:rStyle w:val="tableCharacter"/>
              </w:rPr>
            </w:r>
          </w:p>
        </w:tc>
      </w:tr>
    </w:tbl>
    <w:p>
      <w:pPr>
        <w:pStyle w:val="Heading2"/>
      </w:pPr>
      <w:r>
        <w:rPr>
          <w:rStyle w:val="first"/>
          <w:b/>
        </w:rPr>
        <w:t>2、应付关联方款项</w:t>
      </w:r>
    </w:p>
    <w:tbl>
      <w:tblPr>
        <w:tblW w:type="auto" w:w="0"/>
        <w:tblLayout w:type="autofit"/>
        <w:tblLook w:firstColumn="1" w:firstRow="1" w:lastColumn="0" w:lastRow="0" w:noHBand="0" w:noVBand="1" w:val="04A0"/>
      </w:tblPr>
      <w:tblGrid>
        <w:gridCol w:w="2076"/>
        <w:gridCol w:w="2076"/>
        <w:gridCol w:w="2076"/>
        <w:gridCol w:w="2076"/>
      </w:tblGrid>
      <w:tr>
        <w:tc>
          <w:tcPr>
            <w:tcW w:type="dxa" w:w="2076"/>
            <w:tcBorders>
              <w:top w:sz="12" w:val="single" w:space="0"/>
              <w:bottom w:sz="6" w:val="dotted" w:space="0"/>
              <w:right w:sz="6" w:val="dotted" w:space="0"/>
            </w:tcBorders>
            <w:vAlign w:val="center"/>
          </w:tcPr>
          <w:p>
            <w:pPr>
              <w:spacing w:after="20" w:before="20"/>
              <w:jc w:val="center"/>
            </w:pPr>
            <w:r>
              <w:rPr>
                <w:rStyle w:val="tableCharacter"/>
              </w:rPr>
              <w:t>项目名称</w:t>
            </w:r>
          </w:p>
        </w:tc>
        <w:tc>
          <w:tcPr>
            <w:tcW w:type="dxa" w:w="2076"/>
            <w:tcBorders>
              <w:top w:sz="12" w:val="single" w:space="0"/>
              <w:bottom w:sz="6" w:val="dotted" w:space="0"/>
              <w:right w:sz="6" w:val="dotted" w:space="0"/>
            </w:tcBorders>
            <w:vAlign w:val="center"/>
          </w:tcPr>
          <w:p>
            <w:pPr>
              <w:spacing w:after="20" w:before="20"/>
              <w:jc w:val="center"/>
            </w:pPr>
            <w:r>
              <w:rPr>
                <w:rStyle w:val="tableCharacter"/>
              </w:rPr>
              <w:t>关联方</w:t>
            </w:r>
          </w:p>
        </w:tc>
        <w:tc>
          <w:tcPr>
            <w:tcW w:type="dxa" w:w="2076"/>
            <w:tcBorders>
              <w:top w:sz="12" w:val="single" w:space="0"/>
              <w:bottom w:sz="6" w:val="dotted" w:space="0"/>
              <w:right w:sz="6" w:val="dotted" w:space="0"/>
            </w:tcBorders>
            <w:vAlign w:val="center"/>
          </w:tcPr>
          <w:p>
            <w:pPr>
              <w:spacing w:after="20" w:before="20"/>
              <w:jc w:val="center"/>
            </w:pPr>
            <w:r>
              <w:rPr>
                <w:rStyle w:val="tableCharacter"/>
              </w:rPr>
              <w:t>期末数</w:t>
            </w:r>
          </w:p>
        </w:tc>
        <w:tc>
          <w:tcPr>
            <w:tcW w:type="dxa" w:w="2076"/>
            <w:tcBorders>
              <w:top w:sz="12" w:val="single" w:space="0"/>
              <w:bottom w:sz="6" w:val="dotted" w:space="0"/>
            </w:tcBorders>
            <w:vAlign w:val="center"/>
          </w:tcPr>
          <w:p>
            <w:pPr>
              <w:spacing w:after="20" w:before="20"/>
              <w:jc w:val="center"/>
            </w:pPr>
            <w:r>
              <w:rPr>
                <w:rStyle w:val="tableCharacter"/>
              </w:rPr>
              <w:t>期初数</w:t>
            </w:r>
          </w:p>
        </w:tc>
      </w:tr>
      <w:tr>
        <w:tc>
          <w:tcPr>
            <w:tcW w:type="dxa" w:w="2076"/>
            <w:tcBorders>
              <w:bottom w:sz="6" w:val="dotted" w:space="0"/>
              <w:right w:sz="6" w:val="dotted" w:space="0"/>
            </w:tcBorders>
            <w:vAlign w:val="center"/>
          </w:tcPr>
          <w:p>
            <w:pPr>
              <w:spacing w:after="20" w:before="20"/>
              <w:jc w:val="left"/>
            </w:pPr>
            <w:r>
              <w:rPr>
                <w:rStyle w:val="tableCharacter"/>
              </w:rPr>
              <w:t>应付账款：</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小  计</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应付票据：</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小  计</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预收款项：</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小  计</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其他应付款：</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12" w:val="single" w:space="0"/>
              <w:right w:sz="6" w:val="dotted" w:space="0"/>
            </w:tcBorders>
            <w:vAlign w:val="center"/>
          </w:tcPr>
          <w:p>
            <w:pPr>
              <w:spacing w:after="20" w:before="20"/>
              <w:jc w:val="center"/>
            </w:pPr>
            <w:r>
              <w:rPr>
                <w:rStyle w:val="tableCharacter"/>
              </w:rPr>
              <w:t>小  计</w:t>
            </w:r>
          </w:p>
        </w:tc>
        <w:tc>
          <w:tcPr>
            <w:tcW w:type="dxa" w:w="2076"/>
            <w:tcBorders>
              <w:bottom w:sz="12" w:val="single" w:space="0"/>
              <w:right w:sz="6" w:val="dotted" w:space="0"/>
            </w:tcBorders>
            <w:vAlign w:val="center"/>
          </w:tcPr>
          <w:p>
            <w:pPr>
              <w:spacing w:after="20" w:before="20"/>
              <w:jc w:val="right"/>
            </w:pPr>
            <w:r>
              <w:rPr>
                <w:rStyle w:val="tableCharacter"/>
              </w:rPr>
            </w:r>
          </w:p>
        </w:tc>
        <w:tc>
          <w:tcPr>
            <w:tcW w:type="dxa" w:w="2076"/>
            <w:tcBorders>
              <w:bottom w:sz="12" w:val="single" w:space="0"/>
              <w:right w:sz="6" w:val="dotted" w:space="0"/>
            </w:tcBorders>
            <w:vAlign w:val="center"/>
          </w:tcPr>
          <w:p>
            <w:pPr>
              <w:spacing w:after="20" w:before="20"/>
              <w:jc w:val="right"/>
            </w:pPr>
            <w:r>
              <w:rPr>
                <w:rStyle w:val="tableCharacter"/>
              </w:rPr>
            </w:r>
          </w:p>
        </w:tc>
        <w:tc>
          <w:tcPr>
            <w:tcW w:type="dxa" w:w="2076"/>
            <w:tcBorders>
              <w:bottom w:sz="12" w:val="single" w:space="0"/>
            </w:tcBorders>
            <w:vAlign w:val="center"/>
          </w:tcPr>
          <w:p>
            <w:pPr>
              <w:spacing w:after="20" w:before="20"/>
              <w:jc w:val="right"/>
            </w:pPr>
            <w:r>
              <w:rPr>
                <w:rStyle w:val="tableCharacter"/>
              </w:rPr>
            </w:r>
          </w:p>
        </w:tc>
      </w:tr>
    </w:tbl>
    <w:p>
      <w:pPr>
        <w:pStyle w:val="Heading1"/>
      </w:pPr>
      <w:r>
        <w:rPr>
          <w:rStyle w:val="first"/>
          <w:b/>
        </w:rPr>
        <w:t>十二、母公司财务报表主要项目注释</w:t>
      </w:r>
    </w:p>
    <w:sectPr w:rsidR="00FC693F" w:rsidRPr="0006063C" w:rsidSect="00034616">
      <w:type w:val="continuous"/>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Style w:val="zero"/>
      </w:rPr>
      <w:t xml:space="preserve">第 </w:t>
    </w:r>
    <w:r>
      <w:fldChar w:fldCharType="begin"/>
      <w:instrText xml:space="preserve">PAGE</w:instrText>
      <w:fldChar w:fldCharType="end"/>
    </w:r>
    <w:r>
      <w:rPr>
        <w:rStyle w:val="zero"/>
      </w:rPr>
      <w:t xml:space="preserve"> 页 共 </w:t>
    </w:r>
    <w:r>
      <w:fldChar w:fldCharType="begin"/>
      <w:instrText xml:space="preserve">NUMPAGES</w:instrText>
      <w:fldChar w:fldCharType="end"/>
    </w:r>
    <w:r>
      <w:rPr>
        <w:rStyle w:val="zero"/>
      </w:rPr>
      <w:t xml:space="preserve"> 页</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0" w:after="0" w:line="36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0" w:after="0" w:line="360" w:lineRule="auto"/>
      <w:ind w:firstLine="4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Song">
    <w:name w:val="Song"/>
    <w:rPr>
      <w:rFonts w:ascii="宋体" w:hAnsi="宋体" w:eastAsia="宋体"/>
    </w:rPr>
  </w:style>
  <w:style w:type="character" w:customStyle="1" w:styleId="title">
    <w:name w:val="title"/>
    <w:rPr>
      <w:rFonts w:ascii="宋体" w:hAnsi="宋体" w:eastAsia="宋体"/>
      <w:b/>
      <w:color w:val="000000"/>
      <w:sz w:val="30"/>
    </w:rPr>
  </w:style>
  <w:style w:type="character" w:customStyle="1" w:styleId="first">
    <w:name w:val="first"/>
    <w:rPr>
      <w:rFonts w:ascii="宋体" w:hAnsi="宋体" w:eastAsia="宋体"/>
      <w:b/>
      <w:color w:val="000000"/>
      <w:sz w:val="24"/>
    </w:rPr>
  </w:style>
  <w:style w:type="character" w:customStyle="1" w:styleId="tableSmallCharacter">
    <w:name w:val="tableSmallCharacter"/>
    <w:rPr>
      <w:rFonts w:ascii="Arial" w:hAnsi="Arial" w:eastAsia="宋体"/>
      <w:sz w:val="18"/>
    </w:rPr>
  </w:style>
  <w:style w:type="character" w:customStyle="1" w:styleId="tableSmallerCharacter">
    <w:name w:val="tableSmallerCharacter"/>
    <w:rPr>
      <w:rFonts w:ascii="Arial" w:hAnsi="Arial" w:eastAsia="宋体"/>
      <w:sz w:val="16"/>
    </w:rPr>
  </w:style>
  <w:style w:type="character" w:customStyle="1" w:styleId="tableCharacter">
    <w:name w:val="tableCharacter"/>
    <w:rPr>
      <w:rFonts w:ascii="Arial" w:hAnsi="Arial" w:eastAsia="宋体"/>
      <w:sz w:val="21"/>
    </w:rPr>
  </w:style>
  <w:style w:type="character" w:customStyle="1" w:styleId="zero">
    <w:name w:val="zero"/>
    <w:rPr>
      <w:rFonts w:ascii="宋体" w:hAnsi="宋体" w:eastAsia="宋体"/>
      <w:color w:val="000000"/>
      <w:sz w:val="24"/>
    </w:rPr>
  </w:style>
  <w:style w:type="character" w:customStyle="1" w:styleId="small">
    <w:name w:val="small"/>
    <w:rPr>
      <w:rFonts w:ascii="宋体" w:hAnsi="宋体" w:eastAsia="宋体"/>
      <w:color w:val="000000"/>
      <w:sz w:val="16"/>
    </w:rPr>
  </w:style>
  <w:style w:type="paragraph" w:customStyle="1" w:styleId="paragraphAfterSpace">
    <w:name w:val="paragraphAfterSpace"/>
    <w:pPr>
      <w:spacing w:line="360" w:lineRule="auto" w:after="40"/>
      <w:ind w:firstLine="480"/>
      <w:jc w:val="both"/>
    </w:pPr>
  </w:style>
  <w:style w:type="paragraph" w:customStyle="1" w:styleId="paragraph">
    <w:name w:val="paragraph"/>
    <w:pPr>
      <w:spacing w:line="360" w:lineRule="auto" w:after="0"/>
      <w:ind w:firstLine="480"/>
      <w:jc w:val="both"/>
    </w:pPr>
  </w:style>
  <w:style w:type="paragraph" w:customStyle="1" w:styleId="paragraphNoIndent">
    <w:name w:val="paragraphNoIndent"/>
    <w:pPr>
      <w:spacing w:line="360" w:lineRule="auto" w:after="0"/>
      <w:jc w:val="both"/>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